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1: Kết quả phép tính là:</w:t>
      </w:r>
    </w:p>
    <w:p>
      <w:pPr>
        <w:ind w:left="1440" w:firstLine="720"/>
        <w:rPr>
          <w:rFonts w:ascii="Times New Roman" w:hAnsi="Times New Roman" w:eastAsia="Times New Roman" w:cs="Times New Roman"/>
          <w:color w:val="auto"/>
          <w:sz w:val="28"/>
          <w:szCs w:val="28"/>
          <w:rtl w:val="0"/>
        </w:rPr>
      </w:pPr>
      <w:r>
        <w:rPr>
          <w:rFonts w:ascii="Times New Roman" w:hAnsi="Times New Roman" w:eastAsia="Times New Roman" w:cs="Times New Roman"/>
          <w:color w:val="auto"/>
          <w:sz w:val="28"/>
          <w:szCs w:val="28"/>
          <w:rtl w:val="0"/>
        </w:rPr>
        <w:t>let Sum = true + 1;</w:t>
      </w:r>
    </w:p>
    <w:p>
      <w:pPr>
        <w:ind w:left="1440" w:firstLine="720"/>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 0, null, undefined: false</w:t>
      </w:r>
    </w:p>
    <w:p>
      <w:pPr>
        <w:ind w:left="1440" w:firstLine="720"/>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//giá trị quy đổi của boolean: false = 0; true = 1</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1</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Sum = 2</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3</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Error</w:t>
      </w: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 Kết quả phép tính là:</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let sum  = 'foo' + false;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‘foo’</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0</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Sum = ‘foofalse’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Error</w:t>
      </w: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3: Kết quả phép tính là:</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let sum = 2 ** 3;</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Sum = 8</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6</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9</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Error</w:t>
      </w: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4: Chọn đáp án đúng.</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let a = 5;</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let b = a++;</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let c = ++</w:t>
      </w:r>
      <w:r>
        <w:rPr>
          <w:rFonts w:hint="default" w:ascii="Times New Roman" w:hAnsi="Times New Roman" w:eastAsia="Times New Roman" w:cs="Times New Roman"/>
          <w:color w:val="auto"/>
          <w:sz w:val="28"/>
          <w:szCs w:val="28"/>
          <w:rtl w:val="0"/>
          <w:lang w:val="en-US"/>
        </w:rPr>
        <w:t>b</w:t>
      </w:r>
      <w:r>
        <w:rPr>
          <w:rFonts w:ascii="Times New Roman" w:hAnsi="Times New Roman" w:eastAsia="Times New Roman" w:cs="Times New Roman"/>
          <w:color w:val="auto"/>
          <w:sz w:val="28"/>
          <w:szCs w:val="28"/>
          <w:rtl w:val="0"/>
        </w:rPr>
        <w:t>;</w:t>
      </w:r>
    </w:p>
    <w:p>
      <w:pPr>
        <w:rPr>
          <w:rFonts w:ascii="Times New Roman" w:hAnsi="Times New Roman" w:eastAsia="Times New Roman" w:cs="Times New Roman"/>
          <w:color w:val="auto"/>
          <w:sz w:val="28"/>
          <w:szCs w:val="28"/>
        </w:rPr>
      </w:pP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a = 5, b = 6 , c = 7</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a = 5, b = 5 , c = 7</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a = 6, b = 6 , c = 6</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a = 6, b = 5 , c = 6</w:t>
      </w:r>
    </w:p>
    <w:p>
      <w:pPr>
        <w:rPr>
          <w:color w:val="auto"/>
        </w:rPr>
      </w:pPr>
    </w:p>
    <w:p>
      <w:pPr>
        <w:shd w:val="clear" w:fill="FFFFFF"/>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5: Kết quả của đoạn code là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hAnsi="Times New Roman" w:eastAsia="Times New Roman" w:cs="Times New Roman"/>
          <w:color w:val="auto"/>
          <w:sz w:val="28"/>
          <w:szCs w:val="28"/>
          <w:rtl w:val="0"/>
        </w:rPr>
      </w:pPr>
      <w:r>
        <w:rPr>
          <w:rFonts w:ascii="Times New Roman" w:hAnsi="Times New Roman" w:eastAsia="Times New Roman" w:cs="Times New Roman"/>
          <w:color w:val="auto"/>
          <w:sz w:val="28"/>
          <w:szCs w:val="28"/>
          <w:rtl w:val="0"/>
        </w:rPr>
        <w:t xml:space="preserve">var </w:t>
      </w:r>
      <w:r>
        <w:rPr>
          <w:rFonts w:ascii="Times New Roman" w:hAnsi="Times New Roman" w:eastAsia="Times New Roman" w:cs="Times New Roman"/>
          <w:i/>
          <w:color w:val="auto"/>
          <w:sz w:val="28"/>
          <w:szCs w:val="28"/>
          <w:rtl w:val="0"/>
        </w:rPr>
        <w:t xml:space="preserve">fruits </w:t>
      </w:r>
      <w:r>
        <w:rPr>
          <w:rFonts w:ascii="Times New Roman" w:hAnsi="Times New Roman" w:eastAsia="Times New Roman" w:cs="Times New Roman"/>
          <w:color w:val="auto"/>
          <w:sz w:val="28"/>
          <w:szCs w:val="28"/>
          <w:rtl w:val="0"/>
        </w:rPr>
        <w:t>= ["Banana", "Orange", "Lemon", "Apple", "Mango"];</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var </w:t>
      </w:r>
      <w:r>
        <w:rPr>
          <w:rFonts w:ascii="Times New Roman" w:hAnsi="Times New Roman" w:eastAsia="Times New Roman" w:cs="Times New Roman"/>
          <w:i/>
          <w:color w:val="auto"/>
          <w:sz w:val="28"/>
          <w:szCs w:val="28"/>
          <w:rtl w:val="0"/>
        </w:rPr>
        <w:t xml:space="preserve">citrus </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fruits</w:t>
      </w:r>
      <w:r>
        <w:rPr>
          <w:rFonts w:ascii="Times New Roman" w:hAnsi="Times New Roman" w:eastAsia="Times New Roman" w:cs="Times New Roman"/>
          <w:color w:val="auto"/>
          <w:sz w:val="28"/>
          <w:szCs w:val="28"/>
          <w:rtl w:val="0"/>
        </w:rPr>
        <w:t>.slice(1, 3);</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i/>
          <w:color w:val="auto"/>
          <w:sz w:val="28"/>
          <w:szCs w:val="28"/>
          <w:rtl w:val="0"/>
        </w:rPr>
        <w:t>console</w:t>
      </w:r>
      <w:r>
        <w:rPr>
          <w:rFonts w:ascii="Times New Roman" w:hAnsi="Times New Roman" w:eastAsia="Times New Roman" w:cs="Times New Roman"/>
          <w:color w:val="auto"/>
          <w:sz w:val="28"/>
          <w:szCs w:val="28"/>
          <w:rtl w:val="0"/>
        </w:rPr>
        <w:t>.log(</w:t>
      </w:r>
      <w:r>
        <w:rPr>
          <w:rFonts w:ascii="Times New Roman" w:hAnsi="Times New Roman" w:eastAsia="Times New Roman" w:cs="Times New Roman"/>
          <w:i/>
          <w:color w:val="auto"/>
          <w:sz w:val="28"/>
          <w:szCs w:val="28"/>
          <w:rtl w:val="0"/>
        </w:rPr>
        <w:t>citrus</w:t>
      </w:r>
      <w:r>
        <w:rPr>
          <w:rFonts w:ascii="Times New Roman" w:hAnsi="Times New Roman" w:eastAsia="Times New Roman" w:cs="Times New Roman"/>
          <w:color w:val="auto"/>
          <w:sz w:val="28"/>
          <w:szCs w:val="28"/>
          <w:rtl w:val="0"/>
        </w:rPr>
        <w:t>);</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hAnsi="Times New Roman" w:eastAsia="Times New Roman" w:cs="Times New Roman"/>
          <w:color w:val="auto"/>
          <w:sz w:val="28"/>
          <w:szCs w:val="28"/>
          <w:rtl w:val="0"/>
        </w:rPr>
      </w:pP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//splice()</w:t>
      </w:r>
    </w:p>
    <w:p>
      <w:pPr>
        <w:shd w:val="clear" w:fill="FFFFFF"/>
        <w:rPr>
          <w:rFonts w:ascii="Times New Roman" w:hAnsi="Times New Roman" w:eastAsia="Times New Roman" w:cs="Times New Roman"/>
          <w:color w:val="auto"/>
          <w:sz w:val="28"/>
          <w:szCs w:val="28"/>
        </w:rPr>
      </w:pP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["Orange", "Lemon"]</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["Orange"]</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["Orange", "Lemon", "Apple"]</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["Orange", "Lemon"," Apple ","Mango"]</w:t>
      </w:r>
    </w:p>
    <w:p>
      <w:pPr>
        <w:shd w:val="clear" w:fill="FFFFFF"/>
        <w:rPr>
          <w:rFonts w:ascii="Times New Roman" w:hAnsi="Times New Roman" w:eastAsia="Times New Roman" w:cs="Times New Roman"/>
          <w:color w:val="auto"/>
          <w:sz w:val="28"/>
          <w:szCs w:val="28"/>
        </w:rPr>
      </w:pPr>
    </w:p>
    <w:p>
      <w:pPr>
        <w:shd w:val="clear" w:fill="FFFFFF"/>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6: Kết quả của đoạn code là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Consolas" w:hAnsi="Consolas" w:eastAsia="Consolas" w:cs="Consolas"/>
          <w:i w:val="0"/>
          <w:smallCaps w:val="0"/>
          <w:strike w:val="0"/>
          <w:color w:val="auto"/>
          <w:sz w:val="19"/>
          <w:szCs w:val="19"/>
          <w:u w:val="none"/>
          <w:shd w:val="clear" w:fill="FAFAFA"/>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let</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iMax = </w:t>
      </w:r>
      <w:r>
        <w:rPr>
          <w:rFonts w:ascii="Times New Roman" w:hAnsi="Times New Roman" w:eastAsia="Times New Roman" w:cs="Times New Roman"/>
          <w:i w:val="0"/>
          <w:smallCaps w:val="0"/>
          <w:strike w:val="0"/>
          <w:color w:val="auto"/>
          <w:sz w:val="28"/>
          <w:szCs w:val="28"/>
          <w:u w:val="none"/>
          <w:shd w:val="clear" w:fill="auto"/>
          <w:vertAlign w:val="baseline"/>
          <w:rtl w:val="0"/>
        </w:rPr>
        <w:t>20</w:t>
      </w:r>
      <w:r>
        <w:rPr>
          <w:rFonts w:ascii="Times New Roman" w:hAnsi="Times New Roman" w:eastAsia="Times New Roman" w:cs="Times New Roman"/>
          <w:i w:val="0"/>
          <w:smallCaps w:val="0"/>
          <w:strike w:val="0"/>
          <w:color w:val="auto"/>
          <w:sz w:val="28"/>
          <w:szCs w:val="28"/>
          <w:u w:val="none"/>
          <w:shd w:val="clear" w:fill="FAFAFA"/>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let</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jMax = </w:t>
      </w:r>
      <w:r>
        <w:rPr>
          <w:rFonts w:ascii="Times New Roman" w:hAnsi="Times New Roman" w:eastAsia="Times New Roman" w:cs="Times New Roman"/>
          <w:i w:val="0"/>
          <w:smallCaps w:val="0"/>
          <w:strike w:val="0"/>
          <w:color w:val="auto"/>
          <w:sz w:val="28"/>
          <w:szCs w:val="28"/>
          <w:u w:val="none"/>
          <w:shd w:val="clear" w:fill="auto"/>
          <w:vertAlign w:val="baseline"/>
          <w:rtl w:val="0"/>
        </w:rPr>
        <w:t>10</w:t>
      </w:r>
      <w:r>
        <w:rPr>
          <w:rFonts w:ascii="Times New Roman" w:hAnsi="Times New Roman" w:eastAsia="Times New Roman" w:cs="Times New Roman"/>
          <w:i w:val="0"/>
          <w:smallCaps w:val="0"/>
          <w:strike w:val="0"/>
          <w:color w:val="auto"/>
          <w:sz w:val="28"/>
          <w:szCs w:val="28"/>
          <w:u w:val="none"/>
          <w:shd w:val="clear" w:fill="FAFAFA"/>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let</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f = </w:t>
      </w:r>
      <w:r>
        <w:rPr>
          <w:rFonts w:ascii="Times New Roman" w:hAnsi="Times New Roman" w:eastAsia="Times New Roman" w:cs="Times New Roman"/>
          <w:i w:val="0"/>
          <w:smallCaps w:val="0"/>
          <w:strike w:val="0"/>
          <w:color w:val="auto"/>
          <w:sz w:val="28"/>
          <w:szCs w:val="28"/>
          <w:u w:val="none"/>
          <w:shd w:val="clear" w:fill="auto"/>
          <w:vertAlign w:val="baseline"/>
          <w:rtl w:val="0"/>
        </w:rPr>
        <w:t>new</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w:t>
      </w:r>
      <w:r>
        <w:rPr>
          <w:rFonts w:ascii="Times New Roman" w:hAnsi="Times New Roman" w:eastAsia="Times New Roman" w:cs="Times New Roman"/>
          <w:i w:val="0"/>
          <w:smallCaps w:val="0"/>
          <w:strike w:val="0"/>
          <w:color w:val="auto"/>
          <w:sz w:val="28"/>
          <w:szCs w:val="28"/>
          <w:u w:val="none"/>
          <w:shd w:val="clear" w:fill="auto"/>
          <w:vertAlign w:val="baseline"/>
          <w:rtl w:val="0"/>
        </w:rPr>
        <w:t>Array</w:t>
      </w:r>
      <w:r>
        <w:rPr>
          <w:rFonts w:ascii="Times New Roman" w:hAnsi="Times New Roman" w:eastAsia="Times New Roman" w:cs="Times New Roman"/>
          <w:i w:val="0"/>
          <w:smallCaps w:val="0"/>
          <w:strike w:val="0"/>
          <w:color w:val="auto"/>
          <w:sz w:val="28"/>
          <w:szCs w:val="28"/>
          <w:u w:val="none"/>
          <w:shd w:val="clear" w:fill="FAFAFA"/>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for</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(i = </w:t>
      </w:r>
      <w:r>
        <w:rPr>
          <w:rFonts w:ascii="Times New Roman" w:hAnsi="Times New Roman" w:eastAsia="Times New Roman" w:cs="Times New Roman"/>
          <w:i w:val="0"/>
          <w:smallCaps w:val="0"/>
          <w:strike w:val="0"/>
          <w:color w:val="auto"/>
          <w:sz w:val="28"/>
          <w:szCs w:val="28"/>
          <w:u w:val="none"/>
          <w:shd w:val="clear" w:fill="auto"/>
          <w:vertAlign w:val="baseline"/>
          <w:rtl w:val="0"/>
        </w:rPr>
        <w:t>0</w:t>
      </w:r>
      <w:r>
        <w:rPr>
          <w:rFonts w:ascii="Times New Roman" w:hAnsi="Times New Roman" w:eastAsia="Times New Roman" w:cs="Times New Roman"/>
          <w:i w:val="0"/>
          <w:smallCaps w:val="0"/>
          <w:strike w:val="0"/>
          <w:color w:val="auto"/>
          <w:sz w:val="28"/>
          <w:szCs w:val="28"/>
          <w:u w:val="none"/>
          <w:shd w:val="clear" w:fill="FAFAFA"/>
          <w:vertAlign w:val="baseline"/>
          <w:rtl w:val="0"/>
        </w:rPr>
        <w:t>; i &lt; iMax; i++)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f[i] = </w:t>
      </w:r>
      <w:r>
        <w:rPr>
          <w:rFonts w:ascii="Times New Roman" w:hAnsi="Times New Roman" w:eastAsia="Times New Roman" w:cs="Times New Roman"/>
          <w:i w:val="0"/>
          <w:smallCaps w:val="0"/>
          <w:strike w:val="0"/>
          <w:color w:val="auto"/>
          <w:sz w:val="28"/>
          <w:szCs w:val="28"/>
          <w:u w:val="none"/>
          <w:shd w:val="clear" w:fill="auto"/>
          <w:vertAlign w:val="baseline"/>
          <w:rtl w:val="0"/>
        </w:rPr>
        <w:t>new</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w:t>
      </w:r>
      <w:r>
        <w:rPr>
          <w:rFonts w:ascii="Times New Roman" w:hAnsi="Times New Roman" w:eastAsia="Times New Roman" w:cs="Times New Roman"/>
          <w:i w:val="0"/>
          <w:smallCaps w:val="0"/>
          <w:strike w:val="0"/>
          <w:color w:val="auto"/>
          <w:sz w:val="28"/>
          <w:szCs w:val="28"/>
          <w:u w:val="none"/>
          <w:shd w:val="clear" w:fill="auto"/>
          <w:vertAlign w:val="baseline"/>
          <w:rtl w:val="0"/>
        </w:rPr>
        <w:t>Array</w:t>
      </w:r>
      <w:r>
        <w:rPr>
          <w:rFonts w:ascii="Times New Roman" w:hAnsi="Times New Roman" w:eastAsia="Times New Roman" w:cs="Times New Roman"/>
          <w:i w:val="0"/>
          <w:smallCaps w:val="0"/>
          <w:strike w:val="0"/>
          <w:color w:val="auto"/>
          <w:sz w:val="28"/>
          <w:szCs w:val="28"/>
          <w:u w:val="none"/>
          <w:shd w:val="clear" w:fill="FAFAFA"/>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w:t>
      </w:r>
      <w:r>
        <w:rPr>
          <w:rFonts w:ascii="Times New Roman" w:hAnsi="Times New Roman" w:eastAsia="Times New Roman" w:cs="Times New Roman"/>
          <w:i w:val="0"/>
          <w:smallCaps w:val="0"/>
          <w:strike w:val="0"/>
          <w:color w:val="auto"/>
          <w:sz w:val="28"/>
          <w:szCs w:val="28"/>
          <w:u w:val="none"/>
          <w:shd w:val="clear" w:fill="auto"/>
          <w:vertAlign w:val="baseline"/>
          <w:rtl w:val="0"/>
        </w:rPr>
        <w:t>for</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(j = </w:t>
      </w:r>
      <w:r>
        <w:rPr>
          <w:rFonts w:ascii="Times New Roman" w:hAnsi="Times New Roman" w:eastAsia="Times New Roman" w:cs="Times New Roman"/>
          <w:i w:val="0"/>
          <w:smallCaps w:val="0"/>
          <w:strike w:val="0"/>
          <w:color w:val="auto"/>
          <w:sz w:val="28"/>
          <w:szCs w:val="28"/>
          <w:u w:val="none"/>
          <w:shd w:val="clear" w:fill="auto"/>
          <w:vertAlign w:val="baseline"/>
          <w:rtl w:val="0"/>
        </w:rPr>
        <w:t>0</w:t>
      </w:r>
      <w:r>
        <w:rPr>
          <w:rFonts w:ascii="Times New Roman" w:hAnsi="Times New Roman" w:eastAsia="Times New Roman" w:cs="Times New Roman"/>
          <w:i w:val="0"/>
          <w:smallCaps w:val="0"/>
          <w:strike w:val="0"/>
          <w:color w:val="auto"/>
          <w:sz w:val="28"/>
          <w:szCs w:val="28"/>
          <w:u w:val="none"/>
          <w:shd w:val="clear" w:fill="FAFAFA"/>
          <w:vertAlign w:val="baseline"/>
          <w:rtl w:val="0"/>
        </w:rPr>
        <w:t>; j &lt; jMax; j++)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f[i][j] = </w:t>
      </w:r>
      <w:r>
        <w:rPr>
          <w:rFonts w:ascii="Times New Roman" w:hAnsi="Times New Roman" w:eastAsia="Times New Roman" w:cs="Times New Roman"/>
          <w:i w:val="0"/>
          <w:smallCaps w:val="0"/>
          <w:strike w:val="0"/>
          <w:color w:val="auto"/>
          <w:sz w:val="28"/>
          <w:szCs w:val="28"/>
          <w:u w:val="none"/>
          <w:shd w:val="clear" w:fill="auto"/>
          <w:vertAlign w:val="baseline"/>
          <w:rtl w:val="0"/>
        </w:rPr>
        <w:t>0</w:t>
      </w:r>
      <w:r>
        <w:rPr>
          <w:rFonts w:ascii="Times New Roman" w:hAnsi="Times New Roman" w:eastAsia="Times New Roman" w:cs="Times New Roman"/>
          <w:i w:val="0"/>
          <w:smallCaps w:val="0"/>
          <w:strike w:val="0"/>
          <w:color w:val="auto"/>
          <w:sz w:val="28"/>
          <w:szCs w:val="28"/>
          <w:u w:val="none"/>
          <w:shd w:val="clear" w:fill="FAFAFA"/>
          <w:vertAlign w:val="baseline"/>
          <w:rtl w:val="0"/>
        </w:rPr>
        <w:t>;</w:t>
      </w:r>
      <w:r>
        <w:rPr>
          <w:rFonts w:ascii="Consolas" w:hAnsi="Consolas" w:eastAsia="Consolas" w:cs="Consolas"/>
          <w:i w:val="0"/>
          <w:smallCaps w:val="0"/>
          <w:strike w:val="0"/>
          <w:color w:val="auto"/>
          <w:sz w:val="19"/>
          <w:szCs w:val="19"/>
          <w:u w:val="none"/>
          <w:shd w:val="clear" w:fill="auto"/>
          <w:vertAlign w:val="baseline"/>
          <w:rtl w:val="0"/>
        </w:rPr>
        <w:br w:type="textWrapping"/>
      </w:r>
      <w:r>
        <w:rPr>
          <w:rFonts w:ascii="Consolas" w:hAnsi="Consolas" w:eastAsia="Consolas" w:cs="Consolas"/>
          <w:i w:val="0"/>
          <w:smallCaps w:val="0"/>
          <w:strike w:val="0"/>
          <w:color w:val="auto"/>
          <w:sz w:val="19"/>
          <w:szCs w:val="19"/>
          <w:u w:val="none"/>
          <w:shd w:val="clear" w:fill="FAFAFA"/>
          <w:vertAlign w:val="baseline"/>
          <w:rtl w:val="0"/>
        </w:rPr>
        <w:t>    }</w:t>
      </w:r>
      <w:r>
        <w:rPr>
          <w:rFonts w:ascii="Consolas" w:hAnsi="Consolas" w:eastAsia="Consolas" w:cs="Consolas"/>
          <w:i w:val="0"/>
          <w:smallCaps w:val="0"/>
          <w:strike w:val="0"/>
          <w:color w:val="auto"/>
          <w:sz w:val="19"/>
          <w:szCs w:val="19"/>
          <w:u w:val="none"/>
          <w:shd w:val="clear" w:fill="auto"/>
          <w:vertAlign w:val="baseline"/>
          <w:rtl w:val="0"/>
        </w:rPr>
        <w:br w:type="textWrapping"/>
      </w:r>
      <w:r>
        <w:rPr>
          <w:rFonts w:ascii="Consolas" w:hAnsi="Consolas" w:eastAsia="Consolas" w:cs="Consolas"/>
          <w:i w:val="0"/>
          <w:smallCaps w:val="0"/>
          <w:strike w:val="0"/>
          <w:color w:val="auto"/>
          <w:sz w:val="19"/>
          <w:szCs w:val="19"/>
          <w:u w:val="none"/>
          <w:shd w:val="clear" w:fill="FAFAFA"/>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Consolas" w:hAnsi="Consolas" w:eastAsia="Consolas" w:cs="Consolas"/>
          <w:color w:val="auto"/>
          <w:sz w:val="19"/>
          <w:szCs w:val="19"/>
          <w:shd w:val="clear" w:fill="FAFAFA"/>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Consolas" w:hAnsi="Consolas" w:eastAsia="Consolas" w:cs="Consolas"/>
          <w:color w:val="auto"/>
          <w:sz w:val="19"/>
          <w:szCs w:val="19"/>
          <w:shd w:val="clear" w:fill="FAFAFA"/>
        </w:rPr>
      </w:pPr>
      <w:r>
        <w:rPr>
          <w:rFonts w:ascii="Consolas" w:hAnsi="Consolas" w:eastAsia="Consolas" w:cs="Consolas"/>
          <w:color w:val="auto"/>
          <w:sz w:val="19"/>
          <w:szCs w:val="19"/>
          <w:shd w:val="clear" w:fill="FAFAFA"/>
          <w:rtl w:val="0"/>
        </w:rPr>
        <w:t>log (f.length)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color w:val="auto"/>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color w:val="auto"/>
          <w:sz w:val="28"/>
          <w:szCs w:val="28"/>
        </w:rPr>
      </w:pP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10</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20</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200</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Lỗi</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p>
    <w:p>
      <w:pPr>
        <w:shd w:val="clear" w:fill="FFFFFF"/>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7 : Kết quả của đoạn code là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hAnsi="Times New Roman" w:eastAsia="Times New Roman" w:cs="Times New Roman"/>
          <w:color w:val="auto"/>
          <w:sz w:val="28"/>
          <w:szCs w:val="28"/>
          <w:shd w:val="clear" w:fill="FAFAFA"/>
        </w:rPr>
      </w:pPr>
      <w:r>
        <w:rPr>
          <w:rFonts w:ascii="Times New Roman" w:hAnsi="Times New Roman" w:eastAsia="Times New Roman" w:cs="Times New Roman"/>
          <w:color w:val="auto"/>
          <w:sz w:val="28"/>
          <w:szCs w:val="28"/>
          <w:shd w:val="clear" w:fill="FAFAFA"/>
          <w:rtl w:val="0"/>
        </w:rPr>
        <w:t>let x = [1,3,5,7];</w:t>
      </w:r>
      <w:r>
        <w:rPr>
          <w:rFonts w:ascii="Times New Roman" w:hAnsi="Times New Roman" w:eastAsia="Times New Roman" w:cs="Times New Roman"/>
          <w:color w:val="auto"/>
          <w:sz w:val="28"/>
          <w:szCs w:val="28"/>
          <w:shd w:val="clear" w:fill="FAFAFA"/>
          <w:rtl w:val="0"/>
        </w:rPr>
        <w:br w:type="textWrapping"/>
      </w:r>
      <w:r>
        <w:rPr>
          <w:rFonts w:ascii="Times New Roman" w:hAnsi="Times New Roman" w:eastAsia="Times New Roman" w:cs="Times New Roman"/>
          <w:color w:val="auto"/>
          <w:sz w:val="28"/>
          <w:szCs w:val="28"/>
          <w:shd w:val="clear" w:fill="FAFAFA"/>
          <w:rtl w:val="0"/>
        </w:rPr>
        <w:t>let y = [2,4,6];</w:t>
      </w:r>
      <w:r>
        <w:rPr>
          <w:rFonts w:ascii="Times New Roman" w:hAnsi="Times New Roman" w:eastAsia="Times New Roman" w:cs="Times New Roman"/>
          <w:color w:val="auto"/>
          <w:sz w:val="28"/>
          <w:szCs w:val="28"/>
          <w:shd w:val="clear" w:fill="FAFAFA"/>
          <w:rtl w:val="0"/>
        </w:rPr>
        <w:br w:type="textWrapping"/>
      </w:r>
      <w:r>
        <w:rPr>
          <w:rFonts w:ascii="Times New Roman" w:hAnsi="Times New Roman" w:eastAsia="Times New Roman" w:cs="Times New Roman"/>
          <w:color w:val="auto"/>
          <w:sz w:val="28"/>
          <w:szCs w:val="28"/>
          <w:shd w:val="clear" w:fill="FAFAFA"/>
          <w:rtl w:val="0"/>
        </w:rPr>
        <w:t>x[2] = y[x.length-3] + x [ x[0] + y[0] ];</w:t>
      </w:r>
      <w:r>
        <w:rPr>
          <w:rFonts w:ascii="Times New Roman" w:hAnsi="Times New Roman" w:eastAsia="Times New Roman" w:cs="Times New Roman"/>
          <w:color w:val="auto"/>
          <w:sz w:val="28"/>
          <w:szCs w:val="28"/>
          <w:shd w:val="clear" w:fill="FAFAFA"/>
          <w:rtl w:val="0"/>
        </w:rPr>
        <w:br w:type="textWrapping"/>
      </w:r>
      <w:r>
        <w:rPr>
          <w:rFonts w:ascii="Times New Roman" w:hAnsi="Times New Roman" w:eastAsia="Times New Roman" w:cs="Times New Roman"/>
          <w:color w:val="auto"/>
          <w:sz w:val="28"/>
          <w:szCs w:val="28"/>
          <w:shd w:val="clear" w:fill="FAFAFA"/>
          <w:rtl w:val="0"/>
        </w:rPr>
        <w:t>console.log(x);</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hAnsi="Times New Roman" w:eastAsia="Times New Roman" w:cs="Times New Roman"/>
          <w:color w:val="auto"/>
          <w:sz w:val="28"/>
          <w:szCs w:val="28"/>
        </w:rPr>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4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Không đáp án nào đúng</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4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[2,3,11,7]</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4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[1,3,11,7]</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40" w:lineRule="auto"/>
        <w:ind w:left="4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[1,3,11,13]</w:t>
      </w:r>
    </w:p>
    <w:p>
      <w:pPr>
        <w:shd w:val="clear" w:fill="FFFFFF"/>
        <w:rPr>
          <w:rFonts w:ascii="Times New Roman" w:hAnsi="Times New Roman" w:eastAsia="Times New Roman" w:cs="Times New Roman"/>
          <w:color w:val="auto"/>
          <w:sz w:val="28"/>
          <w:szCs w:val="28"/>
        </w:rPr>
      </w:pPr>
    </w:p>
    <w:p>
      <w:pPr>
        <w:shd w:val="clear" w:fill="FFFFFF"/>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8 : Đâu là khởi tạo mảng đúng ?</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highlight w:val="white"/>
          <w:u w:val="none"/>
          <w:vertAlign w:val="baseline"/>
          <w:rtl w:val="0"/>
        </w:rPr>
        <w:t>let a = [12,false,"text"];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highlight w:val="white"/>
          <w:u w:val="none"/>
          <w:vertAlign w:val="baseline"/>
          <w:rtl w:val="0"/>
        </w:rPr>
        <w:t>let a = array(12,false,"text");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highlight w:val="white"/>
          <w:u w:val="none"/>
          <w:vertAlign w:val="baseline"/>
          <w:rtl w:val="0"/>
        </w:rPr>
        <w:t>let a = new array(12,false,"text");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highlight w:val="white"/>
          <w:u w:val="none"/>
          <w:vertAlign w:val="baseline"/>
          <w:rtl w:val="0"/>
        </w:rPr>
        <w:t>let a = new [12,false,"text"];</w:t>
      </w:r>
    </w:p>
    <w:p>
      <w:pPr>
        <w:shd w:val="clear" w:fill="FFFFFF"/>
        <w:rPr>
          <w:rFonts w:ascii="Times New Roman" w:hAnsi="Times New Roman" w:eastAsia="Times New Roman" w:cs="Times New Roman"/>
          <w:color w:val="auto"/>
          <w:sz w:val="28"/>
          <w:szCs w:val="28"/>
        </w:rPr>
      </w:pPr>
    </w:p>
    <w:p>
      <w:pPr>
        <w:shd w:val="clear" w:fill="FFFFFF"/>
        <w:rPr>
          <w:rFonts w:ascii="Times New Roman" w:hAnsi="Times New Roman" w:eastAsia="Times New Roman" w:cs="Times New Roman"/>
          <w:color w:val="auto"/>
          <w:sz w:val="28"/>
          <w:szCs w:val="28"/>
        </w:rPr>
      </w:pPr>
    </w:p>
    <w:p>
      <w:pPr>
        <w:shd w:val="clear" w:fill="FFFFFF"/>
        <w:rPr>
          <w:rFonts w:ascii="Times New Roman" w:hAnsi="Times New Roman" w:eastAsia="Times New Roman" w:cs="Times New Roman"/>
          <w:color w:val="auto"/>
          <w:sz w:val="28"/>
          <w:szCs w:val="28"/>
        </w:rPr>
      </w:pPr>
    </w:p>
    <w:p>
      <w:pPr>
        <w:shd w:val="clear" w:fill="FFFFFF"/>
        <w:rPr>
          <w:rFonts w:ascii="Times New Roman" w:hAnsi="Times New Roman" w:eastAsia="Times New Roman" w:cs="Times New Roman"/>
          <w:color w:val="auto"/>
          <w:sz w:val="28"/>
          <w:szCs w:val="28"/>
        </w:rPr>
      </w:pPr>
    </w:p>
    <w:p>
      <w:pPr>
        <w:shd w:val="clear" w:fill="FFFFFF"/>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9: Kết quả của đoạn code là ?</w:t>
      </w:r>
    </w:p>
    <w:p>
      <w:pPr>
        <w:shd w:val="clear" w:fill="FFFFFF"/>
        <w:ind w:left="720" w:firstLine="0"/>
        <w:rPr>
          <w:rFonts w:ascii="Times New Roman" w:hAnsi="Times New Roman" w:eastAsia="Times New Roman" w:cs="Times New Roman"/>
          <w:color w:val="auto"/>
          <w:sz w:val="28"/>
          <w:szCs w:val="28"/>
          <w:shd w:val="clear" w:fill="FAFAFA"/>
        </w:rPr>
      </w:pPr>
      <w:r>
        <w:rPr>
          <w:rFonts w:ascii="Times New Roman" w:hAnsi="Times New Roman" w:eastAsia="Times New Roman" w:cs="Times New Roman"/>
          <w:color w:val="auto"/>
          <w:sz w:val="28"/>
          <w:szCs w:val="28"/>
          <w:rtl w:val="0"/>
        </w:rPr>
        <w:t>let</w:t>
      </w:r>
      <w:r>
        <w:rPr>
          <w:rFonts w:ascii="Times New Roman" w:hAnsi="Times New Roman" w:eastAsia="Times New Roman" w:cs="Times New Roman"/>
          <w:color w:val="auto"/>
          <w:sz w:val="28"/>
          <w:szCs w:val="28"/>
          <w:shd w:val="clear" w:fill="FAFAFA"/>
          <w:rtl w:val="0"/>
        </w:rPr>
        <w:t xml:space="preserve"> a = </w:t>
      </w:r>
      <w:r>
        <w:rPr>
          <w:rFonts w:ascii="Times New Roman" w:hAnsi="Times New Roman" w:eastAsia="Times New Roman" w:cs="Times New Roman"/>
          <w:color w:val="auto"/>
          <w:sz w:val="28"/>
          <w:szCs w:val="28"/>
          <w:rtl w:val="0"/>
        </w:rPr>
        <w:t>new</w:t>
      </w:r>
      <w:r>
        <w:rPr>
          <w:rFonts w:ascii="Times New Roman" w:hAnsi="Times New Roman" w:eastAsia="Times New Roman" w:cs="Times New Roman"/>
          <w:color w:val="auto"/>
          <w:sz w:val="28"/>
          <w:szCs w:val="28"/>
          <w:shd w:val="clear" w:fill="FAFAFA"/>
          <w:rtl w:val="0"/>
        </w:rPr>
        <w:t xml:space="preserve"> </w:t>
      </w:r>
      <w:r>
        <w:rPr>
          <w:rFonts w:ascii="Times New Roman" w:hAnsi="Times New Roman" w:eastAsia="Times New Roman" w:cs="Times New Roman"/>
          <w:color w:val="auto"/>
          <w:sz w:val="28"/>
          <w:szCs w:val="28"/>
          <w:rtl w:val="0"/>
        </w:rPr>
        <w:t>Array</w:t>
      </w:r>
      <w:r>
        <w:rPr>
          <w:rFonts w:ascii="Times New Roman" w:hAnsi="Times New Roman" w:eastAsia="Times New Roman" w:cs="Times New Roman"/>
          <w:color w:val="auto"/>
          <w:sz w:val="28"/>
          <w:szCs w:val="28"/>
          <w:shd w:val="clear" w:fill="FAFAFA"/>
          <w:rtl w:val="0"/>
        </w:rPr>
        <w:t>(</w:t>
      </w:r>
      <w:r>
        <w:rPr>
          <w:rFonts w:ascii="Times New Roman" w:hAnsi="Times New Roman" w:eastAsia="Times New Roman" w:cs="Times New Roman"/>
          <w:color w:val="auto"/>
          <w:sz w:val="28"/>
          <w:szCs w:val="28"/>
          <w:rtl w:val="0"/>
        </w:rPr>
        <w:t>12</w:t>
      </w:r>
      <w:r>
        <w:rPr>
          <w:rFonts w:ascii="Times New Roman" w:hAnsi="Times New Roman" w:eastAsia="Times New Roman" w:cs="Times New Roman"/>
          <w:color w:val="auto"/>
          <w:sz w:val="28"/>
          <w:szCs w:val="28"/>
          <w:shd w:val="clear" w:fill="FAFAFA"/>
          <w:rtl w:val="0"/>
        </w:rPr>
        <w:t xml:space="preserve">, </w:t>
      </w:r>
      <w:r>
        <w:rPr>
          <w:rFonts w:ascii="Times New Roman" w:hAnsi="Times New Roman" w:eastAsia="Times New Roman" w:cs="Times New Roman"/>
          <w:color w:val="auto"/>
          <w:sz w:val="28"/>
          <w:szCs w:val="28"/>
          <w:rtl w:val="0"/>
        </w:rPr>
        <w:t>false</w:t>
      </w:r>
      <w:r>
        <w:rPr>
          <w:rFonts w:ascii="Times New Roman" w:hAnsi="Times New Roman" w:eastAsia="Times New Roman" w:cs="Times New Roman"/>
          <w:color w:val="auto"/>
          <w:sz w:val="28"/>
          <w:szCs w:val="28"/>
          <w:shd w:val="clear" w:fill="FAFAFA"/>
          <w:rtl w:val="0"/>
        </w:rPr>
        <w:t xml:space="preserve">, </w:t>
      </w:r>
      <w:r>
        <w:rPr>
          <w:rFonts w:ascii="Times New Roman" w:hAnsi="Times New Roman" w:eastAsia="Times New Roman" w:cs="Times New Roman"/>
          <w:color w:val="auto"/>
          <w:sz w:val="28"/>
          <w:szCs w:val="28"/>
          <w:rtl w:val="0"/>
        </w:rPr>
        <w:t>"text"</w:t>
      </w:r>
      <w:r>
        <w:rPr>
          <w:rFonts w:ascii="Times New Roman" w:hAnsi="Times New Roman" w:eastAsia="Times New Roman" w:cs="Times New Roman"/>
          <w:color w:val="auto"/>
          <w:sz w:val="28"/>
          <w:szCs w:val="28"/>
          <w:shd w:val="clear" w:fill="FAFAFA"/>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shd w:val="clear" w:fill="FAFAFA"/>
          <w:rtl w:val="0"/>
        </w:rPr>
        <w:t xml:space="preserve">x = </w:t>
      </w:r>
      <w:r>
        <w:rPr>
          <w:rFonts w:ascii="Times New Roman" w:hAnsi="Times New Roman" w:eastAsia="Times New Roman" w:cs="Times New Roman"/>
          <w:color w:val="auto"/>
          <w:sz w:val="28"/>
          <w:szCs w:val="28"/>
          <w:rtl w:val="0"/>
        </w:rPr>
        <w:t>10</w:t>
      </w:r>
      <w:r>
        <w:rPr>
          <w:rFonts w:ascii="Times New Roman" w:hAnsi="Times New Roman" w:eastAsia="Times New Roman" w:cs="Times New Roman"/>
          <w:color w:val="auto"/>
          <w:sz w:val="28"/>
          <w:szCs w:val="28"/>
          <w:shd w:val="clear" w:fill="FAFAFA"/>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if</w:t>
      </w:r>
      <w:r>
        <w:rPr>
          <w:rFonts w:ascii="Times New Roman" w:hAnsi="Times New Roman" w:eastAsia="Times New Roman" w:cs="Times New Roman"/>
          <w:color w:val="auto"/>
          <w:sz w:val="28"/>
          <w:szCs w:val="28"/>
          <w:shd w:val="clear" w:fill="FAFAFA"/>
          <w:rtl w:val="0"/>
        </w:rPr>
        <w:t xml:space="preserve"> (a[</w:t>
      </w:r>
      <w:r>
        <w:rPr>
          <w:rFonts w:ascii="Times New Roman" w:hAnsi="Times New Roman" w:eastAsia="Times New Roman" w:cs="Times New Roman"/>
          <w:color w:val="auto"/>
          <w:sz w:val="28"/>
          <w:szCs w:val="28"/>
          <w:rtl w:val="0"/>
        </w:rPr>
        <w:t>1</w:t>
      </w:r>
      <w:r>
        <w:rPr>
          <w:rFonts w:ascii="Times New Roman" w:hAnsi="Times New Roman" w:eastAsia="Times New Roman" w:cs="Times New Roman"/>
          <w:color w:val="auto"/>
          <w:sz w:val="28"/>
          <w:szCs w:val="28"/>
          <w:shd w:val="clear" w:fill="FAFAFA"/>
          <w:rtl w:val="0"/>
        </w:rPr>
        <w:t xml:space="preserve">]) x = </w:t>
      </w:r>
      <w:r>
        <w:rPr>
          <w:rFonts w:ascii="Times New Roman" w:hAnsi="Times New Roman" w:eastAsia="Times New Roman" w:cs="Times New Roman"/>
          <w:color w:val="auto"/>
          <w:sz w:val="28"/>
          <w:szCs w:val="28"/>
          <w:rtl w:val="0"/>
        </w:rPr>
        <w:t>20</w:t>
      </w:r>
      <w:r>
        <w:rPr>
          <w:rFonts w:ascii="Times New Roman" w:hAnsi="Times New Roman" w:eastAsia="Times New Roman" w:cs="Times New Roman"/>
          <w:color w:val="auto"/>
          <w:sz w:val="28"/>
          <w:szCs w:val="28"/>
          <w:shd w:val="clear" w:fill="FAFAFA"/>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else</w:t>
      </w:r>
      <w:r>
        <w:rPr>
          <w:rFonts w:ascii="Times New Roman" w:hAnsi="Times New Roman" w:eastAsia="Times New Roman" w:cs="Times New Roman"/>
          <w:color w:val="auto"/>
          <w:sz w:val="28"/>
          <w:szCs w:val="28"/>
          <w:shd w:val="clear" w:fill="FAFAFA"/>
          <w:rtl w:val="0"/>
        </w:rPr>
        <w:t xml:space="preserve"> x = </w:t>
      </w:r>
      <w:r>
        <w:rPr>
          <w:rFonts w:ascii="Times New Roman" w:hAnsi="Times New Roman" w:eastAsia="Times New Roman" w:cs="Times New Roman"/>
          <w:color w:val="auto"/>
          <w:sz w:val="28"/>
          <w:szCs w:val="28"/>
          <w:rtl w:val="0"/>
        </w:rPr>
        <w:t>30</w:t>
      </w:r>
      <w:r>
        <w:rPr>
          <w:rFonts w:ascii="Times New Roman" w:hAnsi="Times New Roman" w:eastAsia="Times New Roman" w:cs="Times New Roman"/>
          <w:color w:val="auto"/>
          <w:sz w:val="28"/>
          <w:szCs w:val="28"/>
          <w:shd w:val="clear" w:fill="FAFAFA"/>
          <w:rtl w:val="0"/>
        </w:rPr>
        <w:t>;</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10</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20</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30</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Lỗi</w:t>
      </w:r>
    </w:p>
    <w:p>
      <w:pPr>
        <w:rPr>
          <w:color w:val="auto"/>
        </w:rPr>
      </w:pPr>
    </w:p>
    <w:p>
      <w:pPr>
        <w:pStyle w:val="4"/>
        <w:shd w:val="clear" w:fill="FFFFFF"/>
        <w:spacing w:before="280" w:after="280"/>
        <w:rPr>
          <w:b w:val="0"/>
          <w:color w:val="auto"/>
          <w:sz w:val="26"/>
          <w:szCs w:val="26"/>
        </w:rPr>
      </w:pPr>
      <w:r>
        <w:rPr>
          <w:b w:val="0"/>
          <w:color w:val="auto"/>
          <w:sz w:val="26"/>
          <w:szCs w:val="26"/>
          <w:rtl w:val="0"/>
        </w:rPr>
        <w:t>Câu 10: Trong javascript hằng được khai báo như nào ?</w:t>
      </w:r>
    </w:p>
    <w:p>
      <w:pPr>
        <w:pStyle w:val="4"/>
        <w:numPr>
          <w:ilvl w:val="0"/>
          <w:numId w:val="10"/>
        </w:numPr>
        <w:shd w:val="clear" w:fill="FFFFFF"/>
        <w:spacing w:before="280" w:after="0"/>
        <w:ind w:left="1080" w:hanging="360"/>
        <w:rPr>
          <w:b w:val="0"/>
          <w:color w:val="auto"/>
          <w:sz w:val="26"/>
          <w:szCs w:val="26"/>
        </w:rPr>
      </w:pPr>
      <w:r>
        <w:rPr>
          <w:b w:val="0"/>
          <w:color w:val="auto"/>
          <w:sz w:val="26"/>
          <w:szCs w:val="26"/>
          <w:rtl w:val="0"/>
        </w:rPr>
        <w:t xml:space="preserve">let tenHang = Giatri;  </w:t>
      </w:r>
    </w:p>
    <w:p>
      <w:pPr>
        <w:pStyle w:val="4"/>
        <w:numPr>
          <w:ilvl w:val="0"/>
          <w:numId w:val="10"/>
        </w:numPr>
        <w:shd w:val="clear" w:fill="FFFFFF"/>
        <w:spacing w:before="0" w:after="0"/>
        <w:ind w:left="1080" w:hanging="360"/>
        <w:rPr>
          <w:b w:val="0"/>
          <w:color w:val="auto"/>
          <w:sz w:val="26"/>
          <w:szCs w:val="26"/>
        </w:rPr>
      </w:pPr>
      <w:r>
        <w:rPr>
          <w:b w:val="0"/>
          <w:color w:val="auto"/>
          <w:sz w:val="26"/>
          <w:szCs w:val="26"/>
          <w:rtl w:val="0"/>
        </w:rPr>
        <w:t xml:space="preserve">var tenHang = Giatri;  </w:t>
      </w:r>
    </w:p>
    <w:p>
      <w:pPr>
        <w:pStyle w:val="4"/>
        <w:numPr>
          <w:ilvl w:val="0"/>
          <w:numId w:val="10"/>
        </w:numPr>
        <w:shd w:val="clear" w:fill="FFFFFF"/>
        <w:spacing w:before="0" w:after="280"/>
        <w:ind w:left="1080" w:hanging="360"/>
        <w:rPr>
          <w:b w:val="0"/>
          <w:color w:val="FF0000"/>
          <w:sz w:val="26"/>
          <w:szCs w:val="26"/>
        </w:rPr>
      </w:pPr>
      <w:r>
        <w:rPr>
          <w:b w:val="0"/>
          <w:color w:val="FF0000"/>
          <w:sz w:val="26"/>
          <w:szCs w:val="26"/>
          <w:rtl w:val="0"/>
        </w:rPr>
        <w:t xml:space="preserve">const tenHang = Giatri;  </w:t>
      </w:r>
    </w:p>
    <w:p>
      <w:pPr>
        <w:pStyle w:val="4"/>
        <w:shd w:val="clear" w:fill="FFFFFF"/>
        <w:spacing w:before="280" w:after="280"/>
        <w:ind w:left="1080" w:firstLine="0"/>
        <w:rPr>
          <w:b w:val="0"/>
          <w:color w:val="auto"/>
          <w:sz w:val="26"/>
          <w:szCs w:val="26"/>
        </w:rPr>
      </w:pPr>
    </w:p>
    <w:p>
      <w:pPr>
        <w:pStyle w:val="4"/>
        <w:shd w:val="clear" w:fill="FFFFFF"/>
        <w:spacing w:before="280" w:after="280"/>
        <w:rPr>
          <w:b w:val="0"/>
          <w:color w:val="auto"/>
          <w:sz w:val="26"/>
          <w:szCs w:val="26"/>
        </w:rPr>
      </w:pPr>
      <w:r>
        <w:rPr>
          <w:b w:val="0"/>
          <w:color w:val="auto"/>
          <w:sz w:val="26"/>
          <w:szCs w:val="26"/>
          <w:rtl w:val="0"/>
        </w:rPr>
        <w:t>Câu 11: Trong javascript có bao nhiêu kiểu dữ liệu ?</w:t>
      </w:r>
    </w:p>
    <w:p>
      <w:pPr>
        <w:pStyle w:val="4"/>
        <w:numPr>
          <w:ilvl w:val="0"/>
          <w:numId w:val="11"/>
        </w:numPr>
        <w:shd w:val="clear" w:fill="FFFFFF"/>
        <w:spacing w:before="280" w:after="0"/>
        <w:ind w:left="1080" w:hanging="360"/>
        <w:rPr>
          <w:b w:val="0"/>
          <w:color w:val="auto"/>
          <w:sz w:val="26"/>
          <w:szCs w:val="26"/>
        </w:rPr>
      </w:pPr>
      <w:r>
        <w:rPr>
          <w:b w:val="0"/>
          <w:color w:val="auto"/>
          <w:sz w:val="26"/>
          <w:szCs w:val="26"/>
          <w:rtl w:val="0"/>
        </w:rPr>
        <w:t>4</w:t>
      </w:r>
    </w:p>
    <w:p>
      <w:pPr>
        <w:pStyle w:val="4"/>
        <w:numPr>
          <w:ilvl w:val="0"/>
          <w:numId w:val="11"/>
        </w:numPr>
        <w:shd w:val="clear" w:fill="FFFFFF"/>
        <w:spacing w:before="0" w:after="0"/>
        <w:ind w:left="1080" w:hanging="360"/>
        <w:rPr>
          <w:b w:val="0"/>
          <w:color w:val="auto"/>
          <w:sz w:val="26"/>
          <w:szCs w:val="26"/>
        </w:rPr>
      </w:pPr>
      <w:r>
        <w:rPr>
          <w:b w:val="0"/>
          <w:color w:val="auto"/>
          <w:sz w:val="26"/>
          <w:szCs w:val="26"/>
          <w:rtl w:val="0"/>
        </w:rPr>
        <w:t>5</w:t>
      </w:r>
    </w:p>
    <w:p>
      <w:pPr>
        <w:pStyle w:val="4"/>
        <w:numPr>
          <w:ilvl w:val="0"/>
          <w:numId w:val="11"/>
        </w:numPr>
        <w:shd w:val="clear" w:fill="FFFFFF"/>
        <w:spacing w:before="0" w:after="0"/>
        <w:ind w:left="1080" w:hanging="360"/>
        <w:rPr>
          <w:b w:val="0"/>
          <w:color w:val="auto"/>
          <w:sz w:val="26"/>
          <w:szCs w:val="26"/>
        </w:rPr>
      </w:pPr>
      <w:r>
        <w:rPr>
          <w:b w:val="0"/>
          <w:color w:val="auto"/>
          <w:sz w:val="26"/>
          <w:szCs w:val="26"/>
          <w:rtl w:val="0"/>
        </w:rPr>
        <w:t>6</w:t>
      </w:r>
    </w:p>
    <w:p>
      <w:pPr>
        <w:pStyle w:val="4"/>
        <w:numPr>
          <w:ilvl w:val="0"/>
          <w:numId w:val="11"/>
        </w:numPr>
        <w:shd w:val="clear" w:fill="FFFFFF"/>
        <w:spacing w:before="0" w:after="280"/>
        <w:ind w:left="1080" w:hanging="360"/>
        <w:rPr>
          <w:b w:val="0"/>
          <w:color w:val="FF0000"/>
          <w:sz w:val="26"/>
          <w:szCs w:val="26"/>
        </w:rPr>
      </w:pPr>
      <w:r>
        <w:rPr>
          <w:b w:val="0"/>
          <w:color w:val="FF0000"/>
          <w:sz w:val="26"/>
          <w:szCs w:val="26"/>
          <w:rtl w:val="0"/>
        </w:rPr>
        <w:t>7</w:t>
      </w:r>
      <w:r>
        <w:rPr>
          <w:rFonts w:hint="default"/>
          <w:b w:val="0"/>
          <w:color w:val="FF0000"/>
          <w:sz w:val="26"/>
          <w:szCs w:val="26"/>
          <w:rtl w:val="0"/>
          <w:lang w:val="en-US"/>
        </w:rPr>
        <w:t xml:space="preserve">  Number, String, Under, Boolean, Null, Symbol, Object</w:t>
      </w:r>
    </w:p>
    <w:p>
      <w:pPr>
        <w:pStyle w:val="4"/>
        <w:shd w:val="clear" w:fill="FFFFFF"/>
        <w:spacing w:before="280" w:after="280"/>
        <w:ind w:left="720" w:firstLine="0"/>
        <w:rPr>
          <w:b w:val="0"/>
          <w:color w:val="auto"/>
          <w:sz w:val="26"/>
          <w:szCs w:val="26"/>
        </w:rPr>
      </w:pPr>
    </w:p>
    <w:p>
      <w:pPr>
        <w:pStyle w:val="4"/>
        <w:shd w:val="clear" w:fill="FFFFFF"/>
        <w:spacing w:before="280" w:after="280"/>
        <w:ind w:left="720" w:firstLine="0"/>
        <w:rPr>
          <w:b w:val="0"/>
          <w:color w:val="auto"/>
          <w:sz w:val="26"/>
          <w:szCs w:val="26"/>
        </w:rPr>
      </w:pPr>
    </w:p>
    <w:p>
      <w:pPr>
        <w:shd w:val="clear" w:fill="FFFFFF"/>
        <w:rPr>
          <w:rFonts w:ascii="Times New Roman" w:hAnsi="Times New Roman" w:eastAsia="Times New Roman" w:cs="Times New Roman"/>
          <w:color w:val="auto"/>
          <w:sz w:val="26"/>
          <w:szCs w:val="26"/>
          <w:highlight w:val="white"/>
        </w:rPr>
      </w:pPr>
      <w:r>
        <w:rPr>
          <w:rFonts w:ascii="Times New Roman" w:hAnsi="Times New Roman" w:eastAsia="Times New Roman" w:cs="Times New Roman"/>
          <w:color w:val="auto"/>
          <w:sz w:val="26"/>
          <w:szCs w:val="26"/>
          <w:rtl w:val="0"/>
        </w:rPr>
        <w:t xml:space="preserve">Câu 12: </w:t>
      </w:r>
      <w:r>
        <w:rPr>
          <w:rFonts w:ascii="Times New Roman" w:hAnsi="Times New Roman" w:eastAsia="Times New Roman" w:cs="Times New Roman"/>
          <w:color w:val="auto"/>
          <w:sz w:val="26"/>
          <w:szCs w:val="26"/>
          <w:highlight w:val="white"/>
          <w:rtl w:val="0"/>
        </w:rPr>
        <w:t>Khai báo này đúng hay sai ?</w:t>
      </w:r>
    </w:p>
    <w:p>
      <w:pPr>
        <w:shd w:val="clear" w:fill="FFFFFF"/>
        <w:ind w:left="1440" w:firstLine="720"/>
        <w:rPr>
          <w:rFonts w:ascii="Times New Roman" w:hAnsi="Times New Roman" w:eastAsia="Times New Roman" w:cs="Times New Roman"/>
          <w:color w:val="auto"/>
          <w:sz w:val="26"/>
          <w:szCs w:val="26"/>
          <w:highlight w:val="white"/>
        </w:rPr>
      </w:pPr>
      <w:r>
        <w:rPr>
          <w:rFonts w:ascii="Times New Roman" w:hAnsi="Times New Roman" w:eastAsia="Times New Roman" w:cs="Times New Roman"/>
          <w:color w:val="auto"/>
          <w:sz w:val="26"/>
          <w:szCs w:val="26"/>
          <w:highlight w:val="white"/>
          <w:rtl w:val="0"/>
        </w:rPr>
        <w:t>var d = null;</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FF0000"/>
          <w:sz w:val="26"/>
          <w:szCs w:val="26"/>
          <w:shd w:val="clear" w:fill="auto"/>
          <w:vertAlign w:val="baseline"/>
        </w:rPr>
      </w:pPr>
      <w:r>
        <w:rPr>
          <w:rFonts w:ascii="Times New Roman" w:hAnsi="Times New Roman" w:eastAsia="Times New Roman" w:cs="Times New Roman"/>
          <w:i w:val="0"/>
          <w:smallCaps w:val="0"/>
          <w:strike w:val="0"/>
          <w:color w:val="FF0000"/>
          <w:sz w:val="26"/>
          <w:szCs w:val="26"/>
          <w:u w:val="none"/>
          <w:shd w:val="clear" w:fill="auto"/>
          <w:vertAlign w:val="baseline"/>
          <w:rtl w:val="0"/>
        </w:rPr>
        <w:t>Đúng</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Sai</w:t>
      </w:r>
    </w:p>
    <w:p>
      <w:pPr>
        <w:shd w:val="clear" w:fill="FFFFFF"/>
        <w:ind w:left="720" w:firstLine="0"/>
        <w:rPr>
          <w:rFonts w:ascii="Times New Roman" w:hAnsi="Times New Roman" w:eastAsia="Times New Roman" w:cs="Times New Roman"/>
          <w:color w:val="auto"/>
          <w:sz w:val="26"/>
          <w:szCs w:val="26"/>
        </w:rPr>
      </w:pPr>
    </w:p>
    <w:p>
      <w:pPr>
        <w:shd w:val="clear" w:fill="FFFFFF"/>
        <w:ind w:left="720" w:firstLine="0"/>
        <w:rPr>
          <w:rFonts w:ascii="Times New Roman" w:hAnsi="Times New Roman" w:eastAsia="Times New Roman" w:cs="Times New Roman"/>
          <w:color w:val="auto"/>
          <w:sz w:val="26"/>
          <w:szCs w:val="26"/>
        </w:rPr>
      </w:pPr>
    </w:p>
    <w:p>
      <w:pPr>
        <w:shd w:val="clear" w:fill="FFFFFF"/>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13: Mảng này đúng hay sai ?</w:t>
      </w:r>
    </w:p>
    <w:p>
      <w:pPr>
        <w:shd w:val="clear" w:fill="FFFFFF"/>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b/>
      </w:r>
      <w:r>
        <w:rPr>
          <w:rFonts w:ascii="Times New Roman" w:hAnsi="Times New Roman" w:eastAsia="Times New Roman" w:cs="Times New Roman"/>
          <w:color w:val="auto"/>
          <w:sz w:val="26"/>
          <w:szCs w:val="26"/>
          <w:rtl w:val="0"/>
        </w:rPr>
        <w:tab/>
      </w:r>
      <w:r>
        <w:rPr>
          <w:rFonts w:ascii="Times New Roman" w:hAnsi="Times New Roman" w:eastAsia="Times New Roman" w:cs="Times New Roman"/>
          <w:color w:val="auto"/>
          <w:sz w:val="26"/>
          <w:szCs w:val="26"/>
          <w:rtl w:val="0"/>
        </w:rPr>
        <w:t>var arr = [ “a”, ”b” , ”c” , 3 , 4 , 5 , ’v’ ];</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FF0000"/>
          <w:sz w:val="26"/>
          <w:szCs w:val="26"/>
          <w:shd w:val="clear" w:fill="auto"/>
          <w:vertAlign w:val="baseline"/>
        </w:rPr>
      </w:pPr>
      <w:r>
        <w:rPr>
          <w:rFonts w:ascii="Times New Roman" w:hAnsi="Times New Roman" w:eastAsia="Times New Roman" w:cs="Times New Roman"/>
          <w:i w:val="0"/>
          <w:smallCaps w:val="0"/>
          <w:strike w:val="0"/>
          <w:color w:val="FF0000"/>
          <w:sz w:val="26"/>
          <w:szCs w:val="26"/>
          <w:u w:val="none"/>
          <w:shd w:val="clear" w:fill="auto"/>
          <w:vertAlign w:val="baseline"/>
          <w:rtl w:val="0"/>
        </w:rPr>
        <w:t>Đúng</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Sai</w:t>
      </w:r>
    </w:p>
    <w:p>
      <w:pPr>
        <w:shd w:val="clear" w:fill="FFFFFF"/>
        <w:rPr>
          <w:rFonts w:ascii="Times New Roman" w:hAnsi="Times New Roman" w:eastAsia="Times New Roman" w:cs="Times New Roman"/>
          <w:color w:val="auto"/>
          <w:sz w:val="26"/>
          <w:szCs w:val="26"/>
        </w:rPr>
      </w:pPr>
    </w:p>
    <w:p>
      <w:pPr>
        <w:shd w:val="clear" w:fill="FFFFFF"/>
        <w:rPr>
          <w:rFonts w:ascii="Times New Roman" w:hAnsi="Times New Roman" w:eastAsia="Times New Roman" w:cs="Times New Roman"/>
          <w:color w:val="auto"/>
          <w:sz w:val="26"/>
          <w:szCs w:val="26"/>
        </w:rPr>
      </w:pPr>
    </w:p>
    <w:p>
      <w:pPr>
        <w:shd w:val="clear" w:fill="FFFFFF"/>
        <w:rPr>
          <w:rFonts w:ascii="Times New Roman" w:hAnsi="Times New Roman" w:eastAsia="Times New Roman" w:cs="Times New Roman"/>
          <w:color w:val="auto"/>
          <w:sz w:val="26"/>
          <w:szCs w:val="26"/>
        </w:rPr>
      </w:pPr>
    </w:p>
    <w:p>
      <w:pPr>
        <w:shd w:val="clear" w:fill="FFFFFF"/>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14: đây là kiểu dữ liệu gì ?</w:t>
      </w:r>
    </w:p>
    <w:p>
      <w:pPr>
        <w:shd w:val="clear" w:fill="FFFFFF"/>
        <w:rPr>
          <w:rFonts w:ascii="Times New Roman" w:hAnsi="Times New Roman" w:eastAsia="Times New Roman" w:cs="Times New Roman"/>
          <w:color w:val="auto"/>
          <w:sz w:val="26"/>
          <w:szCs w:val="26"/>
          <w:highlight w:val="white"/>
        </w:rPr>
      </w:pPr>
      <w:r>
        <w:rPr>
          <w:rFonts w:ascii="Times New Roman" w:hAnsi="Times New Roman" w:eastAsia="Times New Roman" w:cs="Times New Roman"/>
          <w:color w:val="auto"/>
          <w:sz w:val="26"/>
          <w:szCs w:val="26"/>
          <w:rtl w:val="0"/>
        </w:rPr>
        <w:tab/>
      </w:r>
      <w:r>
        <w:rPr>
          <w:rFonts w:ascii="Times New Roman" w:hAnsi="Times New Roman" w:eastAsia="Times New Roman" w:cs="Times New Roman"/>
          <w:color w:val="auto"/>
          <w:sz w:val="26"/>
          <w:szCs w:val="26"/>
          <w:rtl w:val="0"/>
        </w:rPr>
        <w:tab/>
      </w:r>
      <w:r>
        <w:rPr>
          <w:rFonts w:ascii="Times New Roman" w:hAnsi="Times New Roman" w:eastAsia="Times New Roman" w:cs="Times New Roman"/>
          <w:color w:val="auto"/>
          <w:sz w:val="26"/>
          <w:szCs w:val="26"/>
          <w:highlight w:val="white"/>
          <w:rtl w:val="0"/>
        </w:rPr>
        <w:t>var  e = { name: "T", age: 20, address: 'BN' };</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Strings</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FF0000"/>
          <w:sz w:val="26"/>
          <w:szCs w:val="26"/>
          <w:shd w:val="clear" w:fill="auto"/>
          <w:vertAlign w:val="baseline"/>
        </w:rPr>
      </w:pPr>
      <w:r>
        <w:rPr>
          <w:rFonts w:ascii="Times New Roman" w:hAnsi="Times New Roman" w:eastAsia="Times New Roman" w:cs="Times New Roman"/>
          <w:i w:val="0"/>
          <w:smallCaps w:val="0"/>
          <w:strike w:val="0"/>
          <w:color w:val="FF0000"/>
          <w:sz w:val="26"/>
          <w:szCs w:val="26"/>
          <w:highlight w:val="white"/>
          <w:u w:val="none"/>
          <w:vertAlign w:val="baseline"/>
          <w:rtl w:val="0"/>
        </w:rPr>
        <w:t>Objects</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Không có kiểu dữ liệu này</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Array</w:t>
      </w:r>
    </w:p>
    <w:p>
      <w:pPr>
        <w:shd w:val="clear" w:fill="FFFFFF"/>
        <w:rPr>
          <w:rFonts w:ascii="Times New Roman" w:hAnsi="Times New Roman" w:eastAsia="Times New Roman" w:cs="Times New Roman"/>
          <w:color w:val="auto"/>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 xml:space="preserve">Câu 15: </w:t>
      </w:r>
      <w:r>
        <w:rPr>
          <w:rFonts w:ascii="Times New Roman" w:hAnsi="Times New Roman" w:eastAsia="Times New Roman" w:cs="Times New Roman"/>
          <w:color w:val="auto"/>
          <w:sz w:val="28"/>
          <w:szCs w:val="28"/>
          <w:rtl w:val="0"/>
        </w:rPr>
        <w:t>Chương trình hiển thị:</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yahoo </w:t>
      </w:r>
      <w:r>
        <w:rPr>
          <w:rFonts w:ascii="Times New Roman" w:hAnsi="Times New Roman" w:eastAsia="Times New Roman" w:cs="Times New Roman"/>
          <w:i w:val="0"/>
          <w:smallCaps w:val="0"/>
          <w:strike w:val="0"/>
          <w:color w:val="auto"/>
          <w:sz w:val="28"/>
          <w:szCs w:val="28"/>
          <w:u w:val="none"/>
          <w:shd w:val="clear" w:fill="auto"/>
          <w:vertAlign w:val="baseline"/>
          <w:rtl w:val="0"/>
        </w:rPr>
        <w:t>= ['a','b','c'];</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for(let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1;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&lt; </w:t>
      </w:r>
      <w:r>
        <w:rPr>
          <w:rFonts w:ascii="Times New Roman" w:hAnsi="Times New Roman" w:eastAsia="Times New Roman" w:cs="Times New Roman"/>
          <w:i/>
          <w:smallCaps w:val="0"/>
          <w:strike w:val="0"/>
          <w:color w:val="auto"/>
          <w:sz w:val="28"/>
          <w:szCs w:val="28"/>
          <w:u w:val="none"/>
          <w:shd w:val="clear" w:fill="auto"/>
          <w:vertAlign w:val="baseline"/>
          <w:rtl w:val="0"/>
        </w:rPr>
        <w:t>yahoo</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.length; </w:t>
      </w:r>
      <w:r>
        <w:rPr>
          <w:rFonts w:ascii="Times New Roman" w:hAnsi="Times New Roman" w:eastAsia="Times New Roman" w:cs="Times New Roman"/>
          <w:i/>
          <w:smallCaps w:val="0"/>
          <w:strike w:val="0"/>
          <w:color w:val="auto"/>
          <w:sz w:val="28"/>
          <w:szCs w:val="28"/>
          <w:u w:val="none"/>
          <w:shd w:val="clear" w:fill="auto"/>
          <w:vertAlign w:val="baseline"/>
          <w:rtl w:val="0"/>
        </w:rPr>
        <w:t>x</w:t>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w:t>
      </w:r>
      <w:r>
        <w:rPr>
          <w:rFonts w:ascii="Times New Roman" w:hAnsi="Times New Roman" w:eastAsia="Times New Roman" w:cs="Times New Roman"/>
          <w:i/>
          <w:smallCaps w:val="0"/>
          <w:strike w:val="0"/>
          <w:color w:val="auto"/>
          <w:sz w:val="28"/>
          <w:szCs w:val="28"/>
          <w:u w:val="none"/>
          <w:shd w:val="clear" w:fill="auto"/>
          <w:vertAlign w:val="baseline"/>
          <w:rtl w:val="0"/>
        </w:rPr>
        <w:t>yahoo</w:t>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smallCaps w:val="0"/>
          <w:strike w:val="0"/>
          <w:color w:val="auto"/>
          <w:sz w:val="28"/>
          <w:szCs w:val="28"/>
          <w:u w:val="none"/>
          <w:shd w:val="clear" w:fill="auto"/>
          <w:vertAlign w:val="baseline"/>
          <w:rtl w:val="0"/>
        </w:rPr>
        <w:t>x</w:t>
      </w:r>
      <w:r>
        <w:rPr>
          <w:rFonts w:ascii="Times New Roman" w:hAnsi="Times New Roman" w:eastAsia="Times New Roman" w:cs="Times New Roman"/>
          <w:i w:val="0"/>
          <w:smallCaps w:val="0"/>
          <w:strike w:val="0"/>
          <w:color w:val="auto"/>
          <w:sz w:val="28"/>
          <w:szCs w:val="28"/>
          <w:u w:val="none"/>
          <w:shd w:val="clear" w:fill="auto"/>
          <w:vertAlign w:val="baseline"/>
          <w:rtl w:val="0"/>
        </w:rPr>
        <w:t>] + "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w:t>
      </w:r>
    </w:p>
    <w:tbl>
      <w:tblPr>
        <w:tblStyle w:val="24"/>
        <w:tblW w:w="4239" w:type="dxa"/>
        <w:tblInd w:w="0" w:type="dxa"/>
        <w:tblLayout w:type="fixed"/>
        <w:tblCellMar>
          <w:top w:w="15" w:type="dxa"/>
          <w:left w:w="15" w:type="dxa"/>
          <w:bottom w:w="15" w:type="dxa"/>
          <w:right w:w="15" w:type="dxa"/>
        </w:tblCellMar>
      </w:tblPr>
      <w:tblGrid>
        <w:gridCol w:w="4239"/>
      </w:tblGrid>
      <w:tr>
        <w:tblPrEx>
          <w:tblCellMar>
            <w:top w:w="15" w:type="dxa"/>
            <w:left w:w="15" w:type="dxa"/>
            <w:bottom w:w="15" w:type="dxa"/>
            <w:right w:w="15" w:type="dxa"/>
          </w:tblCellMar>
        </w:tblPrEx>
        <w:tc>
          <w:tcPr>
            <w:tcBorders>
              <w:top w:val="nil"/>
              <w:left w:val="nil"/>
              <w:bottom w:val="nil"/>
              <w:right w:val="nil"/>
            </w:tcBorders>
            <w:shd w:val="clear" w:color="auto" w:fill="auto"/>
            <w:vAlign w:val="center"/>
          </w:tcPr>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30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a</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b</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a b</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b c</w:t>
            </w:r>
          </w:p>
        </w:tc>
      </w:tr>
    </w:tbl>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 xml:space="preserve">Câu 16: </w:t>
      </w:r>
      <w:r>
        <w:rPr>
          <w:rFonts w:ascii="Times New Roman" w:hAnsi="Times New Roman" w:eastAsia="Times New Roman" w:cs="Times New Roman"/>
          <w:color w:val="auto"/>
          <w:sz w:val="28"/>
          <w:szCs w:val="28"/>
          <w:rtl w:val="0"/>
        </w:rPr>
        <w:t xml:space="preserve">Cho đoạn mã sau: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for (let </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xml:space="preserve">= 0; </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xml:space="preserve">&lt; 2; </w:t>
      </w:r>
      <w:r>
        <w:rPr>
          <w:rFonts w:ascii="Times New Roman" w:hAnsi="Times New Roman" w:eastAsia="Times New Roman" w:cs="Times New Roman"/>
          <w:i/>
          <w:color w:val="auto"/>
          <w:sz w:val="28"/>
          <w:szCs w:val="28"/>
          <w:rtl w:val="0"/>
        </w:rPr>
        <w:t>i</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for (let </w:t>
      </w:r>
      <w:r>
        <w:rPr>
          <w:rFonts w:ascii="Times New Roman" w:hAnsi="Times New Roman" w:eastAsia="Times New Roman" w:cs="Times New Roman"/>
          <w:i/>
          <w:color w:val="auto"/>
          <w:sz w:val="28"/>
          <w:szCs w:val="28"/>
          <w:rtl w:val="0"/>
        </w:rPr>
        <w:t xml:space="preserve">j </w:t>
      </w:r>
      <w:r>
        <w:rPr>
          <w:rFonts w:ascii="Times New Roman" w:hAnsi="Times New Roman" w:eastAsia="Times New Roman" w:cs="Times New Roman"/>
          <w:color w:val="auto"/>
          <w:sz w:val="28"/>
          <w:szCs w:val="28"/>
          <w:rtl w:val="0"/>
        </w:rPr>
        <w:t xml:space="preserve">= 0; </w:t>
      </w:r>
      <w:r>
        <w:rPr>
          <w:rFonts w:ascii="Times New Roman" w:hAnsi="Times New Roman" w:eastAsia="Times New Roman" w:cs="Times New Roman"/>
          <w:i/>
          <w:color w:val="auto"/>
          <w:sz w:val="28"/>
          <w:szCs w:val="28"/>
          <w:rtl w:val="0"/>
        </w:rPr>
        <w:t xml:space="preserve">j </w:t>
      </w:r>
      <w:r>
        <w:rPr>
          <w:rFonts w:ascii="Times New Roman" w:hAnsi="Times New Roman" w:eastAsia="Times New Roman" w:cs="Times New Roman"/>
          <w:color w:val="auto"/>
          <w:sz w:val="28"/>
          <w:szCs w:val="28"/>
          <w:rtl w:val="0"/>
        </w:rPr>
        <w:t xml:space="preserve">&lt; 3; </w:t>
      </w:r>
      <w:r>
        <w:rPr>
          <w:rFonts w:ascii="Times New Roman" w:hAnsi="Times New Roman" w:eastAsia="Times New Roman" w:cs="Times New Roman"/>
          <w:i/>
          <w:color w:val="auto"/>
          <w:sz w:val="28"/>
          <w:szCs w:val="28"/>
          <w:rtl w:val="0"/>
        </w:rPr>
        <w:t>j</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if (</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j</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continue;</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console</w:t>
      </w:r>
      <w:r>
        <w:rPr>
          <w:rFonts w:ascii="Times New Roman" w:hAnsi="Times New Roman" w:eastAsia="Times New Roman" w:cs="Times New Roman"/>
          <w:color w:val="auto"/>
          <w:sz w:val="28"/>
          <w:szCs w:val="28"/>
          <w:rtl w:val="0"/>
        </w:rPr>
        <w:t xml:space="preserve">.log("i = " + </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xml:space="preserve">+ " j = " + </w:t>
      </w:r>
      <w:r>
        <w:rPr>
          <w:rFonts w:ascii="Times New Roman" w:hAnsi="Times New Roman" w:eastAsia="Times New Roman" w:cs="Times New Roman"/>
          <w:i/>
          <w:color w:val="auto"/>
          <w:sz w:val="28"/>
          <w:szCs w:val="28"/>
          <w:rtl w:val="0"/>
        </w:rPr>
        <w:t>j</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w:t>
      </w: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Dòng nào sẽ là một trong số các kết quả được in ra? </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 a. i = 0 j = 0</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 b. i = 2 j = 1 </w:t>
      </w:r>
    </w:p>
    <w:p>
      <w:pPr>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tl w:val="0"/>
        </w:rPr>
        <w:t xml:space="preserve"> c. i = 0 j = 2 </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 d. i = 1 j = 1 </w:t>
      </w:r>
    </w:p>
    <w:p>
      <w:pPr>
        <w:spacing w:after="150" w:line="240" w:lineRule="auto"/>
        <w:rPr>
          <w:rFonts w:ascii="Times New Roman" w:hAnsi="Times New Roman" w:eastAsia="Times New Roman" w:cs="Times New Roman"/>
          <w:color w:val="auto"/>
          <w:sz w:val="28"/>
          <w:szCs w:val="28"/>
        </w:rPr>
      </w:pPr>
    </w:p>
    <w:p>
      <w:pPr>
        <w:spacing w:after="12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 xml:space="preserve">Câu 17: </w:t>
      </w:r>
      <w:r>
        <w:rPr>
          <w:rFonts w:ascii="Times New Roman" w:hAnsi="Times New Roman" w:eastAsia="Times New Roman" w:cs="Times New Roman"/>
          <w:color w:val="auto"/>
          <w:sz w:val="28"/>
          <w:szCs w:val="28"/>
          <w:rtl w:val="0"/>
        </w:rPr>
        <w:t>Đoạn mã sau xuất ra màn hình bao nhiêu chữ Hello?</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1;</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while(</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&lt; 5){</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if(</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3 != 0){</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i</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continue;</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console</w:t>
      </w:r>
      <w:r>
        <w:rPr>
          <w:rFonts w:ascii="Times New Roman" w:hAnsi="Times New Roman" w:eastAsia="Times New Roman" w:cs="Times New Roman"/>
          <w:color w:val="auto"/>
          <w:sz w:val="28"/>
          <w:szCs w:val="28"/>
          <w:rtl w:val="0"/>
        </w:rPr>
        <w:t>.log("Hello");</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i</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w:t>
      </w:r>
    </w:p>
    <w:p>
      <w:pPr>
        <w:spacing w:after="0" w:line="240" w:lineRule="auto"/>
        <w:rPr>
          <w:rFonts w:ascii="Times New Roman" w:hAnsi="Times New Roman" w:eastAsia="Times New Roman" w:cs="Times New Roman"/>
          <w:color w:val="auto"/>
          <w:sz w:val="28"/>
          <w:szCs w:val="28"/>
        </w:rPr>
      </w:pP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5"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1</w:t>
      </w: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5"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3</w:t>
      </w: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5"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4</w:t>
      </w: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5"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5</w:t>
      </w:r>
    </w:p>
    <w:p>
      <w:pPr>
        <w:spacing w:after="0" w:line="240" w:lineRule="auto"/>
        <w:rPr>
          <w:rFonts w:ascii="Times New Roman" w:hAnsi="Times New Roman" w:eastAsia="Times New Roman" w:cs="Times New Roman"/>
          <w:color w:val="auto"/>
          <w:sz w:val="28"/>
          <w:szCs w:val="28"/>
        </w:rPr>
      </w:pPr>
    </w:p>
    <w:p>
      <w:pPr>
        <w:spacing w:after="120" w:line="240" w:lineRule="auto"/>
        <w:rPr>
          <w:rFonts w:ascii="Times New Roman" w:hAnsi="Times New Roman" w:eastAsia="Times New Roman" w:cs="Times New Roman"/>
          <w:color w:val="auto"/>
          <w:sz w:val="28"/>
          <w:szCs w:val="28"/>
        </w:rPr>
      </w:pPr>
    </w:p>
    <w:p>
      <w:pPr>
        <w:spacing w:after="120" w:line="240" w:lineRule="auto"/>
        <w:rPr>
          <w:rFonts w:ascii="Times New Roman" w:hAnsi="Times New Roman" w:eastAsia="Times New Roman" w:cs="Times New Roman"/>
          <w:color w:val="auto"/>
          <w:sz w:val="28"/>
          <w:szCs w:val="28"/>
        </w:rPr>
      </w:pPr>
    </w:p>
    <w:p>
      <w:pPr>
        <w:spacing w:after="12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 xml:space="preserve">Câu 18: </w:t>
      </w:r>
      <w:r>
        <w:rPr>
          <w:rFonts w:ascii="Times New Roman" w:hAnsi="Times New Roman" w:eastAsia="Times New Roman" w:cs="Times New Roman"/>
          <w:color w:val="auto"/>
          <w:sz w:val="28"/>
          <w:szCs w:val="28"/>
          <w:rtl w:val="0"/>
        </w:rPr>
        <w:t>Xác định giá trị của biến count sau khi thực hiện đoạn mã sau:</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hAnsi="Times New Roman" w:eastAsia="Times New Roman" w:cs="Times New Roman"/>
          <w:color w:val="auto"/>
          <w:sz w:val="28"/>
          <w:szCs w:val="28"/>
          <w:rtl w:val="0"/>
        </w:rPr>
      </w:pP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 xml:space="preserve">count </w:t>
      </w:r>
      <w:r>
        <w:rPr>
          <w:rFonts w:ascii="Times New Roman" w:hAnsi="Times New Roman" w:eastAsia="Times New Roman" w:cs="Times New Roman"/>
          <w:color w:val="auto"/>
          <w:sz w:val="28"/>
          <w:szCs w:val="28"/>
          <w:rtl w:val="0"/>
        </w:rPr>
        <w:t>= 0;</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do {</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count</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while (</w:t>
      </w:r>
      <w:r>
        <w:rPr>
          <w:rFonts w:ascii="Times New Roman" w:hAnsi="Times New Roman" w:eastAsia="Times New Roman" w:cs="Times New Roman"/>
          <w:i/>
          <w:color w:val="auto"/>
          <w:sz w:val="28"/>
          <w:szCs w:val="28"/>
          <w:rtl w:val="0"/>
        </w:rPr>
        <w:t>count</w:t>
      </w:r>
      <w:r>
        <w:rPr>
          <w:rFonts w:ascii="Times New Roman" w:hAnsi="Times New Roman" w:eastAsia="Times New Roman" w:cs="Times New Roman"/>
          <w:color w:val="auto"/>
          <w:sz w:val="28"/>
          <w:szCs w:val="28"/>
          <w:rtl w:val="0"/>
        </w:rPr>
        <w:t>++ &lt; 10);</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hAnsi="Times New Roman" w:eastAsia="Times New Roman" w:cs="Times New Roman"/>
          <w:color w:val="auto"/>
          <w:sz w:val="28"/>
          <w:szCs w:val="28"/>
          <w:rtl w:val="0"/>
        </w:rPr>
      </w:pP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 while (count++ &lt;10)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 xml:space="preserve">// </w:t>
      </w:r>
      <w:r>
        <w:rPr>
          <w:rFonts w:hint="default" w:ascii="Times New Roman" w:hAnsi="Times New Roman" w:eastAsia="Times New Roman" w:cs="Times New Roman"/>
          <w:color w:val="auto"/>
          <w:sz w:val="28"/>
          <w:szCs w:val="28"/>
          <w:rtl w:val="0"/>
          <w:lang w:val="en-US"/>
        </w:rPr>
        <w:tab/>
        <w:t>count++;</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 } ==&gt; count = 11</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 do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w:t>
      </w:r>
      <w:r>
        <w:rPr>
          <w:rFonts w:hint="default" w:ascii="Times New Roman" w:hAnsi="Times New Roman" w:eastAsia="Times New Roman" w:cs="Times New Roman"/>
          <w:color w:val="auto"/>
          <w:sz w:val="28"/>
          <w:szCs w:val="28"/>
          <w:rtl w:val="0"/>
          <w:lang w:val="en-US"/>
        </w:rPr>
        <w:tab/>
        <w:t>++count</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 } while (++count &lt; 10);  ==&gt; count = 10</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ab/>
        <w:t/>
      </w:r>
      <w:r>
        <w:rPr>
          <w:rFonts w:hint="default" w:ascii="Times New Roman" w:hAnsi="Times New Roman" w:eastAsia="Times New Roman" w:cs="Times New Roman"/>
          <w:color w:val="auto"/>
          <w:sz w:val="28"/>
          <w:szCs w:val="28"/>
          <w:rtl w:val="0"/>
          <w:lang w:val="en-US"/>
        </w:rPr>
        <w:tab/>
        <w:t>// while (++count &lt;10)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w:t>
      </w:r>
      <w:r>
        <w:rPr>
          <w:rFonts w:hint="default" w:ascii="Times New Roman" w:hAnsi="Times New Roman" w:eastAsia="Times New Roman" w:cs="Times New Roman"/>
          <w:color w:val="auto"/>
          <w:sz w:val="28"/>
          <w:szCs w:val="28"/>
          <w:rtl w:val="0"/>
          <w:lang w:val="en-US"/>
        </w:rPr>
        <w:tab/>
        <w:t>++count;</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r>
        <w:rPr>
          <w:rFonts w:hint="default" w:ascii="Times New Roman" w:hAnsi="Times New Roman" w:eastAsia="Times New Roman" w:cs="Times New Roman"/>
          <w:color w:val="auto"/>
          <w:sz w:val="28"/>
          <w:szCs w:val="28"/>
          <w:rtl w:val="0"/>
          <w:lang w:val="en-US"/>
        </w:rPr>
        <w:t>// }  ==&gt; count = 11</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hint="default" w:ascii="Times New Roman" w:hAnsi="Times New Roman" w:eastAsia="Times New Roman" w:cs="Times New Roman"/>
          <w:color w:val="auto"/>
          <w:sz w:val="28"/>
          <w:szCs w:val="28"/>
          <w:rtl w:val="0"/>
          <w:lang w:val="en-US"/>
        </w:rPr>
      </w:pPr>
    </w:p>
    <w:p>
      <w:pPr>
        <w:spacing w:after="120" w:line="240" w:lineRule="auto"/>
        <w:rPr>
          <w:rFonts w:ascii="Times New Roman" w:hAnsi="Times New Roman" w:eastAsia="Times New Roman" w:cs="Times New Roman"/>
          <w:color w:val="auto"/>
          <w:sz w:val="28"/>
          <w:szCs w:val="28"/>
        </w:rPr>
      </w:pPr>
    </w:p>
    <w:p>
      <w:pPr>
        <w:spacing w:after="0" w:line="240" w:lineRule="auto"/>
        <w:ind w:hanging="375"/>
        <w:rPr>
          <w:rFonts w:ascii="Times New Roman" w:hAnsi="Times New Roman" w:eastAsia="Times New Roman" w:cs="Times New Roman"/>
          <w:color w:val="auto"/>
          <w:sz w:val="28"/>
          <w:szCs w:val="28"/>
        </w:rPr>
      </w:pP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7"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10</w:t>
      </w: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7"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11</w:t>
      </w: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7"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12</w:t>
      </w: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7"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9</w:t>
      </w:r>
    </w:p>
    <w:p>
      <w:pPr>
        <w:spacing w:after="150" w:line="240" w:lineRule="auto"/>
        <w:rPr>
          <w:rFonts w:ascii="Times New Roman" w:hAnsi="Times New Roman" w:eastAsia="Times New Roman" w:cs="Times New Roman"/>
          <w:color w:val="auto"/>
          <w:sz w:val="28"/>
          <w:szCs w:val="28"/>
        </w:rPr>
      </w:pPr>
    </w:p>
    <w:p>
      <w:pPr>
        <w:spacing w:after="150" w:line="240" w:lineRule="auto"/>
        <w:rPr>
          <w:rFonts w:ascii="Times New Roman" w:hAnsi="Times New Roman" w:eastAsia="Times New Roman" w:cs="Times New Roman"/>
          <w:color w:val="auto"/>
          <w:sz w:val="28"/>
          <w:szCs w:val="28"/>
        </w:rPr>
      </w:pPr>
    </w:p>
    <w:p>
      <w:pPr>
        <w:spacing w:after="150" w:line="240" w:lineRule="auto"/>
        <w:rPr>
          <w:rFonts w:ascii="Times New Roman" w:hAnsi="Times New Roman" w:eastAsia="Times New Roman" w:cs="Times New Roman"/>
          <w:color w:val="auto"/>
          <w:sz w:val="28"/>
          <w:szCs w:val="28"/>
        </w:rPr>
      </w:pPr>
    </w:p>
    <w:p>
      <w:pPr>
        <w:spacing w:after="15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 xml:space="preserve">Câu 19: </w:t>
      </w:r>
      <w:r>
        <w:rPr>
          <w:rFonts w:ascii="Times New Roman" w:hAnsi="Times New Roman" w:eastAsia="Times New Roman" w:cs="Times New Roman"/>
          <w:color w:val="auto"/>
          <w:sz w:val="28"/>
          <w:szCs w:val="28"/>
          <w:rtl w:val="0"/>
        </w:rPr>
        <w:t>câu lệnh while dưới ứng với câu for nào?</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 xml:space="preserve">count </w:t>
      </w:r>
      <w:r>
        <w:rPr>
          <w:rFonts w:ascii="Times New Roman" w:hAnsi="Times New Roman" w:eastAsia="Times New Roman" w:cs="Times New Roman"/>
          <w:color w:val="auto"/>
          <w:sz w:val="28"/>
          <w:szCs w:val="28"/>
          <w:rtl w:val="0"/>
        </w:rPr>
        <w:t>= 0;</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while (</w:t>
      </w:r>
      <w:r>
        <w:rPr>
          <w:rFonts w:ascii="Times New Roman" w:hAnsi="Times New Roman" w:eastAsia="Times New Roman" w:cs="Times New Roman"/>
          <w:i/>
          <w:color w:val="auto"/>
          <w:sz w:val="28"/>
          <w:szCs w:val="28"/>
          <w:rtl w:val="0"/>
        </w:rPr>
        <w:t xml:space="preserve">count </w:t>
      </w:r>
      <w:r>
        <w:rPr>
          <w:rFonts w:ascii="Times New Roman" w:hAnsi="Times New Roman" w:eastAsia="Times New Roman" w:cs="Times New Roman"/>
          <w:color w:val="auto"/>
          <w:sz w:val="28"/>
          <w:szCs w:val="28"/>
          <w:rtl w:val="0"/>
        </w:rPr>
        <w:t xml:space="preserve">&lt; 5) { </w:t>
      </w:r>
      <w:r>
        <w:rPr>
          <w:rFonts w:ascii="Times New Roman" w:hAnsi="Times New Roman" w:eastAsia="Times New Roman" w:cs="Times New Roman"/>
          <w:i/>
          <w:color w:val="auto"/>
          <w:sz w:val="28"/>
          <w:szCs w:val="28"/>
          <w:rtl w:val="0"/>
        </w:rPr>
        <w:t>count</w:t>
      </w:r>
      <w:r>
        <w:rPr>
          <w:rFonts w:ascii="Times New Roman" w:hAnsi="Times New Roman" w:eastAsia="Times New Roman" w:cs="Times New Roman"/>
          <w:color w:val="auto"/>
          <w:sz w:val="28"/>
          <w:szCs w:val="28"/>
          <w:rtl w:val="0"/>
        </w:rPr>
        <w:t>++;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hAnsi="Times New Roman" w:eastAsia="Times New Roman" w:cs="Times New Roman"/>
          <w:color w:val="auto"/>
          <w:sz w:val="28"/>
          <w:szCs w:val="28"/>
        </w:rPr>
      </w:pP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for( count = 0; count &lt; 5; ){ count++; }</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var count = 0; for( count &lt; 5; count ++ ){ }</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Không có đoạn mã nào tương tương.</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for( count = 0; count &lt;= 5; count++ ){ }</w:t>
      </w:r>
    </w:p>
    <w:p>
      <w:pPr>
        <w:spacing w:after="0" w:line="240" w:lineRule="auto"/>
        <w:rPr>
          <w:rFonts w:ascii="Times New Roman" w:hAnsi="Times New Roman" w:eastAsia="Times New Roman" w:cs="Times New Roman"/>
          <w:color w:val="auto"/>
          <w:sz w:val="28"/>
          <w:szCs w:val="28"/>
        </w:rPr>
      </w:pPr>
    </w:p>
    <w:p>
      <w:pPr>
        <w:rPr>
          <w:color w:va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Câu 20</w:t>
      </w:r>
      <w:r>
        <w:rPr>
          <w:rFonts w:ascii="Times New Roman" w:hAnsi="Times New Roman" w:eastAsia="Times New Roman" w:cs="Times New Roman"/>
          <w:color w:val="auto"/>
          <w:sz w:val="28"/>
          <w:szCs w:val="28"/>
          <w:rtl w:val="0"/>
        </w:rPr>
        <w:t>: Kết quả của chương trình là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true;</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let </w:t>
      </w:r>
      <w:r>
        <w:rPr>
          <w:rFonts w:ascii="Times New Roman" w:hAnsi="Times New Roman" w:eastAsia="Times New Roman" w:cs="Times New Roman"/>
          <w:i/>
          <w:smallCaps w:val="0"/>
          <w:strike w:val="0"/>
          <w:color w:val="auto"/>
          <w:sz w:val="28"/>
          <w:szCs w:val="28"/>
          <w:u w:val="none"/>
          <w:shd w:val="clear" w:fill="auto"/>
          <w:vertAlign w:val="baseline"/>
          <w:rtl w:val="0"/>
        </w:rPr>
        <w:t>a</w:t>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if(</w:t>
      </w:r>
      <w:r>
        <w:rPr>
          <w:rFonts w:ascii="Times New Roman" w:hAnsi="Times New Roman" w:eastAsia="Times New Roman" w:cs="Times New Roman"/>
          <w:i/>
          <w:smallCaps w:val="0"/>
          <w:strike w:val="0"/>
          <w:color w:val="auto"/>
          <w:sz w:val="28"/>
          <w:szCs w:val="28"/>
          <w:u w:val="none"/>
          <w:shd w:val="clear" w:fill="auto"/>
          <w:vertAlign w:val="baseline"/>
          <w:rtl w:val="0"/>
        </w:rPr>
        <w:t>x</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a </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1: 2;</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else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a </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3: 4;</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smallCaps w:val="0"/>
          <w:strike w:val="0"/>
          <w:color w:val="auto"/>
          <w:sz w:val="28"/>
          <w:szCs w:val="28"/>
          <w:u w:val="none"/>
          <w:shd w:val="clear" w:fill="auto"/>
          <w:vertAlign w:val="baseline"/>
          <w:rtl w:val="0"/>
        </w:rPr>
        <w:t xml:space="preserve">   console</w:t>
      </w:r>
      <w:r>
        <w:rPr>
          <w:rFonts w:ascii="Times New Roman" w:hAnsi="Times New Roman" w:eastAsia="Times New Roman" w:cs="Times New Roman"/>
          <w:i w:val="0"/>
          <w:smallCaps w:val="0"/>
          <w:strike w:val="0"/>
          <w:color w:val="auto"/>
          <w:sz w:val="28"/>
          <w:szCs w:val="28"/>
          <w:u w:val="none"/>
          <w:shd w:val="clear" w:fill="auto"/>
          <w:vertAlign w:val="baseline"/>
          <w:rtl w:val="0"/>
        </w:rPr>
        <w:t>.log(</w:t>
      </w:r>
      <w:r>
        <w:rPr>
          <w:rFonts w:ascii="Times New Roman" w:hAnsi="Times New Roman" w:eastAsia="Times New Roman" w:cs="Times New Roman"/>
          <w:i/>
          <w:smallCaps w:val="0"/>
          <w:strike w:val="0"/>
          <w:color w:val="auto"/>
          <w:sz w:val="28"/>
          <w:szCs w:val="28"/>
          <w:u w:val="none"/>
          <w:shd w:val="clear" w:fill="auto"/>
          <w:vertAlign w:val="baseline"/>
          <w:rtl w:val="0"/>
        </w:rPr>
        <w:t>a</w:t>
      </w:r>
      <w:r>
        <w:rPr>
          <w:rFonts w:ascii="Times New Roman" w:hAnsi="Times New Roman" w:eastAsia="Times New Roman" w:cs="Times New Roman"/>
          <w:i w:val="0"/>
          <w:smallCaps w:val="0"/>
          <w:strike w:val="0"/>
          <w:color w:val="auto"/>
          <w:sz w:val="28"/>
          <w:szCs w:val="28"/>
          <w:u w:val="none"/>
          <w:shd w:val="clear" w:fill="auto"/>
          <w:vertAlign w:val="baseline"/>
          <w:rtl w:val="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p>
    <w:tbl>
      <w:tblPr>
        <w:tblStyle w:val="25"/>
        <w:tblW w:w="1119" w:type="dxa"/>
        <w:tblInd w:w="0" w:type="dxa"/>
        <w:tblLayout w:type="fixed"/>
        <w:tblCellMar>
          <w:top w:w="15" w:type="dxa"/>
          <w:left w:w="15" w:type="dxa"/>
          <w:bottom w:w="15" w:type="dxa"/>
          <w:right w:w="15" w:type="dxa"/>
        </w:tblCellMar>
      </w:tblPr>
      <w:tblGrid>
        <w:gridCol w:w="1119"/>
      </w:tblGrid>
      <w:tr>
        <w:tblPrEx>
          <w:tblCellMar>
            <w:top w:w="15" w:type="dxa"/>
            <w:left w:w="15" w:type="dxa"/>
            <w:bottom w:w="15" w:type="dxa"/>
            <w:right w:w="15" w:type="dxa"/>
          </w:tblCellMar>
        </w:tblPrEx>
        <w:tc>
          <w:tcPr>
            <w:tcBorders>
              <w:top w:val="nil"/>
              <w:left w:val="nil"/>
              <w:bottom w:val="nil"/>
              <w:right w:val="nil"/>
            </w:tcBorders>
            <w:shd w:val="clear" w:color="auto" w:fill="auto"/>
            <w:vAlign w:val="center"/>
          </w:tcPr>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300" w:after="0" w:line="240"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1</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3</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4 </w:t>
            </w:r>
          </w:p>
        </w:tc>
      </w:tr>
      <w:tr>
        <w:tblPrEx>
          <w:tblCellMar>
            <w:top w:w="15" w:type="dxa"/>
            <w:left w:w="15" w:type="dxa"/>
            <w:bottom w:w="15" w:type="dxa"/>
            <w:right w:w="15" w:type="dxa"/>
          </w:tblCellMar>
        </w:tblPrEx>
        <w:tc>
          <w:tcPr>
            <w:tcBorders>
              <w:top w:val="nil"/>
              <w:left w:val="nil"/>
              <w:bottom w:val="nil"/>
              <w:right w:val="nil"/>
            </w:tcBorders>
            <w:shd w:val="clear" w:color="auto" w:fill="auto"/>
            <w:vAlign w:val="center"/>
          </w:tcPr>
          <w:p>
            <w:pPr>
              <w:spacing w:before="300" w:after="0" w:line="240" w:lineRule="auto"/>
              <w:rPr>
                <w:rFonts w:ascii="Times New Roman" w:hAnsi="Times New Roman" w:eastAsia="Times New Roman" w:cs="Times New Roman"/>
                <w:color w:val="auto"/>
                <w:sz w:val="28"/>
                <w:szCs w:val="28"/>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21: Kết quả của chương trình là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5;</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b1 </w:t>
      </w:r>
      <w:r>
        <w:rPr>
          <w:rFonts w:ascii="Times New Roman" w:hAnsi="Times New Roman" w:eastAsia="Times New Roman" w:cs="Times New Roman"/>
          <w:i w:val="0"/>
          <w:smallCaps w:val="0"/>
          <w:strike w:val="0"/>
          <w:color w:val="auto"/>
          <w:sz w:val="28"/>
          <w:szCs w:val="28"/>
          <w:u w:val="none"/>
          <w:shd w:val="clear" w:fill="auto"/>
          <w:vertAlign w:val="baseline"/>
          <w:rtl w:val="0"/>
        </w:rPr>
        <w:t>= true;</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b2 </w:t>
      </w:r>
      <w:r>
        <w:rPr>
          <w:rFonts w:ascii="Times New Roman" w:hAnsi="Times New Roman" w:eastAsia="Times New Roman" w:cs="Times New Roman"/>
          <w:i w:val="0"/>
          <w:smallCaps w:val="0"/>
          <w:strike w:val="0"/>
          <w:color w:val="auto"/>
          <w:sz w:val="28"/>
          <w:szCs w:val="28"/>
          <w:u w:val="none"/>
          <w:shd w:val="clear" w:fill="auto"/>
          <w:vertAlign w:val="baseline"/>
          <w:rtl w:val="0"/>
        </w:rPr>
        <w:t>= false;</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if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4) &amp;&amp;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b2 </w:t>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 ("1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smallCaps w:val="0"/>
          <w:strike w:val="0"/>
          <w:color w:val="auto"/>
          <w:sz w:val="28"/>
          <w:szCs w:val="28"/>
          <w:u w:val="none"/>
          <w:shd w:val="clear" w:fill="auto"/>
          <w:vertAlign w:val="baseline"/>
          <w:rtl w:val="0"/>
        </w:rPr>
        <w:t xml:space="preserve">    console</w:t>
      </w:r>
      <w:r>
        <w:rPr>
          <w:rFonts w:ascii="Times New Roman" w:hAnsi="Times New Roman" w:eastAsia="Times New Roman" w:cs="Times New Roman"/>
          <w:i w:val="0"/>
          <w:smallCaps w:val="0"/>
          <w:strike w:val="0"/>
          <w:color w:val="auto"/>
          <w:sz w:val="28"/>
          <w:szCs w:val="28"/>
          <w:u w:val="none"/>
          <w:shd w:val="clear" w:fill="auto"/>
          <w:vertAlign w:val="baseline"/>
          <w:rtl w:val="0"/>
        </w:rPr>
        <w:t>.log ("2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if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b2 </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true) &amp;&amp;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b1 </w:t>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 ("3 ");</w:t>
      </w:r>
    </w:p>
    <w:tbl>
      <w:tblPr>
        <w:tblStyle w:val="26"/>
        <w:tblW w:w="1170" w:type="dxa"/>
        <w:tblInd w:w="0" w:type="dxa"/>
        <w:tblLayout w:type="fixed"/>
        <w:tblCellMar>
          <w:top w:w="15" w:type="dxa"/>
          <w:left w:w="15" w:type="dxa"/>
          <w:bottom w:w="15" w:type="dxa"/>
          <w:right w:w="15" w:type="dxa"/>
        </w:tblCellMar>
      </w:tblPr>
      <w:tblGrid>
        <w:gridCol w:w="1170"/>
      </w:tblGrid>
      <w:tr>
        <w:tblPrEx>
          <w:tblCellMar>
            <w:top w:w="15" w:type="dxa"/>
            <w:left w:w="15" w:type="dxa"/>
            <w:bottom w:w="15" w:type="dxa"/>
            <w:right w:w="15" w:type="dxa"/>
          </w:tblCellMar>
        </w:tblPrEx>
        <w:tc>
          <w:tcPr>
            <w:tcBorders>
              <w:top w:val="nil"/>
              <w:left w:val="nil"/>
              <w:bottom w:val="nil"/>
              <w:right w:val="nil"/>
            </w:tcBorders>
            <w:shd w:val="clear" w:color="auto" w:fill="auto"/>
            <w:vAlign w:val="center"/>
          </w:tcPr>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30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2</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123</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23</w:t>
            </w:r>
          </w:p>
          <w:p>
            <w:pPr>
              <w:spacing w:before="300" w:after="0" w:line="240" w:lineRule="auto"/>
              <w:rPr>
                <w:rFonts w:ascii="Times New Roman" w:hAnsi="Times New Roman" w:eastAsia="Times New Roman" w:cs="Times New Roman"/>
                <w:color w:val="auto"/>
                <w:sz w:val="28"/>
                <w:szCs w:val="28"/>
              </w:rPr>
            </w:pPr>
          </w:p>
        </w:tc>
      </w:tr>
      <w:tr>
        <w:tblPrEx>
          <w:tblCellMar>
            <w:top w:w="15" w:type="dxa"/>
            <w:left w:w="15" w:type="dxa"/>
            <w:bottom w:w="15" w:type="dxa"/>
            <w:right w:w="15" w:type="dxa"/>
          </w:tblCellMar>
        </w:tblPrEx>
        <w:tc>
          <w:tcPr>
            <w:tcBorders>
              <w:top w:val="nil"/>
              <w:left w:val="nil"/>
              <w:bottom w:val="nil"/>
              <w:right w:val="nil"/>
            </w:tcBorders>
            <w:shd w:val="clear" w:color="auto" w:fill="auto"/>
            <w:vAlign w:val="center"/>
          </w:tcPr>
          <w:p>
            <w:pPr>
              <w:spacing w:before="300" w:after="0" w:line="240" w:lineRule="auto"/>
              <w:rPr>
                <w:rFonts w:ascii="Times New Roman" w:hAnsi="Times New Roman" w:eastAsia="Times New Roman" w:cs="Times New Roman"/>
                <w:color w:val="auto"/>
                <w:sz w:val="28"/>
                <w:szCs w:val="28"/>
              </w:rPr>
            </w:pPr>
          </w:p>
          <w:p>
            <w:pPr>
              <w:spacing w:before="300" w:after="0" w:line="240" w:lineRule="auto"/>
              <w:rPr>
                <w:rFonts w:ascii="Times New Roman" w:hAnsi="Times New Roman" w:eastAsia="Times New Roman" w:cs="Times New Roman"/>
                <w:color w:val="auto"/>
                <w:sz w:val="28"/>
                <w:szCs w:val="28"/>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22: Kết quả của chương trình là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value</w:t>
      </w:r>
      <w:r>
        <w:rPr>
          <w:rFonts w:ascii="Times New Roman" w:hAnsi="Times New Roman" w:eastAsia="Times New Roman" w:cs="Times New Roman"/>
          <w:color w:val="auto"/>
          <w:sz w:val="28"/>
          <w:szCs w:val="28"/>
          <w:rtl w:val="0"/>
        </w:rPr>
        <w:t>=0;</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 xml:space="preserve">setting </w:t>
      </w:r>
      <w:r>
        <w:rPr>
          <w:rFonts w:ascii="Times New Roman" w:hAnsi="Times New Roman" w:eastAsia="Times New Roman" w:cs="Times New Roman"/>
          <w:color w:val="auto"/>
          <w:sz w:val="28"/>
          <w:szCs w:val="28"/>
          <w:rtl w:val="0"/>
        </w:rPr>
        <w:t>= true;</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title</w:t>
      </w:r>
      <w:r>
        <w:rPr>
          <w:rFonts w:ascii="Times New Roman" w:hAnsi="Times New Roman" w:eastAsia="Times New Roman" w:cs="Times New Roman"/>
          <w:color w:val="auto"/>
          <w:sz w:val="28"/>
          <w:szCs w:val="28"/>
          <w:rtl w:val="0"/>
        </w:rPr>
        <w:t>="Hello";</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if (</w:t>
      </w:r>
      <w:r>
        <w:rPr>
          <w:rFonts w:ascii="Times New Roman" w:hAnsi="Times New Roman" w:eastAsia="Times New Roman" w:cs="Times New Roman"/>
          <w:i/>
          <w:color w:val="auto"/>
          <w:sz w:val="28"/>
          <w:szCs w:val="28"/>
          <w:rtl w:val="0"/>
        </w:rPr>
        <w:t xml:space="preserve">value </w:t>
      </w:r>
      <w:r>
        <w:rPr>
          <w:rFonts w:ascii="Times New Roman" w:hAnsi="Times New Roman" w:eastAsia="Times New Roman" w:cs="Times New Roman"/>
          <w:color w:val="auto"/>
          <w:sz w:val="28"/>
          <w:szCs w:val="28"/>
          <w:rtl w:val="0"/>
        </w:rPr>
        <w:t>|| (</w:t>
      </w:r>
      <w:r>
        <w:rPr>
          <w:rFonts w:ascii="Times New Roman" w:hAnsi="Times New Roman" w:eastAsia="Times New Roman" w:cs="Times New Roman"/>
          <w:i/>
          <w:color w:val="auto"/>
          <w:sz w:val="28"/>
          <w:szCs w:val="28"/>
          <w:rtl w:val="0"/>
        </w:rPr>
        <w:t xml:space="preserve">setting </w:t>
      </w:r>
      <w:r>
        <w:rPr>
          <w:rFonts w:ascii="Times New Roman" w:hAnsi="Times New Roman" w:eastAsia="Times New Roman" w:cs="Times New Roman"/>
          <w:color w:val="auto"/>
          <w:sz w:val="28"/>
          <w:szCs w:val="28"/>
          <w:rtl w:val="0"/>
        </w:rPr>
        <w:t xml:space="preserve">&amp;&amp; </w:t>
      </w:r>
      <w:r>
        <w:rPr>
          <w:rFonts w:ascii="Times New Roman" w:hAnsi="Times New Roman" w:eastAsia="Times New Roman" w:cs="Times New Roman"/>
          <w:i/>
          <w:color w:val="auto"/>
          <w:sz w:val="28"/>
          <w:szCs w:val="28"/>
          <w:rtl w:val="0"/>
        </w:rPr>
        <w:t xml:space="preserve">title </w:t>
      </w:r>
      <w:r>
        <w:rPr>
          <w:rFonts w:ascii="Times New Roman" w:hAnsi="Times New Roman" w:eastAsia="Times New Roman" w:cs="Times New Roman"/>
          <w:color w:val="auto"/>
          <w:sz w:val="28"/>
          <w:szCs w:val="28"/>
          <w:rtl w:val="0"/>
        </w:rPr>
        <w:t>== "Hello"))</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console</w:t>
      </w:r>
      <w:r>
        <w:rPr>
          <w:rFonts w:ascii="Times New Roman" w:hAnsi="Times New Roman" w:eastAsia="Times New Roman" w:cs="Times New Roman"/>
          <w:color w:val="auto"/>
          <w:sz w:val="28"/>
          <w:szCs w:val="28"/>
          <w:rtl w:val="0"/>
        </w:rPr>
        <w:t>.log(1)</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if (</w:t>
      </w:r>
      <w:r>
        <w:rPr>
          <w:rFonts w:ascii="Times New Roman" w:hAnsi="Times New Roman" w:eastAsia="Times New Roman" w:cs="Times New Roman"/>
          <w:i/>
          <w:color w:val="auto"/>
          <w:sz w:val="28"/>
          <w:szCs w:val="28"/>
          <w:rtl w:val="0"/>
        </w:rPr>
        <w:t xml:space="preserve">value </w:t>
      </w:r>
      <w:r>
        <w:rPr>
          <w:rFonts w:ascii="Times New Roman" w:hAnsi="Times New Roman" w:eastAsia="Times New Roman" w:cs="Times New Roman"/>
          <w:color w:val="auto"/>
          <w:sz w:val="28"/>
          <w:szCs w:val="28"/>
          <w:rtl w:val="0"/>
        </w:rPr>
        <w:t xml:space="preserve">== 1 &amp;&amp; </w:t>
      </w:r>
      <w:r>
        <w:rPr>
          <w:rFonts w:ascii="Times New Roman" w:hAnsi="Times New Roman" w:eastAsia="Times New Roman" w:cs="Times New Roman"/>
          <w:i/>
          <w:color w:val="auto"/>
          <w:sz w:val="28"/>
          <w:szCs w:val="28"/>
          <w:rtl w:val="0"/>
        </w:rPr>
        <w:t xml:space="preserve">title </w:t>
      </w:r>
      <w:r>
        <w:rPr>
          <w:rFonts w:ascii="Times New Roman" w:hAnsi="Times New Roman" w:eastAsia="Times New Roman" w:cs="Times New Roman"/>
          <w:color w:val="auto"/>
          <w:sz w:val="28"/>
          <w:szCs w:val="28"/>
          <w:rtl w:val="0"/>
        </w:rPr>
        <w:t>== "Hello")</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console</w:t>
      </w:r>
      <w:r>
        <w:rPr>
          <w:rFonts w:ascii="Times New Roman" w:hAnsi="Times New Roman" w:eastAsia="Times New Roman" w:cs="Times New Roman"/>
          <w:color w:val="auto"/>
          <w:sz w:val="28"/>
          <w:szCs w:val="28"/>
          <w:rtl w:val="0"/>
        </w:rPr>
        <w:t>.log(2)</w:t>
      </w:r>
    </w:p>
    <w:tbl>
      <w:tblPr>
        <w:tblStyle w:val="27"/>
        <w:tblW w:w="4015" w:type="dxa"/>
        <w:tblInd w:w="0" w:type="dxa"/>
        <w:tblLayout w:type="fixed"/>
        <w:tblCellMar>
          <w:top w:w="15" w:type="dxa"/>
          <w:left w:w="15" w:type="dxa"/>
          <w:bottom w:w="15" w:type="dxa"/>
          <w:right w:w="15" w:type="dxa"/>
        </w:tblCellMar>
      </w:tblPr>
      <w:tblGrid>
        <w:gridCol w:w="4015"/>
      </w:tblGrid>
      <w:tr>
        <w:tblPrEx>
          <w:tblCellMar>
            <w:top w:w="15" w:type="dxa"/>
            <w:left w:w="15" w:type="dxa"/>
            <w:bottom w:w="15" w:type="dxa"/>
            <w:right w:w="15" w:type="dxa"/>
          </w:tblCellMar>
        </w:tblPrEx>
        <w:tc>
          <w:tcPr>
            <w:tcBorders>
              <w:top w:val="nil"/>
              <w:left w:val="nil"/>
              <w:bottom w:val="nil"/>
              <w:right w:val="nil"/>
            </w:tcBorders>
            <w:shd w:val="clear" w:color="auto" w:fill="auto"/>
            <w:vAlign w:val="center"/>
          </w:tcPr>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300" w:after="0" w:line="240"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1</w:t>
            </w:r>
          </w:p>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w:t>
            </w:r>
          </w:p>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12</w:t>
            </w:r>
          </w:p>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Lỗi</w:t>
            </w:r>
          </w:p>
          <w:p>
            <w:pPr>
              <w:spacing w:before="300" w:after="0" w:line="240" w:lineRule="auto"/>
              <w:rPr>
                <w:rFonts w:ascii="Times New Roman" w:hAnsi="Times New Roman" w:eastAsia="Times New Roman" w:cs="Times New Roman"/>
                <w:color w:val="auto"/>
                <w:sz w:val="28"/>
                <w:szCs w:val="28"/>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23: Kết quả của chương trình là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32"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0;</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y </w:t>
      </w:r>
      <w:r>
        <w:rPr>
          <w:rFonts w:ascii="Times New Roman" w:hAnsi="Times New Roman" w:eastAsia="Times New Roman" w:cs="Times New Roman"/>
          <w:i w:val="0"/>
          <w:smallCaps w:val="0"/>
          <w:strike w:val="0"/>
          <w:color w:val="auto"/>
          <w:sz w:val="28"/>
          <w:szCs w:val="28"/>
          <w:u w:val="none"/>
          <w:shd w:val="clear" w:fill="auto"/>
          <w:vertAlign w:val="baseline"/>
          <w:rtl w:val="0"/>
        </w:rPr>
        <w:t>= 4;</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z </w:t>
      </w:r>
      <w:r>
        <w:rPr>
          <w:rFonts w:ascii="Times New Roman" w:hAnsi="Times New Roman" w:eastAsia="Times New Roman" w:cs="Times New Roman"/>
          <w:i w:val="0"/>
          <w:smallCaps w:val="0"/>
          <w:strike w:val="0"/>
          <w:color w:val="auto"/>
          <w:sz w:val="28"/>
          <w:szCs w:val="28"/>
          <w:u w:val="none"/>
          <w:shd w:val="clear" w:fill="auto"/>
          <w:vertAlign w:val="baseline"/>
          <w:rtl w:val="0"/>
        </w:rPr>
        <w:t>= 5;</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if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&gt; 2)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if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y </w:t>
      </w:r>
      <w:r>
        <w:rPr>
          <w:rFonts w:ascii="Times New Roman" w:hAnsi="Times New Roman" w:eastAsia="Times New Roman" w:cs="Times New Roman"/>
          <w:i w:val="0"/>
          <w:smallCaps w:val="0"/>
          <w:strike w:val="0"/>
          <w:color w:val="auto"/>
          <w:sz w:val="28"/>
          <w:szCs w:val="28"/>
          <w:u w:val="none"/>
          <w:shd w:val="clear" w:fill="auto"/>
          <w:vertAlign w:val="baseline"/>
          <w:rtl w:val="0"/>
        </w:rPr>
        <w:t>&lt; 5)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.log("message one");</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 else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.log("message two");</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else if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z </w:t>
      </w:r>
      <w:r>
        <w:rPr>
          <w:rFonts w:ascii="Times New Roman" w:hAnsi="Times New Roman" w:eastAsia="Times New Roman" w:cs="Times New Roman"/>
          <w:i w:val="0"/>
          <w:smallCaps w:val="0"/>
          <w:strike w:val="0"/>
          <w:color w:val="auto"/>
          <w:sz w:val="28"/>
          <w:szCs w:val="28"/>
          <w:u w:val="none"/>
          <w:shd w:val="clear" w:fill="auto"/>
          <w:vertAlign w:val="baseline"/>
          <w:rtl w:val="0"/>
        </w:rPr>
        <w:t>&gt; 5)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.log("message three");</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else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.log("message four");</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w:t>
      </w:r>
    </w:p>
    <w:p>
      <w:pPr>
        <w:spacing w:after="0" w:line="240" w:lineRule="auto"/>
        <w:rPr>
          <w:rFonts w:ascii="Times New Roman" w:hAnsi="Times New Roman" w:eastAsia="Times New Roman" w:cs="Times New Roman"/>
          <w:color w:val="auto"/>
          <w:sz w:val="28"/>
          <w:szCs w:val="28"/>
        </w:rPr>
      </w:pPr>
    </w:p>
    <w:p>
      <w:pPr>
        <w:keepNext w:val="0"/>
        <w:keepLines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Message one</w:t>
      </w:r>
    </w:p>
    <w:p>
      <w:pPr>
        <w:keepNext w:val="0"/>
        <w:keepLines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Message two</w:t>
      </w:r>
    </w:p>
    <w:p>
      <w:pPr>
        <w:keepNext w:val="0"/>
        <w:keepLines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Message three</w:t>
      </w:r>
    </w:p>
    <w:p>
      <w:pPr>
        <w:keepNext w:val="0"/>
        <w:keepLines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Message four</w:t>
      </w:r>
    </w:p>
    <w:p>
      <w:pPr>
        <w:spacing w:after="0" w:line="240" w:lineRule="auto"/>
        <w:rPr>
          <w:rFonts w:ascii="Times New Roman" w:hAnsi="Times New Roman" w:eastAsia="Times New Roman" w:cs="Times New Roman"/>
          <w:color w:val="auto"/>
          <w:sz w:val="28"/>
          <w:szCs w:val="28"/>
        </w:rPr>
      </w:pPr>
    </w:p>
    <w:p>
      <w:pPr>
        <w:rPr>
          <w:color w:val="auto"/>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24: Chọn đáp án đúng: kết quả hiển thị của hàm là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function </w:t>
      </w:r>
      <w:r>
        <w:rPr>
          <w:rFonts w:ascii="Times New Roman" w:hAnsi="Times New Roman" w:eastAsia="Times New Roman" w:cs="Times New Roman"/>
          <w:i/>
          <w:color w:val="auto"/>
          <w:sz w:val="26"/>
          <w:szCs w:val="26"/>
          <w:rtl w:val="0"/>
        </w:rPr>
        <w:t>Run</w:t>
      </w:r>
      <w:r>
        <w:rPr>
          <w:rFonts w:ascii="Times New Roman" w:hAnsi="Times New Roman" w:eastAsia="Times New Roman" w:cs="Times New Roman"/>
          <w:color w:val="auto"/>
          <w:sz w:val="26"/>
          <w:szCs w:val="26"/>
          <w:rtl w:val="0"/>
        </w:rPr>
        <w:t>() {</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let array = new </w:t>
      </w:r>
      <w:r>
        <w:rPr>
          <w:rFonts w:ascii="Times New Roman" w:hAnsi="Times New Roman" w:eastAsia="Times New Roman" w:cs="Times New Roman"/>
          <w:i/>
          <w:color w:val="auto"/>
          <w:sz w:val="26"/>
          <w:szCs w:val="26"/>
          <w:rtl w:val="0"/>
        </w:rPr>
        <w:t>Array</w:t>
      </w:r>
      <w:r>
        <w:rPr>
          <w:rFonts w:ascii="Times New Roman" w:hAnsi="Times New Roman" w:eastAsia="Times New Roman" w:cs="Times New Roman"/>
          <w:color w:val="auto"/>
          <w:sz w:val="26"/>
          <w:szCs w:val="26"/>
          <w:rtl w:val="0"/>
        </w:rPr>
        <w:t>(1, 2, 3, 4, 5, 6, 7, 8, 9);</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let first = 0;</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let last = array.length-1;</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let tem;</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while (first &lt; last) {</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tem=array[first];</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array[first] = array[last];</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array[last]=tem;</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first++;</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last--;</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w:t>
      </w:r>
      <w:r>
        <w:rPr>
          <w:rFonts w:ascii="Times New Roman" w:hAnsi="Times New Roman" w:eastAsia="Times New Roman" w:cs="Times New Roman"/>
          <w:i/>
          <w:color w:val="auto"/>
          <w:sz w:val="26"/>
          <w:szCs w:val="26"/>
          <w:rtl w:val="0"/>
        </w:rPr>
        <w:t>document</w:t>
      </w:r>
      <w:r>
        <w:rPr>
          <w:rFonts w:ascii="Times New Roman" w:hAnsi="Times New Roman" w:eastAsia="Times New Roman" w:cs="Times New Roman"/>
          <w:color w:val="auto"/>
          <w:sz w:val="26"/>
          <w:szCs w:val="26"/>
          <w:rtl w:val="0"/>
        </w:rPr>
        <w:t>.write(array);</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w:t>
      </w:r>
    </w:p>
    <w:p>
      <w:pPr>
        <w:rPr>
          <w:rFonts w:ascii="Times New Roman" w:hAnsi="Times New Roman" w:eastAsia="Times New Roman" w:cs="Times New Roman"/>
          <w:color w:val="auto"/>
          <w:sz w:val="26"/>
          <w:szCs w:val="26"/>
        </w:rPr>
      </w:pP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FF0000"/>
          <w:sz w:val="26"/>
          <w:szCs w:val="26"/>
          <w:shd w:val="clear" w:fill="auto"/>
          <w:vertAlign w:val="baseline"/>
        </w:rPr>
      </w:pPr>
      <w:r>
        <w:rPr>
          <w:rFonts w:ascii="Times New Roman" w:hAnsi="Times New Roman" w:eastAsia="Times New Roman" w:cs="Times New Roman"/>
          <w:i w:val="0"/>
          <w:smallCaps w:val="0"/>
          <w:strike w:val="0"/>
          <w:color w:val="FF0000"/>
          <w:sz w:val="26"/>
          <w:szCs w:val="26"/>
          <w:highlight w:val="white"/>
          <w:u w:val="none"/>
          <w:vertAlign w:val="baseline"/>
          <w:rtl w:val="0"/>
        </w:rPr>
        <w:t>9,8,7,6,5,4,3,2,1</w:t>
      </w: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1,2,3,4,5,6,7,8,9</w:t>
      </w: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1,2,3,4,5,1,2,3,4</w:t>
      </w: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Error</w:t>
      </w:r>
    </w:p>
    <w:p>
      <w:pPr>
        <w:rPr>
          <w:rFonts w:ascii="Times New Roman" w:hAnsi="Times New Roman" w:eastAsia="Times New Roman" w:cs="Times New Roman"/>
          <w:color w:val="auto"/>
          <w:sz w:val="26"/>
          <w:szCs w:val="26"/>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25:Chọn đáp án đúng: Giá trị của array khi thực hiện xong đoạn code là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let </w:t>
      </w:r>
      <w:r>
        <w:rPr>
          <w:rFonts w:ascii="Times New Roman" w:hAnsi="Times New Roman" w:eastAsia="Times New Roman" w:cs="Times New Roman"/>
          <w:i/>
          <w:smallCaps w:val="0"/>
          <w:strike w:val="0"/>
          <w:color w:val="auto"/>
          <w:sz w:val="26"/>
          <w:szCs w:val="26"/>
          <w:u w:val="none"/>
          <w:shd w:val="clear" w:fill="auto"/>
          <w:vertAlign w:val="baseline"/>
          <w:rtl w:val="0"/>
        </w:rPr>
        <w:t xml:space="preserve">array </w:t>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new </w:t>
      </w:r>
      <w:r>
        <w:rPr>
          <w:rFonts w:ascii="Times New Roman" w:hAnsi="Times New Roman" w:eastAsia="Times New Roman" w:cs="Times New Roman"/>
          <w:i/>
          <w:smallCaps w:val="0"/>
          <w:strike w:val="0"/>
          <w:color w:val="auto"/>
          <w:sz w:val="26"/>
          <w:szCs w:val="26"/>
          <w:u w:val="none"/>
          <w:shd w:val="clear" w:fill="auto"/>
          <w:vertAlign w:val="baseline"/>
          <w:rtl w:val="0"/>
        </w:rPr>
        <w:t>Array</w:t>
      </w:r>
      <w:r>
        <w:rPr>
          <w:rFonts w:ascii="Times New Roman" w:hAnsi="Times New Roman" w:eastAsia="Times New Roman" w:cs="Times New Roman"/>
          <w:i w:val="0"/>
          <w:smallCaps w:val="0"/>
          <w:strike w:val="0"/>
          <w:color w:val="auto"/>
          <w:sz w:val="26"/>
          <w:szCs w:val="26"/>
          <w:u w:val="none"/>
          <w:shd w:val="clear" w:fill="auto"/>
          <w:vertAlign w:val="baseline"/>
          <w:rtl w:val="0"/>
        </w:rPr>
        <w:t>(1, 3, 5, 4, 9, 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function </w:t>
      </w: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(value, index)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for (let i = </w:t>
      </w:r>
      <w:r>
        <w:rPr>
          <w:rFonts w:ascii="Times New Roman" w:hAnsi="Times New Roman" w:eastAsia="Times New Roman" w:cs="Times New Roman"/>
          <w:i/>
          <w:smallCaps w:val="0"/>
          <w:strike w:val="0"/>
          <w:color w:val="auto"/>
          <w:sz w:val="26"/>
          <w:szCs w:val="26"/>
          <w:u w:val="none"/>
          <w:shd w:val="clear" w:fill="auto"/>
          <w:vertAlign w:val="baseline"/>
          <w:rtl w:val="0"/>
        </w:rPr>
        <w:t>array</w:t>
      </w:r>
      <w:r>
        <w:rPr>
          <w:rFonts w:ascii="Times New Roman" w:hAnsi="Times New Roman" w:eastAsia="Times New Roman" w:cs="Times New Roman"/>
          <w:i w:val="0"/>
          <w:smallCaps w:val="0"/>
          <w:strike w:val="0"/>
          <w:color w:val="auto"/>
          <w:sz w:val="26"/>
          <w:szCs w:val="26"/>
          <w:u w:val="none"/>
          <w:shd w:val="clear" w:fill="auto"/>
          <w:vertAlign w:val="baseline"/>
          <w:rtl w:val="0"/>
        </w:rPr>
        <w:t>.length; i &gt; index; i--)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smallCaps w:val="0"/>
          <w:strike w:val="0"/>
          <w:color w:val="auto"/>
          <w:sz w:val="26"/>
          <w:szCs w:val="26"/>
          <w:u w:val="none"/>
          <w:shd w:val="clear" w:fill="auto"/>
          <w:vertAlign w:val="baseline"/>
          <w:rtl w:val="0"/>
        </w:rPr>
        <w:t>array</w:t>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[i] = </w:t>
      </w:r>
      <w:r>
        <w:rPr>
          <w:rFonts w:ascii="Times New Roman" w:hAnsi="Times New Roman" w:eastAsia="Times New Roman" w:cs="Times New Roman"/>
          <w:i/>
          <w:smallCaps w:val="0"/>
          <w:strike w:val="0"/>
          <w:color w:val="auto"/>
          <w:sz w:val="26"/>
          <w:szCs w:val="26"/>
          <w:u w:val="none"/>
          <w:shd w:val="clear" w:fill="auto"/>
          <w:vertAlign w:val="baseline"/>
          <w:rtl w:val="0"/>
        </w:rPr>
        <w:t>array</w:t>
      </w:r>
      <w:r>
        <w:rPr>
          <w:rFonts w:ascii="Times New Roman" w:hAnsi="Times New Roman" w:eastAsia="Times New Roman" w:cs="Times New Roman"/>
          <w:i w:val="0"/>
          <w:smallCaps w:val="0"/>
          <w:strike w:val="0"/>
          <w:color w:val="auto"/>
          <w:sz w:val="26"/>
          <w:szCs w:val="26"/>
          <w:u w:val="none"/>
          <w:shd w:val="clear" w:fill="auto"/>
          <w:vertAlign w:val="baseline"/>
          <w:rtl w:val="0"/>
        </w:rPr>
        <w:t>[i - 1];</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smallCaps w:val="0"/>
          <w:strike w:val="0"/>
          <w:color w:val="auto"/>
          <w:sz w:val="26"/>
          <w:szCs w:val="26"/>
          <w:u w:val="none"/>
          <w:shd w:val="clear" w:fill="auto"/>
          <w:vertAlign w:val="baseline"/>
          <w:rtl w:val="0"/>
        </w:rPr>
        <w:t>array</w:t>
      </w:r>
      <w:r>
        <w:rPr>
          <w:rFonts w:ascii="Times New Roman" w:hAnsi="Times New Roman" w:eastAsia="Times New Roman" w:cs="Times New Roman"/>
          <w:i w:val="0"/>
          <w:smallCaps w:val="0"/>
          <w:strike w:val="0"/>
          <w:color w:val="auto"/>
          <w:sz w:val="26"/>
          <w:szCs w:val="26"/>
          <w:u w:val="none"/>
          <w:shd w:val="clear" w:fill="auto"/>
          <w:vertAlign w:val="baseline"/>
          <w:rtl w:val="0"/>
        </w:rPr>
        <w:t>[index] = value;</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(20, 2);</w:t>
      </w:r>
    </w:p>
    <w:p>
      <w:pPr>
        <w:ind w:left="720" w:firstLine="0"/>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 </w:t>
      </w:r>
    </w:p>
    <w:p>
      <w:pPr>
        <w:keepNext w:val="0"/>
        <w:keepLines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array = {</w:t>
      </w:r>
      <w:r>
        <w:rPr>
          <w:rFonts w:ascii="Times New Roman" w:hAnsi="Times New Roman" w:eastAsia="Times New Roman" w:cs="Times New Roman"/>
          <w:i w:val="0"/>
          <w:smallCaps w:val="0"/>
          <w:strike w:val="0"/>
          <w:color w:val="auto"/>
          <w:sz w:val="26"/>
          <w:szCs w:val="26"/>
          <w:u w:val="none"/>
          <w:shd w:val="clear" w:fill="auto"/>
          <w:vertAlign w:val="baseline"/>
          <w:rtl w:val="0"/>
        </w:rPr>
        <w:t>1, 3, 5, 4, 9, 6}</w:t>
      </w:r>
    </w:p>
    <w:p>
      <w:pPr>
        <w:keepNext w:val="0"/>
        <w:keepLines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array = {</w:t>
      </w:r>
      <w:r>
        <w:rPr>
          <w:rFonts w:ascii="Times New Roman" w:hAnsi="Times New Roman" w:eastAsia="Times New Roman" w:cs="Times New Roman"/>
          <w:i w:val="0"/>
          <w:smallCaps w:val="0"/>
          <w:strike w:val="0"/>
          <w:color w:val="auto"/>
          <w:sz w:val="26"/>
          <w:szCs w:val="26"/>
          <w:u w:val="none"/>
          <w:shd w:val="clear" w:fill="auto"/>
          <w:vertAlign w:val="baseline"/>
          <w:rtl w:val="0"/>
        </w:rPr>
        <w:t>1, 3, 5, 4, 9, 6, 20}</w:t>
      </w:r>
    </w:p>
    <w:p>
      <w:pPr>
        <w:keepNext w:val="0"/>
        <w:keepLines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FF0000"/>
          <w:sz w:val="26"/>
          <w:szCs w:val="26"/>
          <w:shd w:val="clear" w:fill="auto"/>
          <w:vertAlign w:val="baseline"/>
        </w:rPr>
      </w:pPr>
      <w:r>
        <w:rPr>
          <w:rFonts w:ascii="Times New Roman" w:hAnsi="Times New Roman" w:eastAsia="Times New Roman" w:cs="Times New Roman"/>
          <w:i/>
          <w:smallCaps w:val="0"/>
          <w:strike w:val="0"/>
          <w:color w:val="FF0000"/>
          <w:sz w:val="26"/>
          <w:szCs w:val="26"/>
          <w:u w:val="none"/>
          <w:shd w:val="clear" w:fill="auto"/>
          <w:vertAlign w:val="baseline"/>
          <w:rtl w:val="0"/>
        </w:rPr>
        <w:t>array = {</w:t>
      </w:r>
      <w:r>
        <w:rPr>
          <w:rFonts w:ascii="Times New Roman" w:hAnsi="Times New Roman" w:eastAsia="Times New Roman" w:cs="Times New Roman"/>
          <w:i w:val="0"/>
          <w:smallCaps w:val="0"/>
          <w:strike w:val="0"/>
          <w:color w:val="FF0000"/>
          <w:sz w:val="26"/>
          <w:szCs w:val="26"/>
          <w:u w:val="none"/>
          <w:shd w:val="clear" w:fill="auto"/>
          <w:vertAlign w:val="baseline"/>
          <w:rtl w:val="0"/>
        </w:rPr>
        <w:t>1, 3, 20, 5, 4, 9, 6}</w:t>
      </w:r>
    </w:p>
    <w:p>
      <w:pPr>
        <w:keepNext w:val="0"/>
        <w:keepLines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array = {</w:t>
      </w:r>
      <w:r>
        <w:rPr>
          <w:rFonts w:ascii="Times New Roman" w:hAnsi="Times New Roman" w:eastAsia="Times New Roman" w:cs="Times New Roman"/>
          <w:i w:val="0"/>
          <w:smallCaps w:val="0"/>
          <w:strike w:val="0"/>
          <w:color w:val="auto"/>
          <w:sz w:val="26"/>
          <w:szCs w:val="26"/>
          <w:u w:val="none"/>
          <w:shd w:val="clear" w:fill="auto"/>
          <w:vertAlign w:val="baseline"/>
          <w:rtl w:val="0"/>
        </w:rPr>
        <w:t>1, 20, 3, 5, 4, 9, 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Câu 26: Chọn đáp án đúng: Giá trị của  </w:t>
      </w:r>
      <w:r>
        <w:rPr>
          <w:rFonts w:ascii="Times New Roman" w:hAnsi="Times New Roman" w:eastAsia="Times New Roman" w:cs="Times New Roman"/>
          <w:i/>
          <w:color w:val="auto"/>
          <w:sz w:val="28"/>
          <w:szCs w:val="28"/>
          <w:rtl w:val="0"/>
        </w:rPr>
        <w:t xml:space="preserve">number </w:t>
      </w:r>
      <w:r>
        <w:rPr>
          <w:rFonts w:ascii="Times New Roman" w:hAnsi="Times New Roman" w:eastAsia="Times New Roman" w:cs="Times New Roman"/>
          <w:color w:val="auto"/>
          <w:sz w:val="28"/>
          <w:szCs w:val="28"/>
          <w:rtl w:val="0"/>
        </w:rPr>
        <w:t>khi thực hiện xong đoạn code là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let </w:t>
      </w:r>
      <w:r>
        <w:rPr>
          <w:rFonts w:ascii="Times New Roman" w:hAnsi="Times New Roman" w:eastAsia="Times New Roman" w:cs="Times New Roman"/>
          <w:i/>
          <w:smallCaps w:val="0"/>
          <w:strike w:val="0"/>
          <w:color w:val="auto"/>
          <w:sz w:val="26"/>
          <w:szCs w:val="26"/>
          <w:u w:val="none"/>
          <w:shd w:val="clear" w:fill="auto"/>
          <w:vertAlign w:val="baseline"/>
          <w:rtl w:val="0"/>
        </w:rPr>
        <w:t xml:space="preserve">number </w:t>
      </w:r>
      <w:r>
        <w:rPr>
          <w:rFonts w:ascii="Times New Roman" w:hAnsi="Times New Roman" w:eastAsia="Times New Roman" w:cs="Times New Roman"/>
          <w:i w:val="0"/>
          <w:smallCaps w:val="0"/>
          <w:strike w:val="0"/>
          <w:color w:val="auto"/>
          <w:sz w:val="26"/>
          <w:szCs w:val="26"/>
          <w:u w:val="none"/>
          <w:shd w:val="clear" w:fill="auto"/>
          <w:vertAlign w:val="baseline"/>
          <w:rtl w:val="0"/>
        </w:rPr>
        <w:t>= 10;</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function </w:t>
      </w: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(num)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hint="default" w:ascii="Times New Roman" w:hAnsi="Times New Roman" w:eastAsia="Times New Roman" w:cs="Times New Roman"/>
          <w:i w:val="0"/>
          <w:smallCaps w:val="0"/>
          <w:strike w:val="0"/>
          <w:color w:val="auto"/>
          <w:sz w:val="26"/>
          <w:szCs w:val="26"/>
          <w:u w:val="none"/>
          <w:shd w:val="clear" w:fill="auto"/>
          <w:vertAlign w:val="baseline"/>
          <w:rtl w:val="0"/>
          <w:lang w:val="en-US"/>
        </w:rPr>
        <w:t>return</w:t>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num = 100;</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w:t>
      </w:r>
      <w:r>
        <w:rPr>
          <w:rFonts w:ascii="Times New Roman" w:hAnsi="Times New Roman" w:eastAsia="Times New Roman" w:cs="Times New Roman"/>
          <w:i/>
          <w:smallCaps w:val="0"/>
          <w:strike w:val="0"/>
          <w:color w:val="auto"/>
          <w:sz w:val="26"/>
          <w:szCs w:val="26"/>
          <w:u w:val="none"/>
          <w:shd w:val="clear" w:fill="auto"/>
          <w:vertAlign w:val="baseline"/>
          <w:rtl w:val="0"/>
        </w:rPr>
        <w:t>number</w:t>
      </w:r>
      <w:r>
        <w:rPr>
          <w:rFonts w:ascii="Times New Roman" w:hAnsi="Times New Roman" w:eastAsia="Times New Roman" w:cs="Times New Roman"/>
          <w:i w:val="0"/>
          <w:smallCaps w:val="0"/>
          <w:strike w:val="0"/>
          <w:color w:val="auto"/>
          <w:sz w:val="26"/>
          <w:szCs w:val="26"/>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keepNext w:val="0"/>
        <w:keepLines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number = 100</w:t>
      </w:r>
    </w:p>
    <w:p>
      <w:pPr>
        <w:keepNext w:val="0"/>
        <w:keepLines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FF0000"/>
          <w:sz w:val="26"/>
          <w:szCs w:val="26"/>
          <w:shd w:val="clear" w:fill="auto"/>
          <w:vertAlign w:val="baseline"/>
        </w:rPr>
      </w:pPr>
      <w:r>
        <w:rPr>
          <w:rFonts w:ascii="Times New Roman" w:hAnsi="Times New Roman" w:eastAsia="Times New Roman" w:cs="Times New Roman"/>
          <w:i/>
          <w:smallCaps w:val="0"/>
          <w:strike w:val="0"/>
          <w:color w:val="FF0000"/>
          <w:sz w:val="26"/>
          <w:szCs w:val="26"/>
          <w:u w:val="none"/>
          <w:shd w:val="clear" w:fill="auto"/>
          <w:vertAlign w:val="baseline"/>
          <w:rtl w:val="0"/>
        </w:rPr>
        <w:t>number = 10</w:t>
      </w:r>
    </w:p>
    <w:p>
      <w:pPr>
        <w:keepNext w:val="0"/>
        <w:keepLines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number = 1000</w:t>
      </w:r>
    </w:p>
    <w:p>
      <w:pPr>
        <w:keepNext w:val="0"/>
        <w:keepLines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number = 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rPr>
          <w:rFonts w:ascii="Times New Roman" w:hAnsi="Times New Roman" w:eastAsia="Times New Roman" w:cs="Times New Roman"/>
          <w:color w:val="auto"/>
          <w:sz w:val="26"/>
          <w:szCs w:val="26"/>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27: Chọn đáp án đúng: kết quả hiển thị của hàm là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function </w:t>
      </w: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(N)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if (N&lt;2){</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return false;</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for (let i=2 ; i&lt;N ;i++){</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if (N % i == 0){</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return false;</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return true;</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function </w:t>
      </w:r>
      <w:r>
        <w:rPr>
          <w:rFonts w:ascii="Times New Roman" w:hAnsi="Times New Roman" w:eastAsia="Times New Roman" w:cs="Times New Roman"/>
          <w:i/>
          <w:smallCaps w:val="0"/>
          <w:strike w:val="0"/>
          <w:color w:val="auto"/>
          <w:sz w:val="26"/>
          <w:szCs w:val="26"/>
          <w:u w:val="none"/>
          <w:shd w:val="clear" w:fill="auto"/>
          <w:vertAlign w:val="baseline"/>
          <w:rtl w:val="0"/>
        </w:rPr>
        <w:t>display</w:t>
      </w:r>
      <w:r>
        <w:rPr>
          <w:rFonts w:ascii="Times New Roman" w:hAnsi="Times New Roman" w:eastAsia="Times New Roman" w:cs="Times New Roman"/>
          <w:i w:val="0"/>
          <w:smallCaps w:val="0"/>
          <w:strike w:val="0"/>
          <w:color w:val="auto"/>
          <w:sz w:val="26"/>
          <w:szCs w:val="26"/>
          <w:u w:val="none"/>
          <w:shd w:val="clear" w:fill="auto"/>
          <w:vertAlign w:val="baseline"/>
          <w:rtl w:val="0"/>
        </w:rPr>
        <w:t>(num){</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let dem=0;</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while (dem&lt;5){</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if (</w:t>
      </w: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(num)==true){</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smallCaps w:val="0"/>
          <w:strike w:val="0"/>
          <w:color w:val="auto"/>
          <w:sz w:val="26"/>
          <w:szCs w:val="26"/>
          <w:u w:val="none"/>
          <w:shd w:val="clear" w:fill="auto"/>
          <w:vertAlign w:val="baseline"/>
          <w:rtl w:val="0"/>
        </w:rPr>
        <w:t>document</w:t>
      </w:r>
      <w:r>
        <w:rPr>
          <w:rFonts w:ascii="Times New Roman" w:hAnsi="Times New Roman" w:eastAsia="Times New Roman" w:cs="Times New Roman"/>
          <w:i w:val="0"/>
          <w:smallCaps w:val="0"/>
          <w:strike w:val="0"/>
          <w:color w:val="auto"/>
          <w:sz w:val="26"/>
          <w:szCs w:val="26"/>
          <w:u w:val="none"/>
          <w:shd w:val="clear" w:fill="auto"/>
          <w:vertAlign w:val="baseline"/>
          <w:rtl w:val="0"/>
        </w:rPr>
        <w:t>.write(num+"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dem+=1;</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num++;</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smallCaps w:val="0"/>
          <w:strike w:val="0"/>
          <w:color w:val="auto"/>
          <w:sz w:val="26"/>
          <w:szCs w:val="26"/>
          <w:u w:val="none"/>
          <w:shd w:val="clear" w:fill="auto"/>
          <w:vertAlign w:val="baseline"/>
          <w:rtl w:val="0"/>
        </w:rPr>
        <w:t>display</w:t>
      </w:r>
      <w:r>
        <w:rPr>
          <w:rFonts w:ascii="Times New Roman" w:hAnsi="Times New Roman" w:eastAsia="Times New Roman" w:cs="Times New Roman"/>
          <w:i w:val="0"/>
          <w:smallCaps w:val="0"/>
          <w:strike w:val="0"/>
          <w:color w:val="auto"/>
          <w:sz w:val="26"/>
          <w:szCs w:val="26"/>
          <w:u w:val="none"/>
          <w:shd w:val="clear" w:fill="auto"/>
          <w:vertAlign w:val="baseline"/>
          <w:rtl w:val="0"/>
        </w:rPr>
        <w:t>(5)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FF0000"/>
          <w:sz w:val="26"/>
          <w:szCs w:val="26"/>
          <w:shd w:val="clear" w:fill="auto"/>
          <w:vertAlign w:val="baseline"/>
        </w:rPr>
      </w:pPr>
      <w:r>
        <w:rPr>
          <w:rFonts w:ascii="Times New Roman" w:hAnsi="Times New Roman" w:eastAsia="Times New Roman" w:cs="Times New Roman"/>
          <w:i w:val="0"/>
          <w:smallCaps w:val="0"/>
          <w:strike w:val="0"/>
          <w:color w:val="FF0000"/>
          <w:sz w:val="26"/>
          <w:szCs w:val="26"/>
          <w:highlight w:val="white"/>
          <w:u w:val="none"/>
          <w:vertAlign w:val="baseline"/>
          <w:rtl w:val="0"/>
        </w:rPr>
        <w:t>5 7 11 13 17</w:t>
      </w: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5 6 7 8 9</w:t>
      </w: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5 7 9 11 13</w:t>
      </w: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5 11 17 23 27</w:t>
      </w:r>
    </w:p>
    <w:p>
      <w:pPr>
        <w:rPr>
          <w:rFonts w:ascii="Times New Roman" w:hAnsi="Times New Roman" w:eastAsia="Times New Roman" w:cs="Times New Roman"/>
          <w:color w:val="auto"/>
          <w:sz w:val="26"/>
          <w:szCs w:val="26"/>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Câu 28: Chọn đáp án đúng: kết quả của </w:t>
      </w:r>
      <w:r>
        <w:rPr>
          <w:rFonts w:ascii="Times New Roman" w:hAnsi="Times New Roman" w:eastAsia="Times New Roman" w:cs="Times New Roman"/>
          <w:i/>
          <w:color w:val="auto"/>
          <w:sz w:val="28"/>
          <w:szCs w:val="28"/>
          <w:rtl w:val="0"/>
        </w:rPr>
        <w:t xml:space="preserve">ketqua </w:t>
      </w:r>
      <w:r>
        <w:rPr>
          <w:rFonts w:ascii="Times New Roman" w:hAnsi="Times New Roman" w:eastAsia="Times New Roman" w:cs="Times New Roman"/>
          <w:color w:val="auto"/>
          <w:sz w:val="28"/>
          <w:szCs w:val="28"/>
          <w:rtl w:val="0"/>
        </w:rPr>
        <w:t>là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let </w:t>
      </w:r>
      <w:r>
        <w:rPr>
          <w:rFonts w:ascii="Times New Roman" w:hAnsi="Times New Roman" w:eastAsia="Times New Roman" w:cs="Times New Roman"/>
          <w:i/>
          <w:smallCaps w:val="0"/>
          <w:strike w:val="0"/>
          <w:color w:val="auto"/>
          <w:sz w:val="26"/>
          <w:szCs w:val="26"/>
          <w:u w:val="none"/>
          <w:shd w:val="clear" w:fill="auto"/>
          <w:vertAlign w:val="baseline"/>
          <w:rtl w:val="0"/>
        </w:rPr>
        <w:t>english</w:t>
      </w:r>
      <w:r>
        <w:rPr>
          <w:rFonts w:ascii="Times New Roman" w:hAnsi="Times New Roman" w:eastAsia="Times New Roman" w:cs="Times New Roman"/>
          <w:i w:val="0"/>
          <w:smallCaps w:val="0"/>
          <w:strike w:val="0"/>
          <w:color w:val="auto"/>
          <w:sz w:val="26"/>
          <w:szCs w:val="26"/>
          <w:u w:val="none"/>
          <w:shd w:val="clear" w:fill="auto"/>
          <w:vertAlign w:val="baseline"/>
          <w:rtl w:val="0"/>
        </w:rPr>
        <w:t>=["hello","goodbye","apple","drink"];</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let </w:t>
      </w:r>
      <w:r>
        <w:rPr>
          <w:rFonts w:ascii="Times New Roman" w:hAnsi="Times New Roman" w:eastAsia="Times New Roman" w:cs="Times New Roman"/>
          <w:i/>
          <w:smallCaps w:val="0"/>
          <w:strike w:val="0"/>
          <w:color w:val="auto"/>
          <w:sz w:val="26"/>
          <w:szCs w:val="26"/>
          <w:u w:val="none"/>
          <w:shd w:val="clear" w:fill="auto"/>
          <w:vertAlign w:val="baseline"/>
          <w:rtl w:val="0"/>
        </w:rPr>
        <w:t>vietnam</w:t>
      </w:r>
      <w:r>
        <w:rPr>
          <w:rFonts w:ascii="Times New Roman" w:hAnsi="Times New Roman" w:eastAsia="Times New Roman" w:cs="Times New Roman"/>
          <w:i w:val="0"/>
          <w:smallCaps w:val="0"/>
          <w:strike w:val="0"/>
          <w:color w:val="auto"/>
          <w:sz w:val="26"/>
          <w:szCs w:val="26"/>
          <w:u w:val="none"/>
          <w:shd w:val="clear" w:fill="auto"/>
          <w:vertAlign w:val="baseline"/>
          <w:rtl w:val="0"/>
        </w:rPr>
        <w:t>=["xin chào","tạm biệt","quả táo","nước uống"];</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let </w:t>
      </w:r>
      <w:r>
        <w:rPr>
          <w:rFonts w:ascii="Times New Roman" w:hAnsi="Times New Roman" w:eastAsia="Times New Roman" w:cs="Times New Roman"/>
          <w:i/>
          <w:smallCaps w:val="0"/>
          <w:strike w:val="0"/>
          <w:color w:val="auto"/>
          <w:sz w:val="26"/>
          <w:szCs w:val="26"/>
          <w:u w:val="none"/>
          <w:shd w:val="clear" w:fill="auto"/>
          <w:vertAlign w:val="baseline"/>
          <w:rtl w:val="0"/>
        </w:rPr>
        <w:t xml:space="preserve">ketqua </w:t>
      </w:r>
      <w:r>
        <w:rPr>
          <w:rFonts w:ascii="Times New Roman" w:hAnsi="Times New Roman" w:eastAsia="Times New Roman" w:cs="Times New Roman"/>
          <w:i w:val="0"/>
          <w:smallCaps w:val="0"/>
          <w:strike w:val="0"/>
          <w:color w:val="auto"/>
          <w:sz w:val="26"/>
          <w:szCs w:val="26"/>
          <w:u w:val="none"/>
          <w:shd w:val="clear" w:fill="auto"/>
          <w:vertAlign w:val="baseline"/>
          <w:rtl w:val="0"/>
        </w:rPr>
        <w:t>=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function </w:t>
      </w:r>
      <w:r>
        <w:rPr>
          <w:rFonts w:ascii="Times New Roman" w:hAnsi="Times New Roman" w:eastAsia="Times New Roman" w:cs="Times New Roman"/>
          <w:i/>
          <w:smallCaps w:val="0"/>
          <w:strike w:val="0"/>
          <w:color w:val="auto"/>
          <w:sz w:val="26"/>
          <w:szCs w:val="26"/>
          <w:u w:val="none"/>
          <w:shd w:val="clear" w:fill="auto"/>
          <w:vertAlign w:val="baseline"/>
          <w:rtl w:val="0"/>
        </w:rPr>
        <w:t>SearchVN</w:t>
      </w:r>
      <w:r>
        <w:rPr>
          <w:rFonts w:ascii="Times New Roman" w:hAnsi="Times New Roman" w:eastAsia="Times New Roman" w:cs="Times New Roman"/>
          <w:i w:val="0"/>
          <w:smallCaps w:val="0"/>
          <w:strike w:val="0"/>
          <w:color w:val="auto"/>
          <w:sz w:val="26"/>
          <w:szCs w:val="26"/>
          <w:u w:val="none"/>
          <w:shd w:val="clear" w:fill="auto"/>
          <w:vertAlign w:val="baseline"/>
          <w:rtl w:val="0"/>
        </w:rPr>
        <w:t>(x)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for (let i = 0; i &lt; </w:t>
      </w:r>
      <w:r>
        <w:rPr>
          <w:rFonts w:ascii="Times New Roman" w:hAnsi="Times New Roman" w:eastAsia="Times New Roman" w:cs="Times New Roman"/>
          <w:i/>
          <w:smallCaps w:val="0"/>
          <w:strike w:val="0"/>
          <w:color w:val="auto"/>
          <w:sz w:val="26"/>
          <w:szCs w:val="26"/>
          <w:u w:val="none"/>
          <w:shd w:val="clear" w:fill="auto"/>
          <w:vertAlign w:val="baseline"/>
          <w:rtl w:val="0"/>
        </w:rPr>
        <w:t>english</w:t>
      </w:r>
      <w:r>
        <w:rPr>
          <w:rFonts w:ascii="Times New Roman" w:hAnsi="Times New Roman" w:eastAsia="Times New Roman" w:cs="Times New Roman"/>
          <w:i w:val="0"/>
          <w:smallCaps w:val="0"/>
          <w:strike w:val="0"/>
          <w:color w:val="auto"/>
          <w:sz w:val="26"/>
          <w:szCs w:val="26"/>
          <w:u w:val="none"/>
          <w:shd w:val="clear" w:fill="auto"/>
          <w:vertAlign w:val="baseline"/>
          <w:rtl w:val="0"/>
        </w:rPr>
        <w:t>.length; i++)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if (x === </w:t>
      </w:r>
      <w:r>
        <w:rPr>
          <w:rFonts w:ascii="Times New Roman" w:hAnsi="Times New Roman" w:eastAsia="Times New Roman" w:cs="Times New Roman"/>
          <w:i/>
          <w:smallCaps w:val="0"/>
          <w:strike w:val="0"/>
          <w:color w:val="auto"/>
          <w:sz w:val="26"/>
          <w:szCs w:val="26"/>
          <w:u w:val="none"/>
          <w:shd w:val="clear" w:fill="auto"/>
          <w:vertAlign w:val="baseline"/>
          <w:rtl w:val="0"/>
        </w:rPr>
        <w:t>english</w:t>
      </w:r>
      <w:r>
        <w:rPr>
          <w:rFonts w:ascii="Times New Roman" w:hAnsi="Times New Roman" w:eastAsia="Times New Roman" w:cs="Times New Roman"/>
          <w:i w:val="0"/>
          <w:smallCaps w:val="0"/>
          <w:strike w:val="0"/>
          <w:color w:val="auto"/>
          <w:sz w:val="26"/>
          <w:szCs w:val="26"/>
          <w:u w:val="none"/>
          <w:shd w:val="clear" w:fill="auto"/>
          <w:vertAlign w:val="baseline"/>
          <w:rtl w:val="0"/>
        </w:rPr>
        <w:t>[i])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smallCaps w:val="0"/>
          <w:strike w:val="0"/>
          <w:color w:val="auto"/>
          <w:sz w:val="26"/>
          <w:szCs w:val="26"/>
          <w:u w:val="none"/>
          <w:shd w:val="clear" w:fill="auto"/>
          <w:vertAlign w:val="baseline"/>
          <w:rtl w:val="0"/>
        </w:rPr>
        <w:t xml:space="preserve">ketqua </w:t>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smallCaps w:val="0"/>
          <w:strike w:val="0"/>
          <w:color w:val="auto"/>
          <w:sz w:val="26"/>
          <w:szCs w:val="26"/>
          <w:u w:val="none"/>
          <w:shd w:val="clear" w:fill="auto"/>
          <w:vertAlign w:val="baseline"/>
          <w:rtl w:val="0"/>
        </w:rPr>
        <w:t>vietnam</w:t>
      </w:r>
      <w:r>
        <w:rPr>
          <w:rFonts w:ascii="Times New Roman" w:hAnsi="Times New Roman" w:eastAsia="Times New Roman" w:cs="Times New Roman"/>
          <w:i w:val="0"/>
          <w:smallCaps w:val="0"/>
          <w:strike w:val="0"/>
          <w:color w:val="auto"/>
          <w:sz w:val="26"/>
          <w:szCs w:val="26"/>
          <w:u w:val="none"/>
          <w:shd w:val="clear" w:fill="auto"/>
          <w:vertAlign w:val="baseline"/>
          <w:rtl w:val="0"/>
        </w:rPr>
        <w:t>[i];</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smallCaps w:val="0"/>
          <w:strike w:val="0"/>
          <w:color w:val="auto"/>
          <w:sz w:val="26"/>
          <w:szCs w:val="26"/>
          <w:u w:val="none"/>
          <w:shd w:val="clear" w:fill="auto"/>
          <w:vertAlign w:val="baseline"/>
          <w:rtl w:val="0"/>
        </w:rPr>
        <w:t>SearchVN</w:t>
      </w:r>
      <w:r>
        <w:rPr>
          <w:rFonts w:ascii="Times New Roman" w:hAnsi="Times New Roman" w:eastAsia="Times New Roman" w:cs="Times New Roman"/>
          <w:i w:val="0"/>
          <w:smallCaps w:val="0"/>
          <w:strike w:val="0"/>
          <w:color w:val="auto"/>
          <w:sz w:val="26"/>
          <w:szCs w:val="26"/>
          <w:u w:val="none"/>
          <w:shd w:val="clear" w:fill="auto"/>
          <w:vertAlign w:val="baseline"/>
          <w:rtl w:val="0"/>
        </w:rPr>
        <w:t>("hello");</w:t>
      </w:r>
    </w:p>
    <w:p>
      <w:pPr>
        <w:rPr>
          <w:rFonts w:ascii="Times New Roman" w:hAnsi="Times New Roman" w:eastAsia="Times New Roman" w:cs="Times New Roman"/>
          <w:color w:val="auto"/>
          <w:sz w:val="26"/>
          <w:szCs w:val="26"/>
        </w:rPr>
      </w:pP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FF0000"/>
          <w:sz w:val="26"/>
          <w:szCs w:val="26"/>
          <w:shd w:val="clear" w:fill="auto"/>
          <w:vertAlign w:val="baseline"/>
        </w:rPr>
      </w:pPr>
      <w:r>
        <w:rPr>
          <w:rFonts w:ascii="Times New Roman" w:hAnsi="Times New Roman" w:eastAsia="Times New Roman" w:cs="Times New Roman"/>
          <w:i/>
          <w:smallCaps w:val="0"/>
          <w:strike w:val="0"/>
          <w:color w:val="FF0000"/>
          <w:sz w:val="26"/>
          <w:szCs w:val="26"/>
          <w:u w:val="none"/>
          <w:shd w:val="clear" w:fill="auto"/>
          <w:vertAlign w:val="baseline"/>
          <w:rtl w:val="0"/>
        </w:rPr>
        <w:t xml:space="preserve">ketqua = </w:t>
      </w:r>
      <w:r>
        <w:rPr>
          <w:rFonts w:ascii="Times New Roman" w:hAnsi="Times New Roman" w:eastAsia="Times New Roman" w:cs="Times New Roman"/>
          <w:i w:val="0"/>
          <w:smallCaps w:val="0"/>
          <w:strike w:val="0"/>
          <w:color w:val="FF0000"/>
          <w:sz w:val="26"/>
          <w:szCs w:val="26"/>
          <w:u w:val="none"/>
          <w:shd w:val="clear" w:fill="auto"/>
          <w:vertAlign w:val="baseline"/>
          <w:rtl w:val="0"/>
        </w:rPr>
        <w:t>"xin chào"</w:t>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 xml:space="preserve">ketqua = </w:t>
      </w:r>
      <w:r>
        <w:rPr>
          <w:rFonts w:ascii="Times New Roman" w:hAnsi="Times New Roman" w:eastAsia="Times New Roman" w:cs="Times New Roman"/>
          <w:i w:val="0"/>
          <w:smallCaps w:val="0"/>
          <w:strike w:val="0"/>
          <w:color w:val="auto"/>
          <w:sz w:val="26"/>
          <w:szCs w:val="26"/>
          <w:u w:val="none"/>
          <w:shd w:val="clear" w:fill="auto"/>
          <w:vertAlign w:val="baseline"/>
          <w:rtl w:val="0"/>
        </w:rPr>
        <w:t>"null"</w:t>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 xml:space="preserve">ketqua = </w:t>
      </w:r>
      <w:r>
        <w:rPr>
          <w:rFonts w:ascii="Times New Roman" w:hAnsi="Times New Roman" w:eastAsia="Times New Roman" w:cs="Times New Roman"/>
          <w:i w:val="0"/>
          <w:smallCaps w:val="0"/>
          <w:strike w:val="0"/>
          <w:color w:val="auto"/>
          <w:sz w:val="26"/>
          <w:szCs w:val="26"/>
          <w:u w:val="none"/>
          <w:shd w:val="clear" w:fill="auto"/>
          <w:vertAlign w:val="baseline"/>
          <w:rtl w:val="0"/>
        </w:rPr>
        <w:t>" "</w:t>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 xml:space="preserve">ketqua = </w:t>
      </w:r>
      <w:r>
        <w:rPr>
          <w:rFonts w:ascii="Times New Roman" w:hAnsi="Times New Roman" w:eastAsia="Times New Roman" w:cs="Times New Roman"/>
          <w:i w:val="0"/>
          <w:smallCaps w:val="0"/>
          <w:strike w:val="0"/>
          <w:color w:val="auto"/>
          <w:sz w:val="26"/>
          <w:szCs w:val="26"/>
          <w:u w:val="none"/>
          <w:shd w:val="clear" w:fill="auto"/>
          <w:vertAlign w:val="baseline"/>
          <w:rtl w:val="0"/>
        </w:rPr>
        <w:t>"hello"</w:t>
      </w:r>
    </w:p>
    <w:p>
      <w:pPr>
        <w:rPr>
          <w:rFonts w:ascii="Times New Roman" w:hAnsi="Times New Roman" w:eastAsia="Times New Roman" w:cs="Times New Roman"/>
          <w:color w:val="auto"/>
          <w:sz w:val="26"/>
          <w:szCs w:val="26"/>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29: Ta có:</w:t>
      </w:r>
      <w:r>
        <w:rPr>
          <w:color w:val="auto"/>
        </w:rPr>
        <w:drawing>
          <wp:anchor distT="0" distB="0" distL="114300" distR="114300" simplePos="0" relativeHeight="251659264" behindDoc="0" locked="0" layoutInCell="1" allowOverlap="1">
            <wp:simplePos x="0" y="0"/>
            <wp:positionH relativeFrom="column">
              <wp:posOffset>3738245</wp:posOffset>
            </wp:positionH>
            <wp:positionV relativeFrom="paragraph">
              <wp:posOffset>-282575</wp:posOffset>
            </wp:positionV>
            <wp:extent cx="2190750" cy="2179955"/>
            <wp:effectExtent l="38100" t="38100" r="38100" b="3810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2190750" cy="2179955"/>
                    </a:xfrm>
                    <a:prstGeom prst="rect">
                      <a:avLst/>
                    </a:prstGeom>
                    <a:ln w="38100">
                      <a:solidFill>
                        <a:srgbClr val="000000"/>
                      </a:solidFill>
                      <a:prstDash val="solid"/>
                    </a:ln>
                  </pic:spPr>
                </pic:pic>
              </a:graphicData>
            </a:graphic>
          </wp:anchor>
        </w:drawing>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1 – Đi thẳng</w:t>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2 – Quay trái</w:t>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3 – Quay phải</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Chọn các phương án đúng để chim có thể đi đến lợn.</w:t>
      </w:r>
    </w:p>
    <w:p>
      <w:pPr>
        <w:rPr>
          <w:rFonts w:ascii="Times New Roman" w:hAnsi="Times New Roman" w:eastAsia="Times New Roman" w:cs="Times New Roman"/>
          <w:color w:val="auto"/>
          <w:sz w:val="28"/>
          <w:szCs w:val="28"/>
        </w:rPr>
      </w:pP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 xml:space="preserve">2 – 1 – 1 – 1 – 3 – 1 – 1. </w:t>
      </w: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3 – 1 – 2 – 1 – 3 – 1 – 1. </w:t>
      </w: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 xml:space="preserve">2 – 1 – 3 – 1 – 1 – 2 – 1 - 1. </w:t>
      </w: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3 – 2 – 2 – 1 – 3 – 3 – 1.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30 : Ta có:</w:t>
      </w:r>
      <w:r>
        <w:rPr>
          <w:color w:val="auto"/>
        </w:rPr>
        <w:drawing>
          <wp:anchor distT="0" distB="0" distL="114300" distR="114300" simplePos="0" relativeHeight="251659264" behindDoc="0" locked="0" layoutInCell="1" allowOverlap="1">
            <wp:simplePos x="0" y="0"/>
            <wp:positionH relativeFrom="column">
              <wp:posOffset>3741420</wp:posOffset>
            </wp:positionH>
            <wp:positionV relativeFrom="paragraph">
              <wp:posOffset>14605</wp:posOffset>
            </wp:positionV>
            <wp:extent cx="2194560" cy="2198370"/>
            <wp:effectExtent l="88900" t="88900" r="88900" b="88900"/>
            <wp:wrapSquare wrapText="bothSides"/>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7"/>
                    <a:srcRect/>
                    <a:stretch>
                      <a:fillRect/>
                    </a:stretch>
                  </pic:blipFill>
                  <pic:spPr>
                    <a:xfrm>
                      <a:off x="0" y="0"/>
                      <a:ext cx="2194560" cy="2198370"/>
                    </a:xfrm>
                    <a:prstGeom prst="rect">
                      <a:avLst/>
                    </a:prstGeom>
                    <a:ln w="88900">
                      <a:solidFill>
                        <a:srgbClr val="000000"/>
                      </a:solidFill>
                      <a:prstDash val="solid"/>
                    </a:ln>
                  </pic:spPr>
                </pic:pic>
              </a:graphicData>
            </a:graphic>
          </wp:anchor>
        </w:drawing>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1 – Đi thẳng</w:t>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2 – Quay trái</w:t>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3 – Quay phải</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Chọn các phương án đúng để chim có thể đi đến lợn.</w:t>
      </w: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 xml:space="preserve">2 – 1 – 3 – 1 – 1 – 3 – 1 – 1. </w:t>
      </w: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3 – 1 – 2 – 1 – 3 – 1 – 1. </w:t>
      </w: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FF0000"/>
          <w:sz w:val="28"/>
          <w:szCs w:val="28"/>
          <w:shd w:val="clear" w:fill="auto"/>
          <w:vertAlign w:val="baseline"/>
        </w:rPr>
      </w:pPr>
      <w:r>
        <w:rPr>
          <w:rFonts w:ascii="Times New Roman" w:hAnsi="Times New Roman" w:eastAsia="Times New Roman" w:cs="Times New Roman"/>
          <w:i w:val="0"/>
          <w:smallCaps w:val="0"/>
          <w:strike w:val="0"/>
          <w:color w:val="FF0000"/>
          <w:sz w:val="28"/>
          <w:szCs w:val="28"/>
          <w:u w:val="none"/>
          <w:shd w:val="clear" w:fill="auto"/>
          <w:vertAlign w:val="baseline"/>
          <w:rtl w:val="0"/>
        </w:rPr>
        <w:t>3 – 1 – 2 – 1 – 1.</w:t>
      </w: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 – 2 – 2 – 1 – 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right="0"/>
        <w:jc w:val="left"/>
        <w:rPr>
          <w:rFonts w:ascii="Times New Roman" w:hAnsi="Times New Roman" w:eastAsia="Times New Roman" w:cs="Times New Roman"/>
          <w:color w:val="auto"/>
          <w:sz w:val="28"/>
          <w:szCs w:val="28"/>
        </w:rPr>
      </w:pPr>
    </w:p>
    <w:p>
      <w:pPr>
        <w:shd w:val="clear" w:fill="EEEEEE"/>
        <w:spacing w:after="0" w:line="240" w:lineRule="auto"/>
        <w:rPr>
          <w:rFonts w:hint="default" w:ascii="Times New Roman" w:hAnsi="Times New Roman" w:eastAsia="Times New Roman" w:cs="Times New Roman"/>
          <w:color w:val="auto"/>
          <w:sz w:val="26"/>
          <w:szCs w:val="26"/>
          <w:lang w:val="en-US"/>
        </w:rPr>
      </w:pPr>
      <w:r>
        <w:rPr>
          <w:rFonts w:ascii="Times New Roman" w:hAnsi="Times New Roman" w:eastAsia="Times New Roman" w:cs="Times New Roman"/>
          <w:color w:val="auto"/>
          <w:sz w:val="26"/>
          <w:szCs w:val="26"/>
          <w:rtl w:val="0"/>
        </w:rPr>
        <w:t>Câu 33: Điều nào dưới đây được sử dụng trong tập lệnh Java</w:t>
      </w:r>
      <w:r>
        <w:rPr>
          <w:rFonts w:hint="default" w:ascii="Times New Roman" w:hAnsi="Times New Roman" w:eastAsia="Times New Roman" w:cs="Times New Roman"/>
          <w:color w:val="auto"/>
          <w:sz w:val="26"/>
          <w:szCs w:val="26"/>
          <w:rtl w:val="0"/>
          <w:lang w:val="en-US"/>
        </w:rPr>
        <w:t>Script</w:t>
      </w:r>
      <w:r>
        <w:rPr>
          <w:rFonts w:ascii="Times New Roman" w:hAnsi="Times New Roman" w:eastAsia="Times New Roman" w:cs="Times New Roman"/>
          <w:color w:val="auto"/>
          <w:sz w:val="26"/>
          <w:szCs w:val="26"/>
          <w:rtl w:val="0"/>
        </w:rPr>
        <w:t xml:space="preserve"> để chèn các ký tự đặc biệt?</w:t>
      </w:r>
      <w:r>
        <w:rPr>
          <w:rFonts w:hint="default" w:ascii="Times New Roman" w:hAnsi="Times New Roman" w:eastAsia="Times New Roman" w:cs="Times New Roman"/>
          <w:color w:val="auto"/>
          <w:sz w:val="26"/>
          <w:szCs w:val="26"/>
          <w:rtl w:val="0"/>
          <w:lang w:val="en-US"/>
        </w:rPr>
        <w:t xml:space="preserve"> //HTML entity</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 A. &amp;</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C.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D.%</w:t>
      </w:r>
    </w:p>
    <w:p>
      <w:pPr>
        <w:shd w:val="clear" w:fill="FFFFFF"/>
        <w:spacing w:after="0" w:line="240" w:lineRule="auto"/>
        <w:rPr>
          <w:rFonts w:ascii="Times New Roman" w:hAnsi="Times New Roman" w:eastAsia="Times New Roman" w:cs="Times New Roman"/>
          <w:color w:val="auto"/>
          <w:sz w:val="26"/>
          <w:szCs w:val="26"/>
        </w:rPr>
      </w:pP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34: Java Script lưu trữ ngày tháng trong các đối tượng kiểu Date như thế nào?</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A. Số ngày kể từ ngày 1 tháng 1 năm 1900</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Số giây kể từ ngày 1 tháng 1 năm 1970</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 C. Số mili giây kể từ ngày 1 tháng 1 năm 1970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D. Số pico giây kể từ ngày 1 tháng 1 năm 1970</w:t>
      </w:r>
    </w:p>
    <w:p>
      <w:pPr>
        <w:shd w:val="clear" w:fill="FFFFFF"/>
        <w:spacing w:after="0" w:line="240" w:lineRule="auto"/>
        <w:rPr>
          <w:rFonts w:ascii="Times New Roman" w:hAnsi="Times New Roman" w:eastAsia="Times New Roman" w:cs="Times New Roman"/>
          <w:color w:val="auto"/>
          <w:sz w:val="26"/>
          <w:szCs w:val="26"/>
        </w:rPr>
      </w:pP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35: JavaScript bỏ qua các khoảng trắng thừa</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 A. Đúng</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Sai </w:t>
      </w:r>
    </w:p>
    <w:p>
      <w:pPr>
        <w:shd w:val="clear" w:fill="FFFFFF"/>
        <w:spacing w:after="0" w:line="240" w:lineRule="auto"/>
        <w:rPr>
          <w:rFonts w:ascii="Times New Roman" w:hAnsi="Times New Roman" w:eastAsia="Times New Roman" w:cs="Times New Roman"/>
          <w:color w:val="auto"/>
          <w:sz w:val="26"/>
          <w:szCs w:val="26"/>
        </w:rPr>
      </w:pP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36: Cách nào là đúng để viết một mảng JavaScript?</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A. var txt = new Array (1: "arr", 2: "kim", 3: "jim")</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var txt = new Mảng: 1 = ("arr") 2 = ("kim") 3 = ("jim")</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auto"/>
          <w:sz w:val="26"/>
          <w:szCs w:val="26"/>
          <w:rtl w:val="0"/>
        </w:rPr>
        <w:t> </w:t>
      </w:r>
      <w:r>
        <w:rPr>
          <w:rFonts w:ascii="Times New Roman" w:hAnsi="Times New Roman" w:eastAsia="Times New Roman" w:cs="Times New Roman"/>
          <w:color w:val="FF0000"/>
          <w:sz w:val="26"/>
          <w:szCs w:val="26"/>
          <w:rtl w:val="0"/>
        </w:rPr>
        <w:t>C</w:t>
      </w:r>
      <w:r>
        <w:rPr>
          <w:rFonts w:ascii="Times New Roman" w:hAnsi="Times New Roman" w:eastAsia="Times New Roman" w:cs="Times New Roman"/>
          <w:color w:val="FF0000"/>
          <w:sz w:val="26"/>
          <w:szCs w:val="26"/>
          <w:rtl w:val="0"/>
        </w:rPr>
        <w:t>. var txt = new Array ("arr", "kim", "jim")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D. var txt = new Array = "arr", "kim", "jim"</w:t>
      </w:r>
    </w:p>
    <w:p>
      <w:pPr>
        <w:shd w:val="clear" w:fill="FFFFFF"/>
        <w:spacing w:after="0" w:line="240" w:lineRule="auto"/>
        <w:rPr>
          <w:rFonts w:ascii="Times New Roman" w:hAnsi="Times New Roman" w:eastAsia="Times New Roman" w:cs="Times New Roman"/>
          <w:color w:val="auto"/>
          <w:sz w:val="26"/>
          <w:szCs w:val="26"/>
        </w:rPr>
      </w:pP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37: Công cụ nào sau đây được sử dụng để ghi lại tất cả các sự kiện nhấp chuột trong một cửa sổ?</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w:t>
      </w:r>
      <w:r>
        <w:rPr>
          <w:rFonts w:ascii="Times New Roman" w:hAnsi="Times New Roman" w:eastAsia="Times New Roman" w:cs="Times New Roman"/>
          <w:color w:val="FF0000"/>
          <w:sz w:val="26"/>
          <w:szCs w:val="26"/>
          <w:rtl w:val="0"/>
        </w:rPr>
        <w:t xml:space="preserve">A. window.captureEvents (Event.CLICK);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window.routeEvents (Event.CLICK);</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C. window.handleEvents (Event.CLICK);</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D. window.raiseEvents (Event.CLICK);</w:t>
      </w: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38: Javascript là ngôn ngữ hướng đối tượng?</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 A. Sai</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Đúng </w:t>
      </w: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39: Tên nào sau đây không phải là tên biến JavaScript hợp lệ?</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 A. 2java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_java_and_ java_names</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C. javaandjava</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D. Không có điều nào ở trên</w:t>
      </w:r>
    </w:p>
    <w:p>
      <w:pPr>
        <w:shd w:val="clear" w:fill="FFFFFF"/>
        <w:spacing w:after="0" w:line="240" w:lineRule="auto"/>
        <w:rPr>
          <w:rFonts w:ascii="Times New Roman" w:hAnsi="Times New Roman" w:eastAsia="Times New Roman" w:cs="Times New Roman"/>
          <w:color w:val="auto"/>
          <w:sz w:val="26"/>
          <w:szCs w:val="26"/>
        </w:rPr>
      </w:pP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40: Cách nào dưới đây là sai khi xác định ngày tháng?</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A. new Date (dateString)</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new Date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 C. new Date (giây)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w:t>
      </w:r>
      <w:r>
        <w:rPr>
          <w:rFonts w:ascii="Times New Roman" w:hAnsi="Times New Roman" w:eastAsia="Times New Roman" w:cs="Times New Roman"/>
          <w:color w:val="FF0000"/>
          <w:sz w:val="26"/>
          <w:szCs w:val="26"/>
          <w:rtl w:val="0"/>
        </w:rPr>
        <w:t>D. ngày mới (năm, tháng, ngày, giờ, phút, giây, mili giây)</w:t>
      </w: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41: . Java Script hỗ trợ tất cả các toán tử boolean</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 A. Đúng</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Sai </w:t>
      </w:r>
    </w:p>
    <w:p>
      <w:pPr>
        <w:spacing w:after="0" w:line="240" w:lineRule="auto"/>
        <w:rPr>
          <w:rFonts w:ascii="Times New Roman" w:hAnsi="Times New Roman" w:eastAsia="Times New Roman" w:cs="Times New Roman"/>
          <w:color w:val="auto"/>
          <w:sz w:val="26"/>
          <w:szCs w:val="26"/>
        </w:rPr>
      </w:pPr>
    </w:p>
    <w:p>
      <w:pPr>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42:  - Điều nào sau đây là đúng về các tính năng của JavaScript?</w:t>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JavaScript bổ sung và được tích hợp với HTML.</w:t>
      </w:r>
      <w:r>
        <w:rPr>
          <w:rFonts w:ascii="Times New Roman" w:hAnsi="Times New Roman" w:eastAsia="Times New Roman" w:cs="Times New Roman"/>
          <w:color w:val="auto"/>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JavaScript mở và đa nền tảng.</w:t>
      </w:r>
      <w:r>
        <w:rPr>
          <w:rFonts w:ascii="Times New Roman" w:hAnsi="Times New Roman" w:eastAsia="Times New Roman" w:cs="Times New Roman"/>
          <w:color w:val="auto"/>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Cả hai điều trên.</w:t>
      </w:r>
      <w:r>
        <w:rPr>
          <w:rFonts w:ascii="Times New Roman" w:hAnsi="Times New Roman" w:eastAsia="Times New Roman" w:cs="Times New Roman"/>
          <w:color w:val="auto"/>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FF0000"/>
          <w:sz w:val="26"/>
          <w:szCs w:val="26"/>
          <w:rtl w:val="0"/>
        </w:rPr>
      </w:pPr>
      <w:r>
        <w:rPr>
          <w:color w:val="FF0000"/>
        </w:rPr>
        <w:fldChar w:fldCharType="begin"/>
      </w:r>
      <w:r>
        <w:rPr>
          <w:color w:val="FF0000"/>
        </w:rPr>
        <w:instrText xml:space="preserve"> HYPERLINK "about:blank" \h </w:instrText>
      </w:r>
      <w:r>
        <w:rPr>
          <w:color w:val="FF0000"/>
        </w:rPr>
        <w:fldChar w:fldCharType="separate"/>
      </w:r>
      <w:r>
        <w:rPr>
          <w:rFonts w:ascii="Times New Roman" w:hAnsi="Times New Roman" w:eastAsia="Times New Roman" w:cs="Times New Roman"/>
          <w:color w:val="FF0000"/>
          <w:sz w:val="26"/>
          <w:szCs w:val="26"/>
          <w:rtl w:val="0"/>
        </w:rPr>
        <w:t>D - Tất cả các điều trên.</w:t>
      </w:r>
      <w:r>
        <w:rPr>
          <w:rFonts w:ascii="Times New Roman" w:hAnsi="Times New Roman" w:eastAsia="Times New Roman" w:cs="Times New Roman"/>
          <w:color w:val="FF0000"/>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FF0000"/>
          <w:sz w:val="26"/>
          <w:szCs w:val="26"/>
          <w:rtl w:val="0"/>
        </w:rPr>
      </w:pP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43: Loại biến nào sau đây được ưu tiên hơn loại biến khác nếu các tên giống nhau?</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biến toàn cục</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FF0000"/>
          <w:sz w:val="26"/>
          <w:szCs w:val="26"/>
        </w:rPr>
      </w:pPr>
      <w:r>
        <w:rPr>
          <w:color w:val="FF0000"/>
        </w:rPr>
        <w:fldChar w:fldCharType="begin"/>
      </w:r>
      <w:r>
        <w:rPr>
          <w:color w:val="FF0000"/>
        </w:rPr>
        <w:instrText xml:space="preserve"> HYPERLINK "about:blank" \h </w:instrText>
      </w:r>
      <w:r>
        <w:rPr>
          <w:color w:val="FF0000"/>
        </w:rPr>
        <w:fldChar w:fldCharType="separate"/>
      </w:r>
      <w:r>
        <w:rPr>
          <w:rFonts w:ascii="Times New Roman" w:hAnsi="Times New Roman" w:eastAsia="Times New Roman" w:cs="Times New Roman"/>
          <w:color w:val="FF0000"/>
          <w:sz w:val="26"/>
          <w:szCs w:val="26"/>
          <w:rtl w:val="0"/>
        </w:rPr>
        <w:t>B - biến cục bộ</w:t>
      </w:r>
      <w:r>
        <w:rPr>
          <w:rFonts w:ascii="Times New Roman" w:hAnsi="Times New Roman" w:eastAsia="Times New Roman" w:cs="Times New Roman"/>
          <w:color w:val="FF0000"/>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Cả hai điều trên.</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Không có điều nào ở trên</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44: Hàm nào sau đây của đối tượng Number trả về giá trị của số?</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toString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FF0000"/>
          <w:sz w:val="26"/>
          <w:szCs w:val="26"/>
        </w:rPr>
      </w:pPr>
      <w:r>
        <w:rPr>
          <w:color w:val="FF0000"/>
        </w:rPr>
        <w:fldChar w:fldCharType="begin"/>
      </w:r>
      <w:r>
        <w:rPr>
          <w:color w:val="FF0000"/>
        </w:rPr>
        <w:instrText xml:space="preserve"> HYPERLINK "about:blank" \h </w:instrText>
      </w:r>
      <w:r>
        <w:rPr>
          <w:color w:val="FF0000"/>
        </w:rPr>
        <w:fldChar w:fldCharType="separate"/>
      </w:r>
      <w:r>
        <w:rPr>
          <w:rFonts w:ascii="Times New Roman" w:hAnsi="Times New Roman" w:eastAsia="Times New Roman" w:cs="Times New Roman"/>
          <w:color w:val="FF0000"/>
          <w:sz w:val="26"/>
          <w:szCs w:val="26"/>
          <w:rtl w:val="0"/>
        </w:rPr>
        <w:t>B - valueOf ()</w:t>
      </w:r>
      <w:r>
        <w:rPr>
          <w:rFonts w:ascii="Times New Roman" w:hAnsi="Times New Roman" w:eastAsia="Times New Roman" w:cs="Times New Roman"/>
          <w:color w:val="FF0000"/>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toLocaleString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toPre precision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hint="default" w:ascii="Times New Roman" w:hAnsi="Times New Roman" w:eastAsia="Times New Roman" w:cs="Times New Roman"/>
          <w:color w:val="auto"/>
          <w:sz w:val="26"/>
          <w:szCs w:val="26"/>
          <w:lang w:val="en-US"/>
        </w:rPr>
      </w:pPr>
      <w:r>
        <w:rPr>
          <w:rFonts w:ascii="Times New Roman" w:hAnsi="Times New Roman" w:eastAsia="Times New Roman" w:cs="Times New Roman"/>
          <w:color w:val="auto"/>
          <w:sz w:val="26"/>
          <w:szCs w:val="26"/>
          <w:rtl w:val="0"/>
        </w:rPr>
        <w:t>Câu 45: Hàm nào sau đây của đối tượng String trả về chỉ mục bên trong đối tượng String đang gọi của lần xuất hiện đầu tiên của giá trị được chỉ định?</w:t>
      </w:r>
      <w:r>
        <w:rPr>
          <w:rFonts w:hint="default" w:ascii="Times New Roman" w:hAnsi="Times New Roman" w:eastAsia="Times New Roman" w:cs="Times New Roman"/>
          <w:color w:val="auto"/>
          <w:sz w:val="26"/>
          <w:szCs w:val="26"/>
          <w:rtl w:val="0"/>
          <w:lang w:val="en-US"/>
        </w:rPr>
        <w:t xml:space="preserve">  // abcdabc</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substr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right="48"/>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B – search()</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lastIndexOf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FF0000"/>
          <w:sz w:val="26"/>
          <w:szCs w:val="26"/>
        </w:rPr>
      </w:pPr>
      <w:r>
        <w:rPr>
          <w:color w:val="FF0000"/>
        </w:rPr>
        <w:fldChar w:fldCharType="begin"/>
      </w:r>
      <w:r>
        <w:rPr>
          <w:color w:val="FF0000"/>
        </w:rPr>
        <w:instrText xml:space="preserve"> HYPERLINK "about:blank" \h </w:instrText>
      </w:r>
      <w:r>
        <w:rPr>
          <w:color w:val="FF0000"/>
        </w:rPr>
        <w:fldChar w:fldCharType="separate"/>
      </w:r>
      <w:r>
        <w:rPr>
          <w:rFonts w:ascii="Times New Roman" w:hAnsi="Times New Roman" w:eastAsia="Times New Roman" w:cs="Times New Roman"/>
          <w:color w:val="FF0000"/>
          <w:sz w:val="26"/>
          <w:szCs w:val="26"/>
          <w:rtl w:val="0"/>
        </w:rPr>
        <w:t>D - indexOf ()</w:t>
      </w:r>
      <w:r>
        <w:rPr>
          <w:rFonts w:ascii="Times New Roman" w:hAnsi="Times New Roman" w:eastAsia="Times New Roman" w:cs="Times New Roman"/>
          <w:color w:val="FF0000"/>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46: Hàm nào sau đây của đối tượng String trả về giá trị nguyên thủy của đối tượng được chỉ định.</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toLocaleUpperCase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toUpperCase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hint="default" w:ascii="Times New Roman" w:hAnsi="Times New Roman" w:eastAsia="Times New Roman" w:cs="Times New Roman"/>
          <w:color w:val="auto"/>
          <w:sz w:val="26"/>
          <w:szCs w:val="26"/>
          <w:lang w:val="en-US"/>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toString ()</w:t>
      </w:r>
      <w:r>
        <w:rPr>
          <w:rFonts w:ascii="Times New Roman" w:hAnsi="Times New Roman" w:eastAsia="Times New Roman" w:cs="Times New Roman"/>
          <w:color w:val="auto"/>
          <w:sz w:val="26"/>
          <w:szCs w:val="26"/>
          <w:rtl w:val="0"/>
        </w:rPr>
        <w:fldChar w:fldCharType="end"/>
      </w:r>
      <w:r>
        <w:rPr>
          <w:rFonts w:hint="default" w:ascii="Times New Roman" w:hAnsi="Times New Roman" w:eastAsia="Times New Roman" w:cs="Times New Roman"/>
          <w:color w:val="auto"/>
          <w:sz w:val="26"/>
          <w:szCs w:val="26"/>
          <w:rtl w:val="0"/>
          <w:lang w:val="en-US"/>
        </w:rPr>
        <w:t xml:space="preserve"> **</w:t>
      </w:r>
    </w:p>
    <w:p>
      <w:pPr>
        <w:shd w:val="clear" w:fill="FFFFFF"/>
        <w:spacing w:before="120" w:after="144" w:line="240" w:lineRule="auto"/>
        <w:ind w:left="48" w:right="48" w:firstLine="0"/>
        <w:jc w:val="both"/>
        <w:rPr>
          <w:rFonts w:ascii="Times New Roman" w:hAnsi="Times New Roman" w:eastAsia="Times New Roman" w:cs="Times New Roman"/>
          <w:color w:val="FF0000"/>
          <w:sz w:val="26"/>
          <w:szCs w:val="26"/>
        </w:rPr>
      </w:pPr>
      <w:r>
        <w:rPr>
          <w:color w:val="FF0000"/>
        </w:rPr>
        <w:fldChar w:fldCharType="begin"/>
      </w:r>
      <w:r>
        <w:rPr>
          <w:color w:val="FF0000"/>
        </w:rPr>
        <w:instrText xml:space="preserve"> HYPERLINK "about:blank" \h </w:instrText>
      </w:r>
      <w:r>
        <w:rPr>
          <w:color w:val="FF0000"/>
        </w:rPr>
        <w:fldChar w:fldCharType="separate"/>
      </w:r>
      <w:r>
        <w:rPr>
          <w:rFonts w:ascii="Times New Roman" w:hAnsi="Times New Roman" w:eastAsia="Times New Roman" w:cs="Times New Roman"/>
          <w:color w:val="FF0000"/>
          <w:sz w:val="26"/>
          <w:szCs w:val="26"/>
          <w:rtl w:val="0"/>
        </w:rPr>
        <w:t>D - valueOf ()</w:t>
      </w:r>
      <w:r>
        <w:rPr>
          <w:rFonts w:ascii="Times New Roman" w:hAnsi="Times New Roman" w:eastAsia="Times New Roman" w:cs="Times New Roman"/>
          <w:color w:val="FF0000"/>
          <w:sz w:val="26"/>
          <w:szCs w:val="26"/>
          <w:rtl w:val="0"/>
        </w:rPr>
        <w:fldChar w:fldCharType="end"/>
      </w:r>
    </w:p>
    <w:p>
      <w:pPr>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Câu 47: </w:t>
      </w:r>
      <w:r>
        <w:rPr>
          <w:rFonts w:ascii="Times New Roman" w:hAnsi="Times New Roman" w:eastAsia="Times New Roman" w:cs="Times New Roman"/>
          <w:color w:val="auto"/>
          <w:sz w:val="26"/>
          <w:szCs w:val="26"/>
          <w:highlight w:val="white"/>
          <w:rtl w:val="0"/>
        </w:rPr>
        <w:t>Hàm nào sau đây của đối tượng String khiến một chuỗi bị nghiêng, như thể nó nằm trong thẻ &lt;i&gt;?</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fixed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fontcolor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fontsize()</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FF0000"/>
          <w:sz w:val="26"/>
          <w:szCs w:val="26"/>
          <w:rtl w:val="0"/>
        </w:rPr>
      </w:pPr>
      <w:r>
        <w:rPr>
          <w:color w:val="FF0000"/>
        </w:rPr>
        <w:fldChar w:fldCharType="begin"/>
      </w:r>
      <w:r>
        <w:rPr>
          <w:color w:val="FF0000"/>
        </w:rPr>
        <w:instrText xml:space="preserve"> HYPERLINK "about:blank" \h </w:instrText>
      </w:r>
      <w:r>
        <w:rPr>
          <w:color w:val="FF0000"/>
        </w:rPr>
        <w:fldChar w:fldCharType="separate"/>
      </w:r>
      <w:r>
        <w:rPr>
          <w:rFonts w:ascii="Times New Roman" w:hAnsi="Times New Roman" w:eastAsia="Times New Roman" w:cs="Times New Roman"/>
          <w:color w:val="FF0000"/>
          <w:sz w:val="26"/>
          <w:szCs w:val="26"/>
          <w:rtl w:val="0"/>
        </w:rPr>
        <w:t>D - italics()</w:t>
      </w:r>
      <w:r>
        <w:rPr>
          <w:rFonts w:ascii="Times New Roman" w:hAnsi="Times New Roman" w:eastAsia="Times New Roman" w:cs="Times New Roman"/>
          <w:color w:val="FF0000"/>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FF0000"/>
          <w:sz w:val="26"/>
          <w:szCs w:val="26"/>
          <w:rtl w:val="0"/>
        </w:rPr>
      </w:pP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48:  Hàm nào sau đây của đối tượng Array loại bỏ phần tử cuối cùng khỏi một mảng và trả về phần tử đó?</w:t>
      </w:r>
    </w:p>
    <w:p>
      <w:pPr>
        <w:spacing w:after="144" w:line="240" w:lineRule="auto"/>
        <w:ind w:left="48" w:right="48" w:firstLine="0"/>
        <w:jc w:val="both"/>
        <w:rPr>
          <w:rFonts w:ascii="Times New Roman" w:hAnsi="Times New Roman" w:eastAsia="Times New Roman" w:cs="Times New Roman"/>
          <w:color w:val="FF0000"/>
          <w:sz w:val="26"/>
          <w:szCs w:val="26"/>
        </w:rPr>
      </w:pPr>
      <w:r>
        <w:rPr>
          <w:color w:val="FF0000"/>
        </w:rPr>
        <w:fldChar w:fldCharType="begin"/>
      </w:r>
      <w:r>
        <w:rPr>
          <w:color w:val="FF0000"/>
        </w:rPr>
        <w:instrText xml:space="preserve"> HYPERLINK "about:blank" \h </w:instrText>
      </w:r>
      <w:r>
        <w:rPr>
          <w:color w:val="FF0000"/>
        </w:rPr>
        <w:fldChar w:fldCharType="separate"/>
      </w:r>
      <w:r>
        <w:rPr>
          <w:rFonts w:ascii="Times New Roman" w:hAnsi="Times New Roman" w:eastAsia="Times New Roman" w:cs="Times New Roman"/>
          <w:color w:val="FF0000"/>
          <w:sz w:val="26"/>
          <w:szCs w:val="26"/>
          <w:rtl w:val="0"/>
        </w:rPr>
        <w:t>A - pop()</w:t>
      </w:r>
      <w:r>
        <w:rPr>
          <w:rFonts w:ascii="Times New Roman" w:hAnsi="Times New Roman" w:eastAsia="Times New Roman" w:cs="Times New Roman"/>
          <w:color w:val="FF0000"/>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push()</w:t>
      </w:r>
      <w:r>
        <w:rPr>
          <w:rFonts w:ascii="Times New Roman" w:hAnsi="Times New Roman" w:eastAsia="Times New Roman" w:cs="Times New Roman"/>
          <w:color w:val="auto"/>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join()</w:t>
      </w:r>
      <w:r>
        <w:rPr>
          <w:rFonts w:ascii="Times New Roman" w:hAnsi="Times New Roman" w:eastAsia="Times New Roman" w:cs="Times New Roman"/>
          <w:color w:val="auto"/>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map()</w:t>
      </w:r>
      <w:r>
        <w:rPr>
          <w:rFonts w:ascii="Times New Roman" w:hAnsi="Times New Roman" w:eastAsia="Times New Roman" w:cs="Times New Roman"/>
          <w:color w:val="auto"/>
          <w:sz w:val="26"/>
          <w:szCs w:val="26"/>
          <w:rtl w:val="0"/>
        </w:rPr>
        <w:fldChar w:fldCharType="end"/>
      </w:r>
    </w:p>
    <w:p>
      <w:pPr>
        <w:spacing w:after="0" w:line="240" w:lineRule="auto"/>
        <w:rPr>
          <w:rFonts w:ascii="Times New Roman" w:hAnsi="Times New Roman" w:eastAsia="Times New Roman" w:cs="Times New Roman"/>
          <w:color w:val="auto"/>
          <w:sz w:val="26"/>
          <w:szCs w:val="26"/>
        </w:rPr>
      </w:pP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49: Hàm nào sau đây của đối tượng Array áp dụng một hàm đồng thời chống lại hai giá trị của mảng (từ phải sang trái) để giảm nó xuống một giá trị duy nhất?</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pop()</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push()</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FF0000"/>
          <w:sz w:val="26"/>
          <w:szCs w:val="26"/>
        </w:rPr>
      </w:pPr>
      <w:r>
        <w:rPr>
          <w:color w:val="FF0000"/>
        </w:rPr>
        <w:fldChar w:fldCharType="begin"/>
      </w:r>
      <w:r>
        <w:rPr>
          <w:color w:val="FF0000"/>
        </w:rPr>
        <w:instrText xml:space="preserve"> HYPERLINK "about:blank" \h </w:instrText>
      </w:r>
      <w:r>
        <w:rPr>
          <w:color w:val="FF0000"/>
        </w:rPr>
        <w:fldChar w:fldCharType="separate"/>
      </w:r>
      <w:r>
        <w:rPr>
          <w:rFonts w:ascii="Times New Roman" w:hAnsi="Times New Roman" w:eastAsia="Times New Roman" w:cs="Times New Roman"/>
          <w:color w:val="FF0000"/>
          <w:sz w:val="26"/>
          <w:szCs w:val="26"/>
          <w:rtl w:val="0"/>
        </w:rPr>
        <w:t>C - reduce()</w:t>
      </w:r>
      <w:r>
        <w:rPr>
          <w:rFonts w:ascii="Times New Roman" w:hAnsi="Times New Roman" w:eastAsia="Times New Roman" w:cs="Times New Roman"/>
          <w:color w:val="FF0000"/>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reduceRight()</w:t>
      </w:r>
      <w:r>
        <w:rPr>
          <w:rFonts w:ascii="Times New Roman" w:hAnsi="Times New Roman" w:eastAsia="Times New Roman" w:cs="Times New Roman"/>
          <w:color w:val="auto"/>
          <w:sz w:val="26"/>
          <w:szCs w:val="26"/>
          <w:rtl w:val="0"/>
        </w:rPr>
        <w:fldChar w:fldCharType="end"/>
      </w:r>
    </w:p>
    <w:p>
      <w:pPr>
        <w:pStyle w:val="5"/>
        <w:spacing w:before="0" w:after="0" w:line="240" w:lineRule="auto"/>
        <w:rPr>
          <w:rFonts w:ascii="Times New Roman" w:hAnsi="Times New Roman" w:eastAsia="Times New Roman" w:cs="Times New Roman"/>
          <w:b w:val="0"/>
          <w:color w:val="auto"/>
          <w:sz w:val="26"/>
          <w:szCs w:val="26"/>
        </w:rPr>
      </w:pPr>
      <w:r>
        <w:rPr>
          <w:rFonts w:ascii="Times New Roman" w:hAnsi="Times New Roman" w:eastAsia="Times New Roman" w:cs="Times New Roman"/>
          <w:b w:val="0"/>
          <w:color w:val="auto"/>
          <w:sz w:val="26"/>
          <w:szCs w:val="26"/>
          <w:rtl w:val="0"/>
        </w:rPr>
        <w:t>Câu 50: Làm cách nào để bạn tìm được giá min của x và y bằng JavaScript?</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A-min(x,y);</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B-Math.min(x,y)</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C-Math.min(xy)</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D-min(xy);</w:t>
      </w:r>
    </w:p>
    <w:p>
      <w:pPr>
        <w:pStyle w:val="5"/>
        <w:spacing w:before="0" w:after="0" w:line="240" w:lineRule="auto"/>
        <w:rPr>
          <w:rFonts w:ascii="Times New Roman" w:hAnsi="Times New Roman" w:eastAsia="Times New Roman" w:cs="Times New Roman"/>
          <w:b w:val="0"/>
          <w:i/>
          <w:color w:val="auto"/>
          <w:sz w:val="26"/>
          <w:szCs w:val="26"/>
        </w:rPr>
      </w:pPr>
      <w:r>
        <w:rPr>
          <w:rFonts w:ascii="Times New Roman" w:hAnsi="Times New Roman" w:eastAsia="Times New Roman" w:cs="Times New Roman"/>
          <w:b w:val="0"/>
          <w:i/>
          <w:color w:val="auto"/>
          <w:sz w:val="26"/>
          <w:szCs w:val="26"/>
          <w:rtl w:val="0"/>
        </w:rPr>
        <w:t>Câu 51: Câu lệnh nào sau đây sẽ gặp lỗi?</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A-var fun = function bar( ){ }</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B-var fun = function bar{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C-function fun( ){ }</w:t>
      </w:r>
    </w:p>
    <w:p>
      <w:pPr>
        <w:shd w:val="clear" w:fill="FFFFFF"/>
        <w:spacing w:after="0" w:line="240" w:lineRule="auto"/>
        <w:rPr>
          <w:rFonts w:hint="default" w:ascii="Times New Roman" w:hAnsi="Times New Roman" w:eastAsia="Times New Roman" w:cs="Times New Roman"/>
          <w:color w:val="auto"/>
          <w:sz w:val="26"/>
          <w:szCs w:val="26"/>
          <w:lang w:val="en-US"/>
        </w:rPr>
      </w:pPr>
      <w:r>
        <w:rPr>
          <w:rFonts w:ascii="Times New Roman" w:hAnsi="Times New Roman" w:eastAsia="Times New Roman" w:cs="Times New Roman"/>
          <w:color w:val="auto"/>
          <w:sz w:val="26"/>
          <w:szCs w:val="26"/>
          <w:rtl w:val="0"/>
        </w:rPr>
        <w:t>D-function( ){ }</w:t>
      </w:r>
      <w:r>
        <w:rPr>
          <w:rFonts w:hint="default" w:ascii="Times New Roman" w:hAnsi="Times New Roman" w:eastAsia="Times New Roman" w:cs="Times New Roman"/>
          <w:color w:val="auto"/>
          <w:sz w:val="26"/>
          <w:szCs w:val="26"/>
          <w:rtl w:val="0"/>
          <w:lang w:val="en-US"/>
        </w:rPr>
        <w:t xml:space="preserve">   //() =&gt; {}</w:t>
      </w:r>
    </w:p>
    <w:p>
      <w:pPr>
        <w:pStyle w:val="5"/>
        <w:spacing w:before="0" w:after="0" w:line="240" w:lineRule="auto"/>
        <w:rPr>
          <w:rFonts w:ascii="Times New Roman" w:hAnsi="Times New Roman" w:eastAsia="Times New Roman" w:cs="Times New Roman"/>
          <w:b w:val="0"/>
          <w:i/>
          <w:color w:val="auto"/>
          <w:sz w:val="26"/>
          <w:szCs w:val="26"/>
        </w:rPr>
      </w:pPr>
      <w:r>
        <w:rPr>
          <w:rFonts w:ascii="Times New Roman" w:hAnsi="Times New Roman" w:eastAsia="Times New Roman" w:cs="Times New Roman"/>
          <w:b w:val="0"/>
          <w:i/>
          <w:color w:val="auto"/>
          <w:sz w:val="26"/>
          <w:szCs w:val="26"/>
          <w:rtl w:val="0"/>
        </w:rPr>
        <w:t>Câu 52: Câu lệnh "if" nào đúng để thực thi một số đoạn mã nhất định nếu "x" bằng 2?</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A-if(x 2)</w:t>
      </w:r>
    </w:p>
    <w:p>
      <w:pPr>
        <w:shd w:val="clear" w:fill="FFFFFF"/>
        <w:spacing w:after="0" w:line="240" w:lineRule="auto"/>
        <w:rPr>
          <w:rFonts w:hint="default" w:ascii="Times New Roman" w:hAnsi="Times New Roman" w:eastAsia="Times New Roman" w:cs="Times New Roman"/>
          <w:color w:val="auto"/>
          <w:sz w:val="26"/>
          <w:szCs w:val="26"/>
          <w:lang w:val="en-US"/>
        </w:rPr>
      </w:pPr>
      <w:r>
        <w:rPr>
          <w:rFonts w:ascii="Times New Roman" w:hAnsi="Times New Roman" w:eastAsia="Times New Roman" w:cs="Times New Roman"/>
          <w:color w:val="auto"/>
          <w:sz w:val="26"/>
          <w:szCs w:val="26"/>
          <w:rtl w:val="0"/>
        </w:rPr>
        <w:t>B-if(x = 2)</w:t>
      </w:r>
      <w:r>
        <w:rPr>
          <w:rFonts w:hint="default" w:ascii="Times New Roman" w:hAnsi="Times New Roman" w:eastAsia="Times New Roman" w:cs="Times New Roman"/>
          <w:color w:val="auto"/>
          <w:sz w:val="26"/>
          <w:szCs w:val="26"/>
          <w:rtl w:val="0"/>
          <w:lang w:val="en-US"/>
        </w:rPr>
        <w:t xml:space="preserve"> **</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C-if(x == 2)</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D-if(x != 2 )</w:t>
      </w:r>
    </w:p>
    <w:p>
      <w:pPr>
        <w:pStyle w:val="5"/>
        <w:spacing w:before="0" w:after="0" w:line="240" w:lineRule="auto"/>
        <w:rPr>
          <w:rFonts w:ascii="Times New Roman" w:hAnsi="Times New Roman" w:eastAsia="Times New Roman" w:cs="Times New Roman"/>
          <w:b w:val="0"/>
          <w:i/>
          <w:color w:val="auto"/>
          <w:sz w:val="26"/>
          <w:szCs w:val="26"/>
        </w:rPr>
      </w:pPr>
      <w:r>
        <w:rPr>
          <w:rFonts w:ascii="Times New Roman" w:hAnsi="Times New Roman" w:eastAsia="Times New Roman" w:cs="Times New Roman"/>
          <w:b w:val="0"/>
          <w:i/>
          <w:color w:val="auto"/>
          <w:sz w:val="26"/>
          <w:szCs w:val="26"/>
          <w:rtl w:val="0"/>
        </w:rPr>
        <w:t>Câu 53:  Bạn sẽ sử dụng phương pháp nào để làm tròn số 24,76 thành số nguyên gần nhất?</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A-round(24.76);</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B-rnd(24.76);</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C-Math.round(24.76);</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D-Math.rnd(24.76);</w:t>
      </w:r>
    </w:p>
    <w:p>
      <w:pPr>
        <w:shd w:val="clear" w:fill="FFFFFF"/>
        <w:spacing w:after="0" w:line="240" w:lineRule="auto"/>
        <w:rPr>
          <w:rFonts w:ascii="Times New Roman" w:hAnsi="Times New Roman" w:eastAsia="Times New Roman" w:cs="Times New Roman"/>
          <w:color w:val="auto"/>
          <w:sz w:val="26"/>
          <w:szCs w:val="26"/>
        </w:rPr>
      </w:pPr>
    </w:p>
    <w:p>
      <w:pPr>
        <w:shd w:val="clear" w:fill="FFFFFF"/>
        <w:spacing w:after="0" w:line="240" w:lineRule="auto"/>
        <w:rPr>
          <w:rFonts w:ascii="Times New Roman" w:hAnsi="Times New Roman" w:eastAsia="Times New Roman" w:cs="Times New Roman"/>
          <w:color w:val="auto"/>
          <w:sz w:val="26"/>
          <w:szCs w:val="26"/>
        </w:rPr>
      </w:pPr>
    </w:p>
    <w:p>
      <w:pPr>
        <w:pStyle w:val="5"/>
        <w:spacing w:before="0" w:after="0" w:line="240" w:lineRule="auto"/>
        <w:rPr>
          <w:rFonts w:ascii="Times New Roman" w:hAnsi="Times New Roman" w:eastAsia="Times New Roman" w:cs="Times New Roman"/>
          <w:b w:val="0"/>
          <w:i/>
          <w:color w:val="auto"/>
          <w:sz w:val="26"/>
          <w:szCs w:val="26"/>
        </w:rPr>
      </w:pPr>
      <w:r>
        <w:rPr>
          <w:rFonts w:ascii="Times New Roman" w:hAnsi="Times New Roman" w:eastAsia="Times New Roman" w:cs="Times New Roman"/>
          <w:b w:val="0"/>
          <w:i/>
          <w:color w:val="auto"/>
          <w:sz w:val="26"/>
          <w:szCs w:val="26"/>
          <w:rtl w:val="0"/>
        </w:rPr>
        <w:t>Câu 54: Câu lệnh nào sau đây sẽ hiển thị thông báo cũng như yêu cầu người dùng nhập vào cửa sổ bật lên?</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A-alert()</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B-prompt()</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C-confirm()</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D-message()</w:t>
      </w:r>
    </w:p>
    <w:p>
      <w:pPr>
        <w:shd w:val="clear" w:fill="FFFFFF"/>
        <w:spacing w:before="120" w:after="144" w:line="240" w:lineRule="auto"/>
        <w:ind w:right="48"/>
        <w:jc w:val="both"/>
        <w:rPr>
          <w:rFonts w:ascii="Times New Roman" w:hAnsi="Times New Roman" w:eastAsia="Times New Roman" w:cs="Times New Roman"/>
          <w:color w:val="auto"/>
          <w:sz w:val="26"/>
          <w:szCs w:val="26"/>
        </w:rPr>
      </w:pPr>
    </w:p>
    <w:p>
      <w:pPr>
        <w:pStyle w:val="5"/>
        <w:shd w:val="clear" w:fill="FFFFFF"/>
        <w:spacing w:before="0" w:after="0" w:line="240" w:lineRule="auto"/>
        <w:rPr>
          <w:rFonts w:ascii="Times New Roman" w:hAnsi="Times New Roman" w:eastAsia="Times New Roman" w:cs="Times New Roman"/>
          <w:b w:val="0"/>
          <w:i/>
          <w:color w:val="auto"/>
          <w:sz w:val="26"/>
          <w:szCs w:val="26"/>
        </w:rPr>
      </w:pPr>
      <w:r>
        <w:rPr>
          <w:rFonts w:ascii="Times New Roman" w:hAnsi="Times New Roman" w:eastAsia="Times New Roman" w:cs="Times New Roman"/>
          <w:b w:val="0"/>
          <w:i/>
          <w:color w:val="auto"/>
          <w:sz w:val="26"/>
          <w:szCs w:val="26"/>
          <w:rtl w:val="0"/>
        </w:rPr>
        <w:t>Câu 55: Điều nào sau đây là trình xử lý sự kiện trong JavaScript?</w:t>
      </w:r>
    </w:p>
    <w:p>
      <w:pPr>
        <w:shd w:val="clear" w:fill="FFFFFF"/>
        <w:spacing w:after="0" w:line="240" w:lineRule="auto"/>
        <w:rPr>
          <w:rFonts w:ascii="Times New Roman" w:hAnsi="Times New Roman" w:eastAsia="Times New Roman" w:cs="Times New Roman"/>
          <w:color w:val="auto"/>
          <w:sz w:val="26"/>
          <w:szCs w:val="26"/>
        </w:rPr>
      </w:pP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A-onclick</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B-blur</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C-click</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D-Click()</w:t>
      </w:r>
    </w:p>
    <w:p>
      <w:pPr>
        <w:pStyle w:val="5"/>
        <w:spacing w:before="0" w:after="0" w:line="240" w:lineRule="auto"/>
        <w:rPr>
          <w:rFonts w:ascii="Times New Roman" w:hAnsi="Times New Roman" w:eastAsia="Times New Roman" w:cs="Times New Roman"/>
          <w:b w:val="0"/>
          <w:i/>
          <w:color w:val="auto"/>
          <w:sz w:val="26"/>
          <w:szCs w:val="26"/>
        </w:rPr>
      </w:pPr>
      <w:bookmarkStart w:id="0" w:name="_heading=h.xczdzb69qxgc" w:colFirst="0" w:colLast="0"/>
      <w:bookmarkEnd w:id="0"/>
      <w:r>
        <w:rPr>
          <w:rFonts w:ascii="Times New Roman" w:hAnsi="Times New Roman" w:eastAsia="Times New Roman" w:cs="Times New Roman"/>
          <w:b w:val="0"/>
          <w:i/>
          <w:color w:val="auto"/>
          <w:sz w:val="26"/>
          <w:szCs w:val="26"/>
          <w:rtl w:val="0"/>
        </w:rPr>
        <w:t>Câu 56: Cú pháp của câu lệnh "for" trong JavaScript là gì?</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A-for (gia số; điều kiện; khởi tạo)</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B-for (khởi tạo, điều kiện, gia số)</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C-for (điều kiện; khởi tạo; gia số)</w:t>
      </w:r>
    </w:p>
    <w:p>
      <w:pPr>
        <w:shd w:val="clear" w:fill="FFFFFF"/>
        <w:spacing w:after="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D-for (khởi tạo; điều kiện; gia số)</w:t>
      </w:r>
    </w:p>
    <w:p>
      <w:pPr>
        <w:shd w:val="clear" w:fill="FFFFFF"/>
        <w:spacing w:after="0" w:line="240" w:lineRule="auto"/>
        <w:rPr>
          <w:rFonts w:ascii="Times New Roman" w:hAnsi="Times New Roman" w:eastAsia="Times New Roman" w:cs="Times New Roman"/>
          <w:color w:val="auto"/>
          <w:sz w:val="26"/>
          <w:szCs w:val="26"/>
        </w:rPr>
      </w:pPr>
    </w:p>
    <w:p>
      <w:pP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highlight w:val="white"/>
          <w:rtl w:val="0"/>
        </w:rPr>
        <w:t xml:space="preserve">57. </w:t>
      </w:r>
      <w:sdt>
        <w:sdtPr>
          <w:rPr>
            <w:color w:val="auto"/>
          </w:rPr>
          <w:tag w:val="goog_rdk_0"/>
          <w:id w:val="1"/>
        </w:sdtPr>
        <w:sdtEndPr>
          <w:rPr>
            <w:color w:val="auto"/>
          </w:rPr>
        </w:sdtEndPr>
        <w:sdtContent>
          <w:r>
            <w:rPr>
              <w:rFonts w:ascii="Arial" w:hAnsi="Arial" w:eastAsia="Arial" w:cs="Arial"/>
              <w:color w:val="auto"/>
              <w:sz w:val="24"/>
              <w:szCs w:val="24"/>
              <w:rtl w:val="0"/>
            </w:rPr>
            <w:t>Trong JavaScript sự kiện OnMouseOver xảy ra khi nào trong các trường hợp sau.</w:t>
          </w:r>
        </w:sdtContent>
      </w:sdt>
    </w:p>
    <w:p>
      <w:pPr>
        <w:shd w:val="clear" w:fill="FFFFFF"/>
        <w:spacing w:after="0" w:line="240" w:lineRule="auto"/>
        <w:rPr>
          <w:rFonts w:ascii="Open Sans" w:hAnsi="Open Sans" w:eastAsia="Open Sans" w:cs="Open Sans"/>
          <w:color w:val="auto"/>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FF0000"/>
          <w:sz w:val="24"/>
          <w:szCs w:val="24"/>
        </w:rPr>
      </w:pPr>
      <w:r>
        <w:rPr>
          <w:rFonts w:ascii="Open Sans" w:hAnsi="Open Sans" w:eastAsia="Open Sans" w:cs="Open Sans"/>
          <w:color w:val="FF0000"/>
          <w:sz w:val="24"/>
          <w:szCs w:val="24"/>
          <w:rtl w:val="0"/>
        </w:rPr>
        <w:t>A.Khi di chuyển con chuột qua một đối tượng trong form</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B.Khi một đối tượng trong form nhận focus</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C.Khi một đối tượng trong form mất focus</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D.Khi kích chuột vào nút lệnh</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p>
    <w:p>
      <w:pP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58. Câu lệnh continue kết hợp với vòng lặp để làm gì?</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A.Nhảy đến một tập lệnh khác</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sdt>
        <w:sdtPr>
          <w:rPr>
            <w:color w:val="auto"/>
          </w:rPr>
          <w:tag w:val="goog_rdk_1"/>
          <w:id w:val="2"/>
        </w:sdtPr>
        <w:sdtEndPr>
          <w:rPr>
            <w:color w:val="auto"/>
          </w:rPr>
        </w:sdtEndPr>
        <w:sdtContent>
          <w:r>
            <w:rPr>
              <w:rFonts w:ascii="Arial" w:hAnsi="Arial" w:eastAsia="Arial" w:cs="Arial"/>
              <w:color w:val="auto"/>
              <w:sz w:val="24"/>
              <w:szCs w:val="24"/>
              <w:rtl w:val="0"/>
            </w:rPr>
            <w:t>B.Ngưng vòng lặp nếu gặp lệnh này</w:t>
          </w:r>
        </w:sdtContent>
      </w:sdt>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C.Không thể kết hợp được</w:t>
      </w:r>
      <w:bookmarkStart w:id="1" w:name="_GoBack"/>
      <w:bookmarkEnd w:id="1"/>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FF0000"/>
          <w:sz w:val="24"/>
          <w:szCs w:val="24"/>
        </w:rPr>
      </w:pPr>
      <w:r>
        <w:rPr>
          <w:rFonts w:ascii="Open Sans" w:hAnsi="Open Sans" w:eastAsia="Open Sans" w:cs="Open Sans"/>
          <w:color w:val="FF0000"/>
          <w:sz w:val="24"/>
          <w:szCs w:val="24"/>
          <w:rtl w:val="0"/>
        </w:rPr>
        <w:t>D.Bỏ qua vòng lặp hiện tại</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E.Không có ý nghĩa gì trong vòng lặp</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p>
    <w:p>
      <w:pPr>
        <w:rPr>
          <w:color w:val="auto"/>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Open San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lowerLetter"/>
      <w:lvlText w:val="%1."/>
      <w:lvlJc w:val="left"/>
      <w:pPr>
        <w:ind w:left="1080" w:hanging="360"/>
      </w:pPr>
      <w:rPr>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9288B902"/>
    <w:multiLevelType w:val="multilevel"/>
    <w:tmpl w:val="9288B90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9C8AC8EF"/>
    <w:multiLevelType w:val="multilevel"/>
    <w:tmpl w:val="9C8AC8EF"/>
    <w:lvl w:ilvl="0" w:tentative="0">
      <w:start w:val="1"/>
      <w:numFmt w:val="lowerLetter"/>
      <w:lvlText w:val="%1."/>
      <w:lvlJc w:val="left"/>
      <w:pPr>
        <w:ind w:left="720" w:hanging="360"/>
      </w:pPr>
      <w:rPr>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B0F1ACD9"/>
    <w:multiLevelType w:val="multilevel"/>
    <w:tmpl w:val="B0F1ACD9"/>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B5E306ED"/>
    <w:multiLevelType w:val="multilevel"/>
    <w:tmpl w:val="B5E306E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BE923771"/>
    <w:multiLevelType w:val="multilevel"/>
    <w:tmpl w:val="BE92377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BF205925"/>
    <w:multiLevelType w:val="multilevel"/>
    <w:tmpl w:val="BF20592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C8879AEF"/>
    <w:multiLevelType w:val="multilevel"/>
    <w:tmpl w:val="C8879AE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CF092B84"/>
    <w:multiLevelType w:val="multilevel"/>
    <w:tmpl w:val="CF092B8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D7F9FE59"/>
    <w:multiLevelType w:val="multilevel"/>
    <w:tmpl w:val="D7F9FE5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DCBA6B53"/>
    <w:multiLevelType w:val="multilevel"/>
    <w:tmpl w:val="DCBA6B53"/>
    <w:lvl w:ilvl="0" w:tentative="0">
      <w:start w:val="1"/>
      <w:numFmt w:val="lowerLetter"/>
      <w:lvlText w:val="%1."/>
      <w:lvlJc w:val="left"/>
      <w:pPr>
        <w:ind w:left="357" w:hanging="360"/>
      </w:pPr>
    </w:lvl>
    <w:lvl w:ilvl="1" w:tentative="0">
      <w:start w:val="1"/>
      <w:numFmt w:val="lowerLetter"/>
      <w:lvlText w:val="%2."/>
      <w:lvlJc w:val="left"/>
      <w:pPr>
        <w:ind w:left="1077" w:hanging="360"/>
      </w:pPr>
    </w:lvl>
    <w:lvl w:ilvl="2" w:tentative="0">
      <w:start w:val="1"/>
      <w:numFmt w:val="lowerRoman"/>
      <w:lvlText w:val="%3."/>
      <w:lvlJc w:val="right"/>
      <w:pPr>
        <w:ind w:left="1797" w:hanging="180"/>
      </w:pPr>
    </w:lvl>
    <w:lvl w:ilvl="3" w:tentative="0">
      <w:start w:val="1"/>
      <w:numFmt w:val="decimal"/>
      <w:lvlText w:val="%4."/>
      <w:lvlJc w:val="left"/>
      <w:pPr>
        <w:ind w:left="2517" w:hanging="360"/>
      </w:pPr>
    </w:lvl>
    <w:lvl w:ilvl="4" w:tentative="0">
      <w:start w:val="1"/>
      <w:numFmt w:val="lowerLetter"/>
      <w:lvlText w:val="%5."/>
      <w:lvlJc w:val="left"/>
      <w:pPr>
        <w:ind w:left="3237" w:hanging="360"/>
      </w:pPr>
    </w:lvl>
    <w:lvl w:ilvl="5" w:tentative="0">
      <w:start w:val="1"/>
      <w:numFmt w:val="lowerRoman"/>
      <w:lvlText w:val="%6."/>
      <w:lvlJc w:val="right"/>
      <w:pPr>
        <w:ind w:left="3957" w:hanging="180"/>
      </w:pPr>
    </w:lvl>
    <w:lvl w:ilvl="6" w:tentative="0">
      <w:start w:val="1"/>
      <w:numFmt w:val="decimal"/>
      <w:lvlText w:val="%7."/>
      <w:lvlJc w:val="left"/>
      <w:pPr>
        <w:ind w:left="4677" w:hanging="360"/>
      </w:pPr>
    </w:lvl>
    <w:lvl w:ilvl="7" w:tentative="0">
      <w:start w:val="1"/>
      <w:numFmt w:val="lowerLetter"/>
      <w:lvlText w:val="%8."/>
      <w:lvlJc w:val="left"/>
      <w:pPr>
        <w:ind w:left="5397" w:hanging="360"/>
      </w:pPr>
    </w:lvl>
    <w:lvl w:ilvl="8" w:tentative="0">
      <w:start w:val="1"/>
      <w:numFmt w:val="lowerRoman"/>
      <w:lvlText w:val="%9."/>
      <w:lvlJc w:val="right"/>
      <w:pPr>
        <w:ind w:left="6117" w:hanging="180"/>
      </w:pPr>
    </w:lvl>
  </w:abstractNum>
  <w:abstractNum w:abstractNumId="11">
    <w:nsid w:val="F4B5D9F5"/>
    <w:multiLevelType w:val="multilevel"/>
    <w:tmpl w:val="F4B5D9F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0053208E"/>
    <w:multiLevelType w:val="multilevel"/>
    <w:tmpl w:val="0053208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0248C179"/>
    <w:multiLevelType w:val="multilevel"/>
    <w:tmpl w:val="0248C17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3D62ECE"/>
    <w:multiLevelType w:val="multilevel"/>
    <w:tmpl w:val="03D62EC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0E640482"/>
    <w:multiLevelType w:val="multilevel"/>
    <w:tmpl w:val="0E64048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470EC97"/>
    <w:multiLevelType w:val="multilevel"/>
    <w:tmpl w:val="2470EC97"/>
    <w:lvl w:ilvl="0" w:tentative="0">
      <w:start w:val="1"/>
      <w:numFmt w:val="lowerLetter"/>
      <w:lvlText w:val="%1."/>
      <w:lvlJc w:val="left"/>
      <w:pPr>
        <w:ind w:left="345" w:hanging="360"/>
      </w:pPr>
    </w:lvl>
    <w:lvl w:ilvl="1" w:tentative="0">
      <w:start w:val="1"/>
      <w:numFmt w:val="lowerLetter"/>
      <w:lvlText w:val="%2."/>
      <w:lvlJc w:val="left"/>
      <w:pPr>
        <w:ind w:left="1065" w:hanging="360"/>
      </w:pPr>
    </w:lvl>
    <w:lvl w:ilvl="2" w:tentative="0">
      <w:start w:val="1"/>
      <w:numFmt w:val="lowerRoman"/>
      <w:lvlText w:val="%3."/>
      <w:lvlJc w:val="right"/>
      <w:pPr>
        <w:ind w:left="1785" w:hanging="180"/>
      </w:pPr>
    </w:lvl>
    <w:lvl w:ilvl="3" w:tentative="0">
      <w:start w:val="1"/>
      <w:numFmt w:val="decimal"/>
      <w:lvlText w:val="%4."/>
      <w:lvlJc w:val="left"/>
      <w:pPr>
        <w:ind w:left="2505" w:hanging="360"/>
      </w:pPr>
    </w:lvl>
    <w:lvl w:ilvl="4" w:tentative="0">
      <w:start w:val="1"/>
      <w:numFmt w:val="lowerLetter"/>
      <w:lvlText w:val="%5."/>
      <w:lvlJc w:val="left"/>
      <w:pPr>
        <w:ind w:left="3225" w:hanging="360"/>
      </w:pPr>
    </w:lvl>
    <w:lvl w:ilvl="5" w:tentative="0">
      <w:start w:val="1"/>
      <w:numFmt w:val="lowerRoman"/>
      <w:lvlText w:val="%6."/>
      <w:lvlJc w:val="right"/>
      <w:pPr>
        <w:ind w:left="3945" w:hanging="180"/>
      </w:pPr>
    </w:lvl>
    <w:lvl w:ilvl="6" w:tentative="0">
      <w:start w:val="1"/>
      <w:numFmt w:val="decimal"/>
      <w:lvlText w:val="%7."/>
      <w:lvlJc w:val="left"/>
      <w:pPr>
        <w:ind w:left="4665" w:hanging="360"/>
      </w:pPr>
    </w:lvl>
    <w:lvl w:ilvl="7" w:tentative="0">
      <w:start w:val="1"/>
      <w:numFmt w:val="lowerLetter"/>
      <w:lvlText w:val="%8."/>
      <w:lvlJc w:val="left"/>
      <w:pPr>
        <w:ind w:left="5385" w:hanging="360"/>
      </w:pPr>
    </w:lvl>
    <w:lvl w:ilvl="8" w:tentative="0">
      <w:start w:val="1"/>
      <w:numFmt w:val="lowerRoman"/>
      <w:lvlText w:val="%9."/>
      <w:lvlJc w:val="right"/>
      <w:pPr>
        <w:ind w:left="6105" w:hanging="180"/>
      </w:pPr>
    </w:lvl>
  </w:abstractNum>
  <w:abstractNum w:abstractNumId="17">
    <w:nsid w:val="25B654F3"/>
    <w:multiLevelType w:val="multilevel"/>
    <w:tmpl w:val="25B654F3"/>
    <w:lvl w:ilvl="0" w:tentative="0">
      <w:start w:val="1"/>
      <w:numFmt w:val="lowerLetter"/>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8">
    <w:nsid w:val="2A8F537B"/>
    <w:multiLevelType w:val="multilevel"/>
    <w:tmpl w:val="2A8F537B"/>
    <w:lvl w:ilvl="0" w:tentative="0">
      <w:start w:val="1"/>
      <w:numFmt w:val="lowerLetter"/>
      <w:lvlText w:val="%1."/>
      <w:lvlJc w:val="left"/>
      <w:pPr>
        <w:ind w:left="1080" w:hanging="360"/>
      </w:pPr>
      <w:rPr>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46A08BB8"/>
    <w:multiLevelType w:val="multilevel"/>
    <w:tmpl w:val="46A08BB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C1BAE26"/>
    <w:multiLevelType w:val="multilevel"/>
    <w:tmpl w:val="4C1BAE2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D4DC07F"/>
    <w:multiLevelType w:val="multilevel"/>
    <w:tmpl w:val="4D4DC07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59ADCABA"/>
    <w:multiLevelType w:val="multilevel"/>
    <w:tmpl w:val="59ADCAB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5A241D34"/>
    <w:multiLevelType w:val="multilevel"/>
    <w:tmpl w:val="5A241D3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60382F6E"/>
    <w:multiLevelType w:val="multilevel"/>
    <w:tmpl w:val="60382F6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29F7852"/>
    <w:multiLevelType w:val="multilevel"/>
    <w:tmpl w:val="629F785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2183CF9"/>
    <w:multiLevelType w:val="multilevel"/>
    <w:tmpl w:val="72183CF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7ECEA79"/>
    <w:multiLevelType w:val="multilevel"/>
    <w:tmpl w:val="77ECEA7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C246926"/>
    <w:multiLevelType w:val="multilevel"/>
    <w:tmpl w:val="7C24692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8"/>
  </w:num>
  <w:num w:numId="3">
    <w:abstractNumId w:val="22"/>
  </w:num>
  <w:num w:numId="4">
    <w:abstractNumId w:val="6"/>
  </w:num>
  <w:num w:numId="5">
    <w:abstractNumId w:val="4"/>
  </w:num>
  <w:num w:numId="6">
    <w:abstractNumId w:val="14"/>
  </w:num>
  <w:num w:numId="7">
    <w:abstractNumId w:val="17"/>
  </w:num>
  <w:num w:numId="8">
    <w:abstractNumId w:val="26"/>
  </w:num>
  <w:num w:numId="9">
    <w:abstractNumId w:val="13"/>
  </w:num>
  <w:num w:numId="10">
    <w:abstractNumId w:val="0"/>
  </w:num>
  <w:num w:numId="11">
    <w:abstractNumId w:val="18"/>
  </w:num>
  <w:num w:numId="12">
    <w:abstractNumId w:val="23"/>
  </w:num>
  <w:num w:numId="13">
    <w:abstractNumId w:val="7"/>
  </w:num>
  <w:num w:numId="14">
    <w:abstractNumId w:val="21"/>
  </w:num>
  <w:num w:numId="15">
    <w:abstractNumId w:val="11"/>
  </w:num>
  <w:num w:numId="16">
    <w:abstractNumId w:val="16"/>
  </w:num>
  <w:num w:numId="17">
    <w:abstractNumId w:val="10"/>
  </w:num>
  <w:num w:numId="18">
    <w:abstractNumId w:val="9"/>
  </w:num>
  <w:num w:numId="19">
    <w:abstractNumId w:val="2"/>
  </w:num>
  <w:num w:numId="20">
    <w:abstractNumId w:val="20"/>
  </w:num>
  <w:num w:numId="21">
    <w:abstractNumId w:val="24"/>
  </w:num>
  <w:num w:numId="22">
    <w:abstractNumId w:val="15"/>
  </w:num>
  <w:num w:numId="23">
    <w:abstractNumId w:val="19"/>
  </w:num>
  <w:num w:numId="24">
    <w:abstractNumId w:val="3"/>
  </w:num>
  <w:num w:numId="25">
    <w:abstractNumId w:val="28"/>
  </w:num>
  <w:num w:numId="26">
    <w:abstractNumId w:val="27"/>
  </w:num>
  <w:num w:numId="27">
    <w:abstractNumId w:val="5"/>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EE62EFF"/>
    <w:rsid w:val="271F5F4B"/>
    <w:rsid w:val="4F297F50"/>
    <w:rsid w:val="581F70BD"/>
    <w:rsid w:val="5DB306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9"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Calibri" w:asciiTheme="minorHAnsi" w:hAnsiTheme="minorHAnsi" w:eastAsiaTheme="minorEastAsia"/>
      <w:sz w:val="22"/>
      <w:szCs w:val="22"/>
      <w:lang w:val="en-US" w:eastAsia="zh-C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link w:val="2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HTML Preformatted"/>
    <w:basedOn w:val="1"/>
    <w:link w:val="1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Strong"/>
    <w:basedOn w:val="8"/>
    <w:qFormat/>
    <w:uiPriority w:val="22"/>
    <w:rPr>
      <w:b/>
      <w:bCs/>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uiPriority w:val="0"/>
  </w:style>
  <w:style w:type="table" w:customStyle="1" w:styleId="15">
    <w:name w:val="Table Normal2"/>
    <w:uiPriority w:val="0"/>
  </w:style>
  <w:style w:type="paragraph" w:styleId="16">
    <w:name w:val="List Paragraph"/>
    <w:basedOn w:val="1"/>
    <w:qFormat/>
    <w:uiPriority w:val="34"/>
    <w:pPr>
      <w:ind w:left="720"/>
      <w:contextualSpacing/>
    </w:pPr>
  </w:style>
  <w:style w:type="character" w:customStyle="1" w:styleId="17">
    <w:name w:val="HTML Preformatted Char"/>
    <w:basedOn w:val="8"/>
    <w:link w:val="10"/>
    <w:semiHidden/>
    <w:qFormat/>
    <w:uiPriority w:val="99"/>
    <w:rPr>
      <w:rFonts w:ascii="Courier New" w:hAnsi="Courier New" w:eastAsia="Times New Roman" w:cs="Courier New"/>
      <w:sz w:val="20"/>
      <w:szCs w:val="20"/>
      <w:lang w:eastAsia="zh-CN"/>
    </w:rPr>
  </w:style>
  <w:style w:type="character" w:customStyle="1" w:styleId="18">
    <w:name w:val="hljs-keyword"/>
    <w:basedOn w:val="8"/>
    <w:qFormat/>
    <w:uiPriority w:val="0"/>
  </w:style>
  <w:style w:type="character" w:customStyle="1" w:styleId="19">
    <w:name w:val="hljs-number"/>
    <w:basedOn w:val="8"/>
    <w:qFormat/>
    <w:uiPriority w:val="0"/>
  </w:style>
  <w:style w:type="character" w:customStyle="1" w:styleId="20">
    <w:name w:val="hljs-built_in"/>
    <w:basedOn w:val="8"/>
    <w:uiPriority w:val="0"/>
  </w:style>
  <w:style w:type="character" w:customStyle="1" w:styleId="21">
    <w:name w:val="hljs-literal"/>
    <w:basedOn w:val="8"/>
    <w:uiPriority w:val="0"/>
  </w:style>
  <w:style w:type="character" w:customStyle="1" w:styleId="22">
    <w:name w:val="hljs-string"/>
    <w:basedOn w:val="8"/>
    <w:qFormat/>
    <w:uiPriority w:val="0"/>
  </w:style>
  <w:style w:type="character" w:customStyle="1" w:styleId="23">
    <w:name w:val="Heading 3 Char"/>
    <w:basedOn w:val="8"/>
    <w:link w:val="4"/>
    <w:uiPriority w:val="9"/>
    <w:rPr>
      <w:rFonts w:eastAsia="Times New Roman" w:cs="Times New Roman"/>
      <w:b/>
      <w:bCs/>
      <w:sz w:val="27"/>
      <w:szCs w:val="27"/>
      <w:lang w:eastAsia="zh-CN"/>
    </w:rPr>
  </w:style>
  <w:style w:type="table" w:customStyle="1" w:styleId="24">
    <w:name w:val="_Style 33"/>
    <w:basedOn w:val="14"/>
    <w:qFormat/>
    <w:uiPriority w:val="0"/>
    <w:tblPr>
      <w:tblCellMar>
        <w:top w:w="15" w:type="dxa"/>
        <w:left w:w="15" w:type="dxa"/>
        <w:bottom w:w="15" w:type="dxa"/>
        <w:right w:w="15" w:type="dxa"/>
      </w:tblCellMar>
    </w:tblPr>
  </w:style>
  <w:style w:type="table" w:customStyle="1" w:styleId="25">
    <w:name w:val="_Style 34"/>
    <w:basedOn w:val="14"/>
    <w:uiPriority w:val="0"/>
    <w:tblPr>
      <w:tblCellMar>
        <w:top w:w="15" w:type="dxa"/>
        <w:left w:w="15" w:type="dxa"/>
        <w:bottom w:w="15" w:type="dxa"/>
        <w:right w:w="15" w:type="dxa"/>
      </w:tblCellMar>
    </w:tblPr>
  </w:style>
  <w:style w:type="table" w:customStyle="1" w:styleId="26">
    <w:name w:val="_Style 35"/>
    <w:basedOn w:val="14"/>
    <w:qFormat/>
    <w:uiPriority w:val="0"/>
    <w:tblPr>
      <w:tblCellMar>
        <w:top w:w="15" w:type="dxa"/>
        <w:left w:w="15" w:type="dxa"/>
        <w:bottom w:w="15" w:type="dxa"/>
        <w:right w:w="15" w:type="dxa"/>
      </w:tblCellMar>
    </w:tblPr>
  </w:style>
  <w:style w:type="table" w:customStyle="1" w:styleId="27">
    <w:name w:val="_Style 36"/>
    <w:basedOn w:val="14"/>
    <w:qFormat/>
    <w:uiPriority w:val="0"/>
    <w:tblPr>
      <w:tblCellMar>
        <w:top w:w="15" w:type="dxa"/>
        <w:left w:w="15" w:type="dxa"/>
        <w:bottom w:w="15" w:type="dxa"/>
        <w:right w:w="15" w:type="dxa"/>
      </w:tblCellMar>
    </w:tblPr>
  </w:style>
  <w:style w:type="table" w:customStyle="1" w:styleId="28">
    <w:name w:val="_Style 38"/>
    <w:uiPriority w:val="0"/>
    <w:tblPr>
      <w:tblCellMar>
        <w:top w:w="15" w:type="dxa"/>
        <w:left w:w="15" w:type="dxa"/>
        <w:bottom w:w="15" w:type="dxa"/>
        <w:right w:w="15" w:type="dxa"/>
      </w:tblCellMar>
    </w:tblPr>
  </w:style>
  <w:style w:type="table" w:customStyle="1" w:styleId="29">
    <w:name w:val="_Style 39"/>
    <w:qFormat/>
    <w:uiPriority w:val="0"/>
    <w:tblPr>
      <w:tblCellMar>
        <w:top w:w="15" w:type="dxa"/>
        <w:left w:w="15" w:type="dxa"/>
        <w:bottom w:w="15" w:type="dxa"/>
        <w:right w:w="15" w:type="dxa"/>
      </w:tblCellMar>
    </w:tblPr>
  </w:style>
  <w:style w:type="table" w:customStyle="1" w:styleId="30">
    <w:name w:val="_Style 40"/>
    <w:qFormat/>
    <w:uiPriority w:val="0"/>
    <w:tblPr>
      <w:tblCellMar>
        <w:top w:w="15" w:type="dxa"/>
        <w:left w:w="15" w:type="dxa"/>
        <w:bottom w:w="15" w:type="dxa"/>
        <w:right w:w="15" w:type="dxa"/>
      </w:tblCellMar>
    </w:tblPr>
  </w:style>
  <w:style w:type="table" w:customStyle="1" w:styleId="31">
    <w:name w:val="_Style 41"/>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iEQefLx+sOve1aNeJlpW2tRDPiA==">AMUW2mXKC8CFedD+PwyHI8jHjOCfpplEL+xiRHpZsuxIJM4boV5TvltlCBdCtkkputzhrJFOST9A0100WQ9EUx6qf9YF5KY7fUvpEVsI+Y121X8QdrM6pDkZGqunl6dZQ+S5XbOGAgfVNZNfpbbO0Xqilye+GIZWRlKQzq8x4YYYaWU3FmytVsYlIVbIjwOG/YisB59Adjg6F7iUhQ87ht9KJAMbB77dsA==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Office_11.2.0.10443_F1E327BC-269C-435d-A152-05C5408002CA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2021-03-01T10:12:00Z</dcterms:created>
  <dc:creator>Admin</dc:creator>
  <cp:lastModifiedBy>quân lê hồng</cp:lastModifiedBy>
  <dcterms:modified xsi:type="dcterms:W3CDTF">2022-01-11T13:40:31Z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CE827DD119E446D7A8BE2FF9FB5EC0F4</vt:lpwstr>
  </property>
</Properties>
</file>