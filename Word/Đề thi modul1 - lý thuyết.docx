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tl w:val="0"/>
        </w:rPr>
        <w:t>Câu 1: Kết quả phép tính là:</w:t>
      </w:r>
    </w:p>
    <w:p>
      <w:pPr>
        <w:ind w:left="1440" w:firstLine="720"/>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tl w:val="0"/>
        </w:rPr>
        <w:t>let Sum = true + 1;</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080" w:right="0" w:hanging="360"/>
        <w:jc w:val="left"/>
        <w:rPr>
          <w:rFonts w:ascii="Times New Roman" w:hAnsi="Times New Roman" w:eastAsia="Times New Roman" w:cs="Times New Roman"/>
          <w:i w:val="0"/>
          <w:smallCaps w:val="0"/>
          <w:strike w:val="0"/>
          <w:color w:val="auto"/>
          <w:sz w:val="28"/>
          <w:szCs w:val="28"/>
          <w:shd w:val="clear" w:fill="auto"/>
          <w:vertAlign w:val="baseline"/>
        </w:rPr>
      </w:pPr>
      <w:r>
        <w:rPr>
          <w:rFonts w:ascii="Times New Roman" w:hAnsi="Times New Roman" w:eastAsia="Times New Roman" w:cs="Times New Roman"/>
          <w:i w:val="0"/>
          <w:smallCaps w:val="0"/>
          <w:strike w:val="0"/>
          <w:color w:val="auto"/>
          <w:sz w:val="28"/>
          <w:szCs w:val="28"/>
          <w:u w:val="none"/>
          <w:shd w:val="clear" w:fill="auto"/>
          <w:vertAlign w:val="baseline"/>
          <w:rtl w:val="0"/>
        </w:rPr>
        <w:t>Sum = 1</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080" w:right="0" w:hanging="360"/>
        <w:jc w:val="left"/>
        <w:rPr>
          <w:rFonts w:ascii="Times New Roman" w:hAnsi="Times New Roman" w:eastAsia="Times New Roman" w:cs="Times New Roman"/>
          <w:i w:val="0"/>
          <w:smallCaps w:val="0"/>
          <w:strike w:val="0"/>
          <w:color w:val="auto"/>
          <w:sz w:val="28"/>
          <w:szCs w:val="28"/>
          <w:shd w:val="clear" w:fill="auto"/>
          <w:vertAlign w:val="baseline"/>
        </w:rPr>
      </w:pPr>
      <w:r>
        <w:rPr>
          <w:rFonts w:ascii="Times New Roman" w:hAnsi="Times New Roman" w:eastAsia="Times New Roman" w:cs="Times New Roman"/>
          <w:i w:val="0"/>
          <w:smallCaps w:val="0"/>
          <w:strike w:val="0"/>
          <w:color w:val="auto"/>
          <w:sz w:val="28"/>
          <w:szCs w:val="28"/>
          <w:u w:val="none"/>
          <w:shd w:val="clear" w:fill="auto"/>
          <w:vertAlign w:val="baseline"/>
          <w:rtl w:val="0"/>
        </w:rPr>
        <w:t>Sum = 2</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080" w:right="0" w:hanging="360"/>
        <w:jc w:val="left"/>
        <w:rPr>
          <w:rFonts w:ascii="Times New Roman" w:hAnsi="Times New Roman" w:eastAsia="Times New Roman" w:cs="Times New Roman"/>
          <w:i w:val="0"/>
          <w:smallCaps w:val="0"/>
          <w:strike w:val="0"/>
          <w:color w:val="auto"/>
          <w:sz w:val="28"/>
          <w:szCs w:val="28"/>
          <w:shd w:val="clear" w:fill="auto"/>
          <w:vertAlign w:val="baseline"/>
        </w:rPr>
      </w:pPr>
      <w:r>
        <w:rPr>
          <w:rFonts w:ascii="Times New Roman" w:hAnsi="Times New Roman" w:eastAsia="Times New Roman" w:cs="Times New Roman"/>
          <w:i w:val="0"/>
          <w:smallCaps w:val="0"/>
          <w:strike w:val="0"/>
          <w:color w:val="auto"/>
          <w:sz w:val="28"/>
          <w:szCs w:val="28"/>
          <w:u w:val="none"/>
          <w:shd w:val="clear" w:fill="auto"/>
          <w:vertAlign w:val="baseline"/>
          <w:rtl w:val="0"/>
        </w:rPr>
        <w:t>Sum = 3</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1080" w:right="0" w:hanging="360"/>
        <w:jc w:val="left"/>
        <w:rPr>
          <w:rFonts w:ascii="Times New Roman" w:hAnsi="Times New Roman" w:eastAsia="Times New Roman" w:cs="Times New Roman"/>
          <w:i w:val="0"/>
          <w:smallCaps w:val="0"/>
          <w:strike w:val="0"/>
          <w:color w:val="auto"/>
          <w:sz w:val="28"/>
          <w:szCs w:val="28"/>
          <w:shd w:val="clear" w:fill="auto"/>
          <w:vertAlign w:val="baseline"/>
        </w:rPr>
      </w:pPr>
      <w:r>
        <w:rPr>
          <w:rFonts w:ascii="Times New Roman" w:hAnsi="Times New Roman" w:eastAsia="Times New Roman" w:cs="Times New Roman"/>
          <w:i w:val="0"/>
          <w:smallCaps w:val="0"/>
          <w:strike w:val="0"/>
          <w:color w:val="auto"/>
          <w:sz w:val="28"/>
          <w:szCs w:val="28"/>
          <w:u w:val="none"/>
          <w:shd w:val="clear" w:fill="auto"/>
          <w:vertAlign w:val="baseline"/>
          <w:rtl w:val="0"/>
        </w:rPr>
        <w:t>Error</w:t>
      </w:r>
    </w:p>
    <w:p>
      <w:pPr>
        <w:rPr>
          <w:rFonts w:ascii="Times New Roman" w:hAnsi="Times New Roman" w:eastAsia="Times New Roman" w:cs="Times New Roman"/>
          <w:color w:val="auto"/>
          <w:sz w:val="28"/>
          <w:szCs w:val="28"/>
        </w:rPr>
      </w:pPr>
    </w:p>
    <w:p>
      <w:pPr>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tl w:val="0"/>
        </w:rPr>
        <w:t>Câu 2: Kết quả phép tính là:</w:t>
      </w:r>
    </w:p>
    <w:p>
      <w:pPr>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tl w:val="0"/>
        </w:rPr>
        <w:tab/>
      </w:r>
      <w:r>
        <w:rPr>
          <w:rFonts w:ascii="Times New Roman" w:hAnsi="Times New Roman" w:eastAsia="Times New Roman" w:cs="Times New Roman"/>
          <w:color w:val="auto"/>
          <w:sz w:val="28"/>
          <w:szCs w:val="28"/>
          <w:rtl w:val="0"/>
        </w:rPr>
        <w:tab/>
      </w:r>
      <w:r>
        <w:rPr>
          <w:rFonts w:ascii="Times New Roman" w:hAnsi="Times New Roman" w:eastAsia="Times New Roman" w:cs="Times New Roman"/>
          <w:color w:val="auto"/>
          <w:sz w:val="28"/>
          <w:szCs w:val="28"/>
          <w:rtl w:val="0"/>
        </w:rPr>
        <w:t>let sum  = 'foo' + false;</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080" w:right="0" w:hanging="360"/>
        <w:jc w:val="left"/>
        <w:rPr>
          <w:rFonts w:ascii="Times New Roman" w:hAnsi="Times New Roman" w:eastAsia="Times New Roman" w:cs="Times New Roman"/>
          <w:i w:val="0"/>
          <w:smallCaps w:val="0"/>
          <w:strike w:val="0"/>
          <w:color w:val="auto"/>
          <w:sz w:val="28"/>
          <w:szCs w:val="28"/>
          <w:shd w:val="clear" w:fill="auto"/>
          <w:vertAlign w:val="baseline"/>
        </w:rPr>
      </w:pPr>
      <w:r>
        <w:rPr>
          <w:rFonts w:ascii="Times New Roman" w:hAnsi="Times New Roman" w:eastAsia="Times New Roman" w:cs="Times New Roman"/>
          <w:i w:val="0"/>
          <w:smallCaps w:val="0"/>
          <w:strike w:val="0"/>
          <w:color w:val="auto"/>
          <w:sz w:val="28"/>
          <w:szCs w:val="28"/>
          <w:u w:val="none"/>
          <w:shd w:val="clear" w:fill="auto"/>
          <w:vertAlign w:val="baseline"/>
          <w:rtl w:val="0"/>
        </w:rPr>
        <w:t>Sum = ‘foo’</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080" w:right="0" w:hanging="360"/>
        <w:jc w:val="left"/>
        <w:rPr>
          <w:rFonts w:ascii="Times New Roman" w:hAnsi="Times New Roman" w:eastAsia="Times New Roman" w:cs="Times New Roman"/>
          <w:i w:val="0"/>
          <w:smallCaps w:val="0"/>
          <w:strike w:val="0"/>
          <w:color w:val="auto"/>
          <w:sz w:val="28"/>
          <w:szCs w:val="28"/>
          <w:shd w:val="clear" w:fill="auto"/>
          <w:vertAlign w:val="baseline"/>
        </w:rPr>
      </w:pPr>
      <w:r>
        <w:rPr>
          <w:rFonts w:ascii="Times New Roman" w:hAnsi="Times New Roman" w:eastAsia="Times New Roman" w:cs="Times New Roman"/>
          <w:i w:val="0"/>
          <w:smallCaps w:val="0"/>
          <w:strike w:val="0"/>
          <w:color w:val="auto"/>
          <w:sz w:val="28"/>
          <w:szCs w:val="28"/>
          <w:u w:val="none"/>
          <w:shd w:val="clear" w:fill="auto"/>
          <w:vertAlign w:val="baseline"/>
          <w:rtl w:val="0"/>
        </w:rPr>
        <w:t>Sum = 0</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080" w:right="0" w:hanging="360"/>
        <w:jc w:val="left"/>
        <w:rPr>
          <w:rFonts w:ascii="Times New Roman" w:hAnsi="Times New Roman" w:eastAsia="Times New Roman" w:cs="Times New Roman"/>
          <w:i w:val="0"/>
          <w:smallCaps w:val="0"/>
          <w:strike w:val="0"/>
          <w:color w:val="auto"/>
          <w:sz w:val="28"/>
          <w:szCs w:val="28"/>
          <w:shd w:val="clear" w:fill="auto"/>
          <w:vertAlign w:val="baseline"/>
        </w:rPr>
      </w:pPr>
      <w:r>
        <w:rPr>
          <w:rFonts w:ascii="Times New Roman" w:hAnsi="Times New Roman" w:eastAsia="Times New Roman" w:cs="Times New Roman"/>
          <w:i w:val="0"/>
          <w:smallCaps w:val="0"/>
          <w:strike w:val="0"/>
          <w:color w:val="auto"/>
          <w:sz w:val="28"/>
          <w:szCs w:val="28"/>
          <w:u w:val="none"/>
          <w:shd w:val="clear" w:fill="auto"/>
          <w:vertAlign w:val="baseline"/>
          <w:rtl w:val="0"/>
        </w:rPr>
        <w:t>Sum = ‘foofalse’</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1080" w:right="0" w:hanging="360"/>
        <w:jc w:val="left"/>
        <w:rPr>
          <w:rFonts w:ascii="Times New Roman" w:hAnsi="Times New Roman" w:eastAsia="Times New Roman" w:cs="Times New Roman"/>
          <w:i w:val="0"/>
          <w:smallCaps w:val="0"/>
          <w:strike w:val="0"/>
          <w:color w:val="auto"/>
          <w:sz w:val="28"/>
          <w:szCs w:val="28"/>
          <w:shd w:val="clear" w:fill="auto"/>
          <w:vertAlign w:val="baseline"/>
        </w:rPr>
      </w:pPr>
      <w:r>
        <w:rPr>
          <w:rFonts w:ascii="Times New Roman" w:hAnsi="Times New Roman" w:eastAsia="Times New Roman" w:cs="Times New Roman"/>
          <w:i w:val="0"/>
          <w:smallCaps w:val="0"/>
          <w:strike w:val="0"/>
          <w:color w:val="auto"/>
          <w:sz w:val="28"/>
          <w:szCs w:val="28"/>
          <w:u w:val="none"/>
          <w:shd w:val="clear" w:fill="auto"/>
          <w:vertAlign w:val="baseline"/>
          <w:rtl w:val="0"/>
        </w:rPr>
        <w:t>Error</w:t>
      </w:r>
    </w:p>
    <w:p>
      <w:pPr>
        <w:rPr>
          <w:rFonts w:ascii="Times New Roman" w:hAnsi="Times New Roman" w:eastAsia="Times New Roman" w:cs="Times New Roman"/>
          <w:color w:val="auto"/>
          <w:sz w:val="28"/>
          <w:szCs w:val="28"/>
        </w:rPr>
      </w:pPr>
    </w:p>
    <w:p>
      <w:pPr>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tl w:val="0"/>
        </w:rPr>
        <w:t>Câu 3: Kết quả phép tính là:</w:t>
      </w:r>
    </w:p>
    <w:p>
      <w:pPr>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tl w:val="0"/>
        </w:rPr>
        <w:tab/>
      </w:r>
      <w:r>
        <w:rPr>
          <w:rFonts w:ascii="Times New Roman" w:hAnsi="Times New Roman" w:eastAsia="Times New Roman" w:cs="Times New Roman"/>
          <w:color w:val="auto"/>
          <w:sz w:val="28"/>
          <w:szCs w:val="28"/>
          <w:rtl w:val="0"/>
        </w:rPr>
        <w:tab/>
      </w:r>
      <w:r>
        <w:rPr>
          <w:rFonts w:ascii="Times New Roman" w:hAnsi="Times New Roman" w:eastAsia="Times New Roman" w:cs="Times New Roman"/>
          <w:color w:val="auto"/>
          <w:sz w:val="28"/>
          <w:szCs w:val="28"/>
          <w:rtl w:val="0"/>
        </w:rPr>
        <w:t>let sum = 2 ** 3;</w:t>
      </w:r>
    </w:p>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080" w:right="0" w:hanging="360"/>
        <w:jc w:val="left"/>
        <w:rPr>
          <w:rFonts w:ascii="Times New Roman" w:hAnsi="Times New Roman" w:eastAsia="Times New Roman" w:cs="Times New Roman"/>
          <w:i w:val="0"/>
          <w:smallCaps w:val="0"/>
          <w:strike w:val="0"/>
          <w:color w:val="auto"/>
          <w:sz w:val="28"/>
          <w:szCs w:val="28"/>
          <w:shd w:val="clear" w:fill="auto"/>
          <w:vertAlign w:val="baseline"/>
        </w:rPr>
      </w:pPr>
      <w:r>
        <w:rPr>
          <w:rFonts w:ascii="Times New Roman" w:hAnsi="Times New Roman" w:eastAsia="Times New Roman" w:cs="Times New Roman"/>
          <w:i w:val="0"/>
          <w:smallCaps w:val="0"/>
          <w:strike w:val="0"/>
          <w:color w:val="auto"/>
          <w:sz w:val="28"/>
          <w:szCs w:val="28"/>
          <w:u w:val="none"/>
          <w:shd w:val="clear" w:fill="auto"/>
          <w:vertAlign w:val="baseline"/>
          <w:rtl w:val="0"/>
        </w:rPr>
        <w:t>Sum = 8</w:t>
      </w:r>
    </w:p>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080" w:right="0" w:hanging="360"/>
        <w:jc w:val="left"/>
        <w:rPr>
          <w:rFonts w:ascii="Times New Roman" w:hAnsi="Times New Roman" w:eastAsia="Times New Roman" w:cs="Times New Roman"/>
          <w:i w:val="0"/>
          <w:smallCaps w:val="0"/>
          <w:strike w:val="0"/>
          <w:color w:val="auto"/>
          <w:sz w:val="28"/>
          <w:szCs w:val="28"/>
          <w:shd w:val="clear" w:fill="auto"/>
          <w:vertAlign w:val="baseline"/>
        </w:rPr>
      </w:pPr>
      <w:r>
        <w:rPr>
          <w:rFonts w:ascii="Times New Roman" w:hAnsi="Times New Roman" w:eastAsia="Times New Roman" w:cs="Times New Roman"/>
          <w:i w:val="0"/>
          <w:smallCaps w:val="0"/>
          <w:strike w:val="0"/>
          <w:color w:val="auto"/>
          <w:sz w:val="28"/>
          <w:szCs w:val="28"/>
          <w:u w:val="none"/>
          <w:shd w:val="clear" w:fill="auto"/>
          <w:vertAlign w:val="baseline"/>
          <w:rtl w:val="0"/>
        </w:rPr>
        <w:t>Sum = 6</w:t>
      </w:r>
    </w:p>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080" w:right="0" w:hanging="360"/>
        <w:jc w:val="left"/>
        <w:rPr>
          <w:rFonts w:ascii="Times New Roman" w:hAnsi="Times New Roman" w:eastAsia="Times New Roman" w:cs="Times New Roman"/>
          <w:i w:val="0"/>
          <w:smallCaps w:val="0"/>
          <w:strike w:val="0"/>
          <w:color w:val="auto"/>
          <w:sz w:val="28"/>
          <w:szCs w:val="28"/>
          <w:shd w:val="clear" w:fill="auto"/>
          <w:vertAlign w:val="baseline"/>
        </w:rPr>
      </w:pPr>
      <w:r>
        <w:rPr>
          <w:rFonts w:ascii="Times New Roman" w:hAnsi="Times New Roman" w:eastAsia="Times New Roman" w:cs="Times New Roman"/>
          <w:i w:val="0"/>
          <w:smallCaps w:val="0"/>
          <w:strike w:val="0"/>
          <w:color w:val="auto"/>
          <w:sz w:val="28"/>
          <w:szCs w:val="28"/>
          <w:u w:val="none"/>
          <w:shd w:val="clear" w:fill="auto"/>
          <w:vertAlign w:val="baseline"/>
          <w:rtl w:val="0"/>
        </w:rPr>
        <w:t>Sum = 9</w:t>
      </w:r>
    </w:p>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1080" w:right="0" w:hanging="360"/>
        <w:jc w:val="left"/>
        <w:rPr>
          <w:rFonts w:ascii="Times New Roman" w:hAnsi="Times New Roman" w:eastAsia="Times New Roman" w:cs="Times New Roman"/>
          <w:i w:val="0"/>
          <w:smallCaps w:val="0"/>
          <w:strike w:val="0"/>
          <w:color w:val="auto"/>
          <w:sz w:val="28"/>
          <w:szCs w:val="28"/>
          <w:shd w:val="clear" w:fill="auto"/>
          <w:vertAlign w:val="baseline"/>
        </w:rPr>
      </w:pPr>
      <w:r>
        <w:rPr>
          <w:rFonts w:ascii="Times New Roman" w:hAnsi="Times New Roman" w:eastAsia="Times New Roman" w:cs="Times New Roman"/>
          <w:i w:val="0"/>
          <w:smallCaps w:val="0"/>
          <w:strike w:val="0"/>
          <w:color w:val="auto"/>
          <w:sz w:val="28"/>
          <w:szCs w:val="28"/>
          <w:u w:val="none"/>
          <w:shd w:val="clear" w:fill="auto"/>
          <w:vertAlign w:val="baseline"/>
          <w:rtl w:val="0"/>
        </w:rPr>
        <w:t>Error</w:t>
      </w:r>
    </w:p>
    <w:p>
      <w:pPr>
        <w:rPr>
          <w:rFonts w:ascii="Times New Roman" w:hAnsi="Times New Roman" w:eastAsia="Times New Roman" w:cs="Times New Roman"/>
          <w:color w:val="auto"/>
          <w:sz w:val="28"/>
          <w:szCs w:val="28"/>
        </w:rPr>
      </w:pPr>
    </w:p>
    <w:p>
      <w:pPr>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tl w:val="0"/>
        </w:rPr>
        <w:t>Câu 4: Chọn đáp án đúng.</w:t>
      </w:r>
    </w:p>
    <w:p>
      <w:pPr>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tl w:val="0"/>
        </w:rPr>
        <w:tab/>
      </w:r>
      <w:r>
        <w:rPr>
          <w:rFonts w:ascii="Times New Roman" w:hAnsi="Times New Roman" w:eastAsia="Times New Roman" w:cs="Times New Roman"/>
          <w:color w:val="auto"/>
          <w:sz w:val="28"/>
          <w:szCs w:val="28"/>
          <w:rtl w:val="0"/>
        </w:rPr>
        <w:tab/>
      </w:r>
      <w:r>
        <w:rPr>
          <w:rFonts w:ascii="Times New Roman" w:hAnsi="Times New Roman" w:eastAsia="Times New Roman" w:cs="Times New Roman"/>
          <w:color w:val="auto"/>
          <w:sz w:val="28"/>
          <w:szCs w:val="28"/>
          <w:rtl w:val="0"/>
        </w:rPr>
        <w:t>let a = 5;</w:t>
      </w:r>
    </w:p>
    <w:p>
      <w:pPr>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tl w:val="0"/>
        </w:rPr>
        <w:tab/>
      </w:r>
      <w:r>
        <w:rPr>
          <w:rFonts w:ascii="Times New Roman" w:hAnsi="Times New Roman" w:eastAsia="Times New Roman" w:cs="Times New Roman"/>
          <w:color w:val="auto"/>
          <w:sz w:val="28"/>
          <w:szCs w:val="28"/>
          <w:rtl w:val="0"/>
        </w:rPr>
        <w:tab/>
      </w:r>
      <w:r>
        <w:rPr>
          <w:rFonts w:ascii="Times New Roman" w:hAnsi="Times New Roman" w:eastAsia="Times New Roman" w:cs="Times New Roman"/>
          <w:color w:val="auto"/>
          <w:sz w:val="28"/>
          <w:szCs w:val="28"/>
          <w:rtl w:val="0"/>
        </w:rPr>
        <w:t>let b = a++;</w:t>
      </w:r>
    </w:p>
    <w:p>
      <w:pPr>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tl w:val="0"/>
        </w:rPr>
        <w:tab/>
      </w:r>
      <w:r>
        <w:rPr>
          <w:rFonts w:ascii="Times New Roman" w:hAnsi="Times New Roman" w:eastAsia="Times New Roman" w:cs="Times New Roman"/>
          <w:color w:val="auto"/>
          <w:sz w:val="28"/>
          <w:szCs w:val="28"/>
          <w:rtl w:val="0"/>
        </w:rPr>
        <w:tab/>
      </w:r>
      <w:r>
        <w:rPr>
          <w:rFonts w:ascii="Times New Roman" w:hAnsi="Times New Roman" w:eastAsia="Times New Roman" w:cs="Times New Roman"/>
          <w:color w:val="auto"/>
          <w:sz w:val="28"/>
          <w:szCs w:val="28"/>
          <w:rtl w:val="0"/>
        </w:rPr>
        <w:t>let c = ++b;</w:t>
      </w:r>
    </w:p>
    <w:p>
      <w:pPr>
        <w:rPr>
          <w:rFonts w:ascii="Times New Roman" w:hAnsi="Times New Roman" w:eastAsia="Times New Roman" w:cs="Times New Roman"/>
          <w:color w:val="auto"/>
          <w:sz w:val="28"/>
          <w:szCs w:val="28"/>
        </w:rPr>
      </w:pPr>
    </w:p>
    <w:p>
      <w:pPr>
        <w:keepNext w:val="0"/>
        <w:keepLines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080" w:right="0" w:hanging="360"/>
        <w:jc w:val="left"/>
        <w:rPr>
          <w:rFonts w:ascii="Times New Roman" w:hAnsi="Times New Roman" w:eastAsia="Times New Roman" w:cs="Times New Roman"/>
          <w:i w:val="0"/>
          <w:smallCaps w:val="0"/>
          <w:strike w:val="0"/>
          <w:color w:val="auto"/>
          <w:sz w:val="28"/>
          <w:szCs w:val="28"/>
          <w:shd w:val="clear" w:fill="auto"/>
          <w:vertAlign w:val="baseline"/>
        </w:rPr>
      </w:pPr>
      <w:r>
        <w:rPr>
          <w:rFonts w:ascii="Times New Roman" w:hAnsi="Times New Roman" w:eastAsia="Times New Roman" w:cs="Times New Roman"/>
          <w:i w:val="0"/>
          <w:smallCaps w:val="0"/>
          <w:strike w:val="0"/>
          <w:color w:val="auto"/>
          <w:sz w:val="28"/>
          <w:szCs w:val="28"/>
          <w:u w:val="none"/>
          <w:shd w:val="clear" w:fill="auto"/>
          <w:vertAlign w:val="baseline"/>
          <w:rtl w:val="0"/>
        </w:rPr>
        <w:t>a = 5, b = 6 , c = 7</w:t>
      </w:r>
    </w:p>
    <w:p>
      <w:pPr>
        <w:keepNext w:val="0"/>
        <w:keepLines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080" w:right="0" w:hanging="360"/>
        <w:jc w:val="left"/>
        <w:rPr>
          <w:rFonts w:ascii="Times New Roman" w:hAnsi="Times New Roman" w:eastAsia="Times New Roman" w:cs="Times New Roman"/>
          <w:i w:val="0"/>
          <w:smallCaps w:val="0"/>
          <w:strike w:val="0"/>
          <w:color w:val="auto"/>
          <w:sz w:val="28"/>
          <w:szCs w:val="28"/>
          <w:shd w:val="clear" w:fill="auto"/>
          <w:vertAlign w:val="baseline"/>
        </w:rPr>
      </w:pPr>
      <w:r>
        <w:rPr>
          <w:rFonts w:ascii="Times New Roman" w:hAnsi="Times New Roman" w:eastAsia="Times New Roman" w:cs="Times New Roman"/>
          <w:i w:val="0"/>
          <w:smallCaps w:val="0"/>
          <w:strike w:val="0"/>
          <w:color w:val="auto"/>
          <w:sz w:val="28"/>
          <w:szCs w:val="28"/>
          <w:u w:val="none"/>
          <w:shd w:val="clear" w:fill="auto"/>
          <w:vertAlign w:val="baseline"/>
          <w:rtl w:val="0"/>
        </w:rPr>
        <w:t>a = 5, b = 5 , c = 7</w:t>
      </w:r>
    </w:p>
    <w:p>
      <w:pPr>
        <w:keepNext w:val="0"/>
        <w:keepLines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080" w:right="0" w:hanging="360"/>
        <w:jc w:val="left"/>
        <w:rPr>
          <w:rFonts w:ascii="Times New Roman" w:hAnsi="Times New Roman" w:eastAsia="Times New Roman" w:cs="Times New Roman"/>
          <w:i w:val="0"/>
          <w:smallCaps w:val="0"/>
          <w:strike w:val="0"/>
          <w:color w:val="auto"/>
          <w:sz w:val="28"/>
          <w:szCs w:val="28"/>
          <w:shd w:val="clear" w:fill="auto"/>
          <w:vertAlign w:val="baseline"/>
        </w:rPr>
      </w:pPr>
      <w:r>
        <w:rPr>
          <w:rFonts w:ascii="Times New Roman" w:hAnsi="Times New Roman" w:eastAsia="Times New Roman" w:cs="Times New Roman"/>
          <w:i w:val="0"/>
          <w:smallCaps w:val="0"/>
          <w:strike w:val="0"/>
          <w:color w:val="auto"/>
          <w:sz w:val="28"/>
          <w:szCs w:val="28"/>
          <w:u w:val="none"/>
          <w:shd w:val="clear" w:fill="auto"/>
          <w:vertAlign w:val="baseline"/>
          <w:rtl w:val="0"/>
        </w:rPr>
        <w:t>a = 6, b = 6 , c = 6</w:t>
      </w:r>
    </w:p>
    <w:p>
      <w:pPr>
        <w:keepNext w:val="0"/>
        <w:keepLines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1080" w:right="0" w:hanging="360"/>
        <w:jc w:val="left"/>
        <w:rPr>
          <w:rFonts w:ascii="Times New Roman" w:hAnsi="Times New Roman" w:eastAsia="Times New Roman" w:cs="Times New Roman"/>
          <w:i w:val="0"/>
          <w:smallCaps w:val="0"/>
          <w:strike w:val="0"/>
          <w:color w:val="auto"/>
          <w:sz w:val="28"/>
          <w:szCs w:val="28"/>
          <w:shd w:val="clear" w:fill="auto"/>
          <w:vertAlign w:val="baseline"/>
        </w:rPr>
      </w:pPr>
      <w:r>
        <w:rPr>
          <w:rFonts w:ascii="Times New Roman" w:hAnsi="Times New Roman" w:eastAsia="Times New Roman" w:cs="Times New Roman"/>
          <w:i w:val="0"/>
          <w:smallCaps w:val="0"/>
          <w:strike w:val="0"/>
          <w:color w:val="auto"/>
          <w:sz w:val="28"/>
          <w:szCs w:val="28"/>
          <w:u w:val="none"/>
          <w:shd w:val="clear" w:fill="auto"/>
          <w:vertAlign w:val="baseline"/>
          <w:rtl w:val="0"/>
        </w:rPr>
        <w:t>a = 6, b = 5 , c = 6</w:t>
      </w:r>
    </w:p>
    <w:p>
      <w:pPr>
        <w:rPr>
          <w:color w:val="auto"/>
        </w:rPr>
      </w:pPr>
    </w:p>
    <w:p>
      <w:pPr>
        <w:shd w:val="clear" w:fill="FFFFFF"/>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tl w:val="0"/>
        </w:rPr>
        <w:t>Câu 5: Kết quả của đoạn code là ?</w:t>
      </w:r>
    </w:p>
    <w:p>
      <w:pP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tl w:val="0"/>
        </w:rPr>
        <w:t xml:space="preserve">var </w:t>
      </w:r>
      <w:r>
        <w:rPr>
          <w:rFonts w:ascii="Times New Roman" w:hAnsi="Times New Roman" w:eastAsia="Times New Roman" w:cs="Times New Roman"/>
          <w:i/>
          <w:color w:val="auto"/>
          <w:sz w:val="28"/>
          <w:szCs w:val="28"/>
          <w:rtl w:val="0"/>
        </w:rPr>
        <w:t xml:space="preserve">fruits </w:t>
      </w:r>
      <w:r>
        <w:rPr>
          <w:rFonts w:ascii="Times New Roman" w:hAnsi="Times New Roman" w:eastAsia="Times New Roman" w:cs="Times New Roman"/>
          <w:color w:val="auto"/>
          <w:sz w:val="28"/>
          <w:szCs w:val="28"/>
          <w:rtl w:val="0"/>
        </w:rPr>
        <w:t>= ["Banana", "Orange", "Lemon", "Apple", "Mango"];</w:t>
      </w:r>
      <w:r>
        <w:rPr>
          <w:rFonts w:ascii="Times New Roman" w:hAnsi="Times New Roman" w:eastAsia="Times New Roman" w:cs="Times New Roman"/>
          <w:color w:val="auto"/>
          <w:sz w:val="28"/>
          <w:szCs w:val="28"/>
          <w:rtl w:val="0"/>
        </w:rPr>
        <w:br w:type="textWrapping"/>
      </w:r>
      <w:r>
        <w:rPr>
          <w:rFonts w:ascii="Times New Roman" w:hAnsi="Times New Roman" w:eastAsia="Times New Roman" w:cs="Times New Roman"/>
          <w:color w:val="auto"/>
          <w:sz w:val="28"/>
          <w:szCs w:val="28"/>
          <w:rtl w:val="0"/>
        </w:rPr>
        <w:t xml:space="preserve">var </w:t>
      </w:r>
      <w:r>
        <w:rPr>
          <w:rFonts w:ascii="Times New Roman" w:hAnsi="Times New Roman" w:eastAsia="Times New Roman" w:cs="Times New Roman"/>
          <w:i/>
          <w:color w:val="auto"/>
          <w:sz w:val="28"/>
          <w:szCs w:val="28"/>
          <w:rtl w:val="0"/>
        </w:rPr>
        <w:t xml:space="preserve">citrus </w:t>
      </w:r>
      <w:r>
        <w:rPr>
          <w:rFonts w:ascii="Times New Roman" w:hAnsi="Times New Roman" w:eastAsia="Times New Roman" w:cs="Times New Roman"/>
          <w:color w:val="auto"/>
          <w:sz w:val="28"/>
          <w:szCs w:val="28"/>
          <w:rtl w:val="0"/>
        </w:rPr>
        <w:t xml:space="preserve">= </w:t>
      </w:r>
      <w:r>
        <w:rPr>
          <w:rFonts w:ascii="Times New Roman" w:hAnsi="Times New Roman" w:eastAsia="Times New Roman" w:cs="Times New Roman"/>
          <w:i/>
          <w:color w:val="auto"/>
          <w:sz w:val="28"/>
          <w:szCs w:val="28"/>
          <w:rtl w:val="0"/>
        </w:rPr>
        <w:t>fruits</w:t>
      </w:r>
      <w:r>
        <w:rPr>
          <w:rFonts w:ascii="Times New Roman" w:hAnsi="Times New Roman" w:eastAsia="Times New Roman" w:cs="Times New Roman"/>
          <w:color w:val="auto"/>
          <w:sz w:val="28"/>
          <w:szCs w:val="28"/>
          <w:rtl w:val="0"/>
        </w:rPr>
        <w:t>.slice(1, 3);</w:t>
      </w:r>
      <w:r>
        <w:rPr>
          <w:rFonts w:ascii="Times New Roman" w:hAnsi="Times New Roman" w:eastAsia="Times New Roman" w:cs="Times New Roman"/>
          <w:color w:val="auto"/>
          <w:sz w:val="28"/>
          <w:szCs w:val="28"/>
          <w:rtl w:val="0"/>
        </w:rPr>
        <w:br w:type="textWrapping"/>
      </w:r>
      <w:r>
        <w:rPr>
          <w:rFonts w:ascii="Times New Roman" w:hAnsi="Times New Roman" w:eastAsia="Times New Roman" w:cs="Times New Roman"/>
          <w:i/>
          <w:color w:val="auto"/>
          <w:sz w:val="28"/>
          <w:szCs w:val="28"/>
          <w:rtl w:val="0"/>
        </w:rPr>
        <w:t>console</w:t>
      </w:r>
      <w:r>
        <w:rPr>
          <w:rFonts w:ascii="Times New Roman" w:hAnsi="Times New Roman" w:eastAsia="Times New Roman" w:cs="Times New Roman"/>
          <w:color w:val="auto"/>
          <w:sz w:val="28"/>
          <w:szCs w:val="28"/>
          <w:rtl w:val="0"/>
        </w:rPr>
        <w:t>.log(</w:t>
      </w:r>
      <w:r>
        <w:rPr>
          <w:rFonts w:ascii="Times New Roman" w:hAnsi="Times New Roman" w:eastAsia="Times New Roman" w:cs="Times New Roman"/>
          <w:i/>
          <w:color w:val="auto"/>
          <w:sz w:val="28"/>
          <w:szCs w:val="28"/>
          <w:rtl w:val="0"/>
        </w:rPr>
        <w:t>citrus</w:t>
      </w:r>
      <w:r>
        <w:rPr>
          <w:rFonts w:ascii="Times New Roman" w:hAnsi="Times New Roman" w:eastAsia="Times New Roman" w:cs="Times New Roman"/>
          <w:color w:val="auto"/>
          <w:sz w:val="28"/>
          <w:szCs w:val="28"/>
          <w:rtl w:val="0"/>
        </w:rPr>
        <w:t>);</w:t>
      </w:r>
    </w:p>
    <w:p>
      <w:pPr>
        <w:shd w:val="clear" w:fill="FFFFFF"/>
        <w:rPr>
          <w:rFonts w:ascii="Times New Roman" w:hAnsi="Times New Roman" w:eastAsia="Times New Roman" w:cs="Times New Roman"/>
          <w:color w:val="auto"/>
          <w:sz w:val="28"/>
          <w:szCs w:val="28"/>
        </w:rPr>
      </w:pPr>
    </w:p>
    <w:p>
      <w:pPr>
        <w:keepNext w:val="0"/>
        <w:keepLines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FFFFFF"/>
        <w:spacing w:before="0" w:after="0" w:line="276" w:lineRule="auto"/>
        <w:ind w:left="720" w:right="0" w:hanging="360"/>
        <w:jc w:val="left"/>
        <w:rPr>
          <w:rFonts w:ascii="Times New Roman" w:hAnsi="Times New Roman" w:eastAsia="Times New Roman" w:cs="Times New Roman"/>
          <w:i w:val="0"/>
          <w:smallCaps w:val="0"/>
          <w:strike w:val="0"/>
          <w:color w:val="auto"/>
          <w:sz w:val="28"/>
          <w:szCs w:val="28"/>
          <w:shd w:val="clear" w:fill="auto"/>
          <w:vertAlign w:val="baseline"/>
        </w:rPr>
      </w:pPr>
      <w:r>
        <w:rPr>
          <w:rFonts w:ascii="Times New Roman" w:hAnsi="Times New Roman" w:eastAsia="Times New Roman" w:cs="Times New Roman"/>
          <w:i w:val="0"/>
          <w:smallCaps w:val="0"/>
          <w:strike w:val="0"/>
          <w:color w:val="auto"/>
          <w:sz w:val="28"/>
          <w:szCs w:val="28"/>
          <w:u w:val="none"/>
          <w:shd w:val="clear" w:fill="auto"/>
          <w:vertAlign w:val="baseline"/>
          <w:rtl w:val="0"/>
        </w:rPr>
        <w:t>["Orange", "Lemon"]</w:t>
      </w:r>
    </w:p>
    <w:p>
      <w:pPr>
        <w:keepNext w:val="0"/>
        <w:keepLines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FFFFFF"/>
        <w:spacing w:before="0" w:after="0" w:line="276" w:lineRule="auto"/>
        <w:ind w:left="720" w:right="0" w:hanging="360"/>
        <w:jc w:val="left"/>
        <w:rPr>
          <w:rFonts w:ascii="Times New Roman" w:hAnsi="Times New Roman" w:eastAsia="Times New Roman" w:cs="Times New Roman"/>
          <w:i w:val="0"/>
          <w:smallCaps w:val="0"/>
          <w:strike w:val="0"/>
          <w:color w:val="auto"/>
          <w:sz w:val="28"/>
          <w:szCs w:val="28"/>
          <w:shd w:val="clear" w:fill="auto"/>
          <w:vertAlign w:val="baseline"/>
        </w:rPr>
      </w:pPr>
      <w:r>
        <w:rPr>
          <w:rFonts w:ascii="Times New Roman" w:hAnsi="Times New Roman" w:eastAsia="Times New Roman" w:cs="Times New Roman"/>
          <w:i w:val="0"/>
          <w:smallCaps w:val="0"/>
          <w:strike w:val="0"/>
          <w:color w:val="auto"/>
          <w:sz w:val="28"/>
          <w:szCs w:val="28"/>
          <w:u w:val="none"/>
          <w:shd w:val="clear" w:fill="auto"/>
          <w:vertAlign w:val="baseline"/>
          <w:rtl w:val="0"/>
        </w:rPr>
        <w:t>["Orange"]</w:t>
      </w:r>
    </w:p>
    <w:p>
      <w:pPr>
        <w:keepNext w:val="0"/>
        <w:keepLines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FFFFFF"/>
        <w:spacing w:before="0" w:after="0" w:line="276" w:lineRule="auto"/>
        <w:ind w:left="720" w:right="0" w:hanging="360"/>
        <w:jc w:val="left"/>
        <w:rPr>
          <w:rFonts w:ascii="Times New Roman" w:hAnsi="Times New Roman" w:eastAsia="Times New Roman" w:cs="Times New Roman"/>
          <w:i w:val="0"/>
          <w:smallCaps w:val="0"/>
          <w:strike w:val="0"/>
          <w:color w:val="auto"/>
          <w:sz w:val="28"/>
          <w:szCs w:val="28"/>
          <w:shd w:val="clear" w:fill="auto"/>
          <w:vertAlign w:val="baseline"/>
        </w:rPr>
      </w:pPr>
      <w:r>
        <w:rPr>
          <w:rFonts w:ascii="Times New Roman" w:hAnsi="Times New Roman" w:eastAsia="Times New Roman" w:cs="Times New Roman"/>
          <w:i w:val="0"/>
          <w:smallCaps w:val="0"/>
          <w:strike w:val="0"/>
          <w:color w:val="auto"/>
          <w:sz w:val="28"/>
          <w:szCs w:val="28"/>
          <w:u w:val="none"/>
          <w:shd w:val="clear" w:fill="auto"/>
          <w:vertAlign w:val="baseline"/>
          <w:rtl w:val="0"/>
        </w:rPr>
        <w:t>["Orange", "Lemon", "Apple"]</w:t>
      </w:r>
    </w:p>
    <w:p>
      <w:pPr>
        <w:keepNext w:val="0"/>
        <w:keepLines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FFFFFF"/>
        <w:spacing w:before="0" w:after="200" w:line="276" w:lineRule="auto"/>
        <w:ind w:left="720" w:right="0" w:hanging="360"/>
        <w:jc w:val="left"/>
        <w:rPr>
          <w:rFonts w:ascii="Times New Roman" w:hAnsi="Times New Roman" w:eastAsia="Times New Roman" w:cs="Times New Roman"/>
          <w:i w:val="0"/>
          <w:smallCaps w:val="0"/>
          <w:strike w:val="0"/>
          <w:color w:val="auto"/>
          <w:sz w:val="28"/>
          <w:szCs w:val="28"/>
          <w:shd w:val="clear" w:fill="auto"/>
          <w:vertAlign w:val="baseline"/>
        </w:rPr>
      </w:pPr>
      <w:r>
        <w:rPr>
          <w:rFonts w:ascii="Times New Roman" w:hAnsi="Times New Roman" w:eastAsia="Times New Roman" w:cs="Times New Roman"/>
          <w:i w:val="0"/>
          <w:smallCaps w:val="0"/>
          <w:strike w:val="0"/>
          <w:color w:val="auto"/>
          <w:sz w:val="28"/>
          <w:szCs w:val="28"/>
          <w:u w:val="none"/>
          <w:shd w:val="clear" w:fill="auto"/>
          <w:vertAlign w:val="baseline"/>
          <w:rtl w:val="0"/>
        </w:rPr>
        <w:t>["Orange", "Lemon"," Apple ","Mango"]</w:t>
      </w:r>
    </w:p>
    <w:p>
      <w:pPr>
        <w:shd w:val="clear" w:fill="FFFFFF"/>
        <w:rPr>
          <w:rFonts w:ascii="Times New Roman" w:hAnsi="Times New Roman" w:eastAsia="Times New Roman" w:cs="Times New Roman"/>
          <w:color w:val="auto"/>
          <w:sz w:val="28"/>
          <w:szCs w:val="28"/>
        </w:rPr>
      </w:pPr>
    </w:p>
    <w:p>
      <w:pPr>
        <w:shd w:val="clear" w:fill="FFFFFF"/>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tl w:val="0"/>
        </w:rPr>
        <w:t>Câu 6: Kết quả của đoạn code là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ight="0" w:firstLine="0"/>
        <w:jc w:val="left"/>
        <w:rPr>
          <w:rFonts w:ascii="Consolas" w:hAnsi="Consolas" w:eastAsia="Consolas" w:cs="Consolas"/>
          <w:i w:val="0"/>
          <w:smallCaps w:val="0"/>
          <w:strike w:val="0"/>
          <w:color w:val="auto"/>
          <w:sz w:val="19"/>
          <w:szCs w:val="19"/>
          <w:u w:val="none"/>
          <w:shd w:val="clear" w:fill="FAFAFA"/>
          <w:vertAlign w:val="baseline"/>
        </w:rPr>
      </w:pPr>
      <w:r>
        <w:rPr>
          <w:rFonts w:ascii="Times New Roman" w:hAnsi="Times New Roman" w:eastAsia="Times New Roman" w:cs="Times New Roman"/>
          <w:i w:val="0"/>
          <w:smallCaps w:val="0"/>
          <w:strike w:val="0"/>
          <w:color w:val="auto"/>
          <w:sz w:val="28"/>
          <w:szCs w:val="28"/>
          <w:u w:val="none"/>
          <w:shd w:val="clear" w:fill="auto"/>
          <w:vertAlign w:val="baseline"/>
          <w:rtl w:val="0"/>
        </w:rPr>
        <w:t>let</w:t>
      </w:r>
      <w:r>
        <w:rPr>
          <w:rFonts w:ascii="Times New Roman" w:hAnsi="Times New Roman" w:eastAsia="Times New Roman" w:cs="Times New Roman"/>
          <w:i w:val="0"/>
          <w:smallCaps w:val="0"/>
          <w:strike w:val="0"/>
          <w:color w:val="auto"/>
          <w:sz w:val="28"/>
          <w:szCs w:val="28"/>
          <w:u w:val="none"/>
          <w:shd w:val="clear" w:fill="FAFAFA"/>
          <w:vertAlign w:val="baseline"/>
          <w:rtl w:val="0"/>
        </w:rPr>
        <w:t xml:space="preserve"> iMax = </w:t>
      </w:r>
      <w:r>
        <w:rPr>
          <w:rFonts w:ascii="Times New Roman" w:hAnsi="Times New Roman" w:eastAsia="Times New Roman" w:cs="Times New Roman"/>
          <w:i w:val="0"/>
          <w:smallCaps w:val="0"/>
          <w:strike w:val="0"/>
          <w:color w:val="auto"/>
          <w:sz w:val="28"/>
          <w:szCs w:val="28"/>
          <w:u w:val="none"/>
          <w:shd w:val="clear" w:fill="auto"/>
          <w:vertAlign w:val="baseline"/>
          <w:rtl w:val="0"/>
        </w:rPr>
        <w:t>20</w:t>
      </w:r>
      <w:r>
        <w:rPr>
          <w:rFonts w:ascii="Times New Roman" w:hAnsi="Times New Roman" w:eastAsia="Times New Roman" w:cs="Times New Roman"/>
          <w:i w:val="0"/>
          <w:smallCaps w:val="0"/>
          <w:strike w:val="0"/>
          <w:color w:val="auto"/>
          <w:sz w:val="28"/>
          <w:szCs w:val="28"/>
          <w:u w:val="none"/>
          <w:shd w:val="clear" w:fill="FAFAFA"/>
          <w:vertAlign w:val="baseline"/>
          <w:rtl w:val="0"/>
        </w:rPr>
        <w:t>;</w:t>
      </w:r>
      <w:r>
        <w:rPr>
          <w:rFonts w:ascii="Times New Roman" w:hAnsi="Times New Roman" w:eastAsia="Times New Roman" w:cs="Times New Roman"/>
          <w:i w:val="0"/>
          <w:smallCaps w:val="0"/>
          <w:strike w:val="0"/>
          <w:color w:val="auto"/>
          <w:sz w:val="28"/>
          <w:szCs w:val="28"/>
          <w:u w:val="none"/>
          <w:shd w:val="clear" w:fill="auto"/>
          <w:vertAlign w:val="baseline"/>
          <w:rtl w:val="0"/>
        </w:rPr>
        <w:br w:type="textWrapping"/>
      </w:r>
      <w:r>
        <w:rPr>
          <w:rFonts w:ascii="Times New Roman" w:hAnsi="Times New Roman" w:eastAsia="Times New Roman" w:cs="Times New Roman"/>
          <w:i w:val="0"/>
          <w:smallCaps w:val="0"/>
          <w:strike w:val="0"/>
          <w:color w:val="auto"/>
          <w:sz w:val="28"/>
          <w:szCs w:val="28"/>
          <w:u w:val="none"/>
          <w:shd w:val="clear" w:fill="auto"/>
          <w:vertAlign w:val="baseline"/>
          <w:rtl w:val="0"/>
        </w:rPr>
        <w:t>let</w:t>
      </w:r>
      <w:r>
        <w:rPr>
          <w:rFonts w:ascii="Times New Roman" w:hAnsi="Times New Roman" w:eastAsia="Times New Roman" w:cs="Times New Roman"/>
          <w:i w:val="0"/>
          <w:smallCaps w:val="0"/>
          <w:strike w:val="0"/>
          <w:color w:val="auto"/>
          <w:sz w:val="28"/>
          <w:szCs w:val="28"/>
          <w:u w:val="none"/>
          <w:shd w:val="clear" w:fill="FAFAFA"/>
          <w:vertAlign w:val="baseline"/>
          <w:rtl w:val="0"/>
        </w:rPr>
        <w:t xml:space="preserve"> jMax = </w:t>
      </w:r>
      <w:r>
        <w:rPr>
          <w:rFonts w:ascii="Times New Roman" w:hAnsi="Times New Roman" w:eastAsia="Times New Roman" w:cs="Times New Roman"/>
          <w:i w:val="0"/>
          <w:smallCaps w:val="0"/>
          <w:strike w:val="0"/>
          <w:color w:val="auto"/>
          <w:sz w:val="28"/>
          <w:szCs w:val="28"/>
          <w:u w:val="none"/>
          <w:shd w:val="clear" w:fill="auto"/>
          <w:vertAlign w:val="baseline"/>
          <w:rtl w:val="0"/>
        </w:rPr>
        <w:t>10</w:t>
      </w:r>
      <w:r>
        <w:rPr>
          <w:rFonts w:ascii="Times New Roman" w:hAnsi="Times New Roman" w:eastAsia="Times New Roman" w:cs="Times New Roman"/>
          <w:i w:val="0"/>
          <w:smallCaps w:val="0"/>
          <w:strike w:val="0"/>
          <w:color w:val="auto"/>
          <w:sz w:val="28"/>
          <w:szCs w:val="28"/>
          <w:u w:val="none"/>
          <w:shd w:val="clear" w:fill="FAFAFA"/>
          <w:vertAlign w:val="baseline"/>
          <w:rtl w:val="0"/>
        </w:rPr>
        <w:t>;</w:t>
      </w:r>
      <w:r>
        <w:rPr>
          <w:rFonts w:ascii="Times New Roman" w:hAnsi="Times New Roman" w:eastAsia="Times New Roman" w:cs="Times New Roman"/>
          <w:i w:val="0"/>
          <w:smallCaps w:val="0"/>
          <w:strike w:val="0"/>
          <w:color w:val="auto"/>
          <w:sz w:val="28"/>
          <w:szCs w:val="28"/>
          <w:u w:val="none"/>
          <w:shd w:val="clear" w:fill="auto"/>
          <w:vertAlign w:val="baseline"/>
          <w:rtl w:val="0"/>
        </w:rPr>
        <w:br w:type="textWrapping"/>
      </w:r>
      <w:r>
        <w:rPr>
          <w:rFonts w:ascii="Times New Roman" w:hAnsi="Times New Roman" w:eastAsia="Times New Roman" w:cs="Times New Roman"/>
          <w:i w:val="0"/>
          <w:smallCaps w:val="0"/>
          <w:strike w:val="0"/>
          <w:color w:val="auto"/>
          <w:sz w:val="28"/>
          <w:szCs w:val="28"/>
          <w:u w:val="none"/>
          <w:shd w:val="clear" w:fill="auto"/>
          <w:vertAlign w:val="baseline"/>
          <w:rtl w:val="0"/>
        </w:rPr>
        <w:t>let</w:t>
      </w:r>
      <w:r>
        <w:rPr>
          <w:rFonts w:ascii="Times New Roman" w:hAnsi="Times New Roman" w:eastAsia="Times New Roman" w:cs="Times New Roman"/>
          <w:i w:val="0"/>
          <w:smallCaps w:val="0"/>
          <w:strike w:val="0"/>
          <w:color w:val="auto"/>
          <w:sz w:val="28"/>
          <w:szCs w:val="28"/>
          <w:u w:val="none"/>
          <w:shd w:val="clear" w:fill="FAFAFA"/>
          <w:vertAlign w:val="baseline"/>
          <w:rtl w:val="0"/>
        </w:rPr>
        <w:t xml:space="preserve"> f = </w:t>
      </w:r>
      <w:r>
        <w:rPr>
          <w:rFonts w:ascii="Times New Roman" w:hAnsi="Times New Roman" w:eastAsia="Times New Roman" w:cs="Times New Roman"/>
          <w:i w:val="0"/>
          <w:smallCaps w:val="0"/>
          <w:strike w:val="0"/>
          <w:color w:val="auto"/>
          <w:sz w:val="28"/>
          <w:szCs w:val="28"/>
          <w:u w:val="none"/>
          <w:shd w:val="clear" w:fill="auto"/>
          <w:vertAlign w:val="baseline"/>
          <w:rtl w:val="0"/>
        </w:rPr>
        <w:t>new</w:t>
      </w:r>
      <w:r>
        <w:rPr>
          <w:rFonts w:ascii="Times New Roman" w:hAnsi="Times New Roman" w:eastAsia="Times New Roman" w:cs="Times New Roman"/>
          <w:i w:val="0"/>
          <w:smallCaps w:val="0"/>
          <w:strike w:val="0"/>
          <w:color w:val="auto"/>
          <w:sz w:val="28"/>
          <w:szCs w:val="28"/>
          <w:u w:val="none"/>
          <w:shd w:val="clear" w:fill="FAFAFA"/>
          <w:vertAlign w:val="baseline"/>
          <w:rtl w:val="0"/>
        </w:rPr>
        <w:t xml:space="preserve"> </w:t>
      </w:r>
      <w:r>
        <w:rPr>
          <w:rFonts w:ascii="Times New Roman" w:hAnsi="Times New Roman" w:eastAsia="Times New Roman" w:cs="Times New Roman"/>
          <w:i w:val="0"/>
          <w:smallCaps w:val="0"/>
          <w:strike w:val="0"/>
          <w:color w:val="auto"/>
          <w:sz w:val="28"/>
          <w:szCs w:val="28"/>
          <w:u w:val="none"/>
          <w:shd w:val="clear" w:fill="auto"/>
          <w:vertAlign w:val="baseline"/>
          <w:rtl w:val="0"/>
        </w:rPr>
        <w:t>Array</w:t>
      </w:r>
      <w:r>
        <w:rPr>
          <w:rFonts w:ascii="Times New Roman" w:hAnsi="Times New Roman" w:eastAsia="Times New Roman" w:cs="Times New Roman"/>
          <w:i w:val="0"/>
          <w:smallCaps w:val="0"/>
          <w:strike w:val="0"/>
          <w:color w:val="auto"/>
          <w:sz w:val="28"/>
          <w:szCs w:val="28"/>
          <w:u w:val="none"/>
          <w:shd w:val="clear" w:fill="FAFAFA"/>
          <w:vertAlign w:val="baseline"/>
          <w:rtl w:val="0"/>
        </w:rPr>
        <w:t>();</w:t>
      </w:r>
      <w:r>
        <w:rPr>
          <w:rFonts w:ascii="Times New Roman" w:hAnsi="Times New Roman" w:eastAsia="Times New Roman" w:cs="Times New Roman"/>
          <w:i w:val="0"/>
          <w:smallCaps w:val="0"/>
          <w:strike w:val="0"/>
          <w:color w:val="auto"/>
          <w:sz w:val="28"/>
          <w:szCs w:val="28"/>
          <w:u w:val="none"/>
          <w:shd w:val="clear" w:fill="auto"/>
          <w:vertAlign w:val="baseline"/>
          <w:rtl w:val="0"/>
        </w:rPr>
        <w:br w:type="textWrapping"/>
      </w:r>
      <w:r>
        <w:rPr>
          <w:rFonts w:ascii="Times New Roman" w:hAnsi="Times New Roman" w:eastAsia="Times New Roman" w:cs="Times New Roman"/>
          <w:i w:val="0"/>
          <w:smallCaps w:val="0"/>
          <w:strike w:val="0"/>
          <w:color w:val="auto"/>
          <w:sz w:val="28"/>
          <w:szCs w:val="28"/>
          <w:u w:val="none"/>
          <w:shd w:val="clear" w:fill="auto"/>
          <w:vertAlign w:val="baseline"/>
          <w:rtl w:val="0"/>
        </w:rPr>
        <w:br w:type="textWrapping"/>
      </w:r>
      <w:r>
        <w:rPr>
          <w:rFonts w:ascii="Times New Roman" w:hAnsi="Times New Roman" w:eastAsia="Times New Roman" w:cs="Times New Roman"/>
          <w:i w:val="0"/>
          <w:smallCaps w:val="0"/>
          <w:strike w:val="0"/>
          <w:color w:val="auto"/>
          <w:sz w:val="28"/>
          <w:szCs w:val="28"/>
          <w:u w:val="none"/>
          <w:shd w:val="clear" w:fill="auto"/>
          <w:vertAlign w:val="baseline"/>
          <w:rtl w:val="0"/>
        </w:rPr>
        <w:t>for</w:t>
      </w:r>
      <w:r>
        <w:rPr>
          <w:rFonts w:ascii="Times New Roman" w:hAnsi="Times New Roman" w:eastAsia="Times New Roman" w:cs="Times New Roman"/>
          <w:i w:val="0"/>
          <w:smallCaps w:val="0"/>
          <w:strike w:val="0"/>
          <w:color w:val="auto"/>
          <w:sz w:val="28"/>
          <w:szCs w:val="28"/>
          <w:u w:val="none"/>
          <w:shd w:val="clear" w:fill="FAFAFA"/>
          <w:vertAlign w:val="baseline"/>
          <w:rtl w:val="0"/>
        </w:rPr>
        <w:t xml:space="preserve"> (i = </w:t>
      </w:r>
      <w:r>
        <w:rPr>
          <w:rFonts w:ascii="Times New Roman" w:hAnsi="Times New Roman" w:eastAsia="Times New Roman" w:cs="Times New Roman"/>
          <w:i w:val="0"/>
          <w:smallCaps w:val="0"/>
          <w:strike w:val="0"/>
          <w:color w:val="auto"/>
          <w:sz w:val="28"/>
          <w:szCs w:val="28"/>
          <w:u w:val="none"/>
          <w:shd w:val="clear" w:fill="auto"/>
          <w:vertAlign w:val="baseline"/>
          <w:rtl w:val="0"/>
        </w:rPr>
        <w:t>0</w:t>
      </w:r>
      <w:r>
        <w:rPr>
          <w:rFonts w:ascii="Times New Roman" w:hAnsi="Times New Roman" w:eastAsia="Times New Roman" w:cs="Times New Roman"/>
          <w:i w:val="0"/>
          <w:smallCaps w:val="0"/>
          <w:strike w:val="0"/>
          <w:color w:val="auto"/>
          <w:sz w:val="28"/>
          <w:szCs w:val="28"/>
          <w:u w:val="none"/>
          <w:shd w:val="clear" w:fill="FAFAFA"/>
          <w:vertAlign w:val="baseline"/>
          <w:rtl w:val="0"/>
        </w:rPr>
        <w:t>; i &lt; iMax; i++) {</w:t>
      </w:r>
      <w:r>
        <w:rPr>
          <w:rFonts w:ascii="Times New Roman" w:hAnsi="Times New Roman" w:eastAsia="Times New Roman" w:cs="Times New Roman"/>
          <w:i w:val="0"/>
          <w:smallCaps w:val="0"/>
          <w:strike w:val="0"/>
          <w:color w:val="auto"/>
          <w:sz w:val="28"/>
          <w:szCs w:val="28"/>
          <w:u w:val="none"/>
          <w:shd w:val="clear" w:fill="auto"/>
          <w:vertAlign w:val="baseline"/>
          <w:rtl w:val="0"/>
        </w:rPr>
        <w:br w:type="textWrapping"/>
      </w:r>
      <w:r>
        <w:rPr>
          <w:rFonts w:ascii="Times New Roman" w:hAnsi="Times New Roman" w:eastAsia="Times New Roman" w:cs="Times New Roman"/>
          <w:i w:val="0"/>
          <w:smallCaps w:val="0"/>
          <w:strike w:val="0"/>
          <w:color w:val="auto"/>
          <w:sz w:val="28"/>
          <w:szCs w:val="28"/>
          <w:u w:val="none"/>
          <w:shd w:val="clear" w:fill="FAFAFA"/>
          <w:vertAlign w:val="baseline"/>
          <w:rtl w:val="0"/>
        </w:rPr>
        <w:t xml:space="preserve">    f[i] = </w:t>
      </w:r>
      <w:r>
        <w:rPr>
          <w:rFonts w:ascii="Times New Roman" w:hAnsi="Times New Roman" w:eastAsia="Times New Roman" w:cs="Times New Roman"/>
          <w:i w:val="0"/>
          <w:smallCaps w:val="0"/>
          <w:strike w:val="0"/>
          <w:color w:val="auto"/>
          <w:sz w:val="28"/>
          <w:szCs w:val="28"/>
          <w:u w:val="none"/>
          <w:shd w:val="clear" w:fill="auto"/>
          <w:vertAlign w:val="baseline"/>
          <w:rtl w:val="0"/>
        </w:rPr>
        <w:t>new</w:t>
      </w:r>
      <w:r>
        <w:rPr>
          <w:rFonts w:ascii="Times New Roman" w:hAnsi="Times New Roman" w:eastAsia="Times New Roman" w:cs="Times New Roman"/>
          <w:i w:val="0"/>
          <w:smallCaps w:val="0"/>
          <w:strike w:val="0"/>
          <w:color w:val="auto"/>
          <w:sz w:val="28"/>
          <w:szCs w:val="28"/>
          <w:u w:val="none"/>
          <w:shd w:val="clear" w:fill="FAFAFA"/>
          <w:vertAlign w:val="baseline"/>
          <w:rtl w:val="0"/>
        </w:rPr>
        <w:t xml:space="preserve"> </w:t>
      </w:r>
      <w:r>
        <w:rPr>
          <w:rFonts w:ascii="Times New Roman" w:hAnsi="Times New Roman" w:eastAsia="Times New Roman" w:cs="Times New Roman"/>
          <w:i w:val="0"/>
          <w:smallCaps w:val="0"/>
          <w:strike w:val="0"/>
          <w:color w:val="auto"/>
          <w:sz w:val="28"/>
          <w:szCs w:val="28"/>
          <w:u w:val="none"/>
          <w:shd w:val="clear" w:fill="auto"/>
          <w:vertAlign w:val="baseline"/>
          <w:rtl w:val="0"/>
        </w:rPr>
        <w:t>Array</w:t>
      </w:r>
      <w:r>
        <w:rPr>
          <w:rFonts w:ascii="Times New Roman" w:hAnsi="Times New Roman" w:eastAsia="Times New Roman" w:cs="Times New Roman"/>
          <w:i w:val="0"/>
          <w:smallCaps w:val="0"/>
          <w:strike w:val="0"/>
          <w:color w:val="auto"/>
          <w:sz w:val="28"/>
          <w:szCs w:val="28"/>
          <w:u w:val="none"/>
          <w:shd w:val="clear" w:fill="FAFAFA"/>
          <w:vertAlign w:val="baseline"/>
          <w:rtl w:val="0"/>
        </w:rPr>
        <w:t>();</w:t>
      </w:r>
      <w:bookmarkStart w:id="1" w:name="_GoBack"/>
      <w:bookmarkEnd w:id="1"/>
      <w:r>
        <w:rPr>
          <w:rFonts w:ascii="Times New Roman" w:hAnsi="Times New Roman" w:eastAsia="Times New Roman" w:cs="Times New Roman"/>
          <w:i w:val="0"/>
          <w:smallCaps w:val="0"/>
          <w:strike w:val="0"/>
          <w:color w:val="auto"/>
          <w:sz w:val="28"/>
          <w:szCs w:val="28"/>
          <w:u w:val="none"/>
          <w:shd w:val="clear" w:fill="auto"/>
          <w:vertAlign w:val="baseline"/>
          <w:rtl w:val="0"/>
        </w:rPr>
        <w:br w:type="textWrapping"/>
      </w:r>
      <w:r>
        <w:rPr>
          <w:rFonts w:ascii="Times New Roman" w:hAnsi="Times New Roman" w:eastAsia="Times New Roman" w:cs="Times New Roman"/>
          <w:i w:val="0"/>
          <w:smallCaps w:val="0"/>
          <w:strike w:val="0"/>
          <w:color w:val="auto"/>
          <w:sz w:val="28"/>
          <w:szCs w:val="28"/>
          <w:u w:val="none"/>
          <w:shd w:val="clear" w:fill="FAFAFA"/>
          <w:vertAlign w:val="baseline"/>
          <w:rtl w:val="0"/>
        </w:rPr>
        <w:t xml:space="preserve">    </w:t>
      </w:r>
      <w:r>
        <w:rPr>
          <w:rFonts w:ascii="Times New Roman" w:hAnsi="Times New Roman" w:eastAsia="Times New Roman" w:cs="Times New Roman"/>
          <w:i w:val="0"/>
          <w:smallCaps w:val="0"/>
          <w:strike w:val="0"/>
          <w:color w:val="auto"/>
          <w:sz w:val="28"/>
          <w:szCs w:val="28"/>
          <w:u w:val="none"/>
          <w:shd w:val="clear" w:fill="auto"/>
          <w:vertAlign w:val="baseline"/>
          <w:rtl w:val="0"/>
        </w:rPr>
        <w:t>for</w:t>
      </w:r>
      <w:r>
        <w:rPr>
          <w:rFonts w:ascii="Times New Roman" w:hAnsi="Times New Roman" w:eastAsia="Times New Roman" w:cs="Times New Roman"/>
          <w:i w:val="0"/>
          <w:smallCaps w:val="0"/>
          <w:strike w:val="0"/>
          <w:color w:val="auto"/>
          <w:sz w:val="28"/>
          <w:szCs w:val="28"/>
          <w:u w:val="none"/>
          <w:shd w:val="clear" w:fill="FAFAFA"/>
          <w:vertAlign w:val="baseline"/>
          <w:rtl w:val="0"/>
        </w:rPr>
        <w:t xml:space="preserve"> (j = </w:t>
      </w:r>
      <w:r>
        <w:rPr>
          <w:rFonts w:ascii="Times New Roman" w:hAnsi="Times New Roman" w:eastAsia="Times New Roman" w:cs="Times New Roman"/>
          <w:i w:val="0"/>
          <w:smallCaps w:val="0"/>
          <w:strike w:val="0"/>
          <w:color w:val="auto"/>
          <w:sz w:val="28"/>
          <w:szCs w:val="28"/>
          <w:u w:val="none"/>
          <w:shd w:val="clear" w:fill="auto"/>
          <w:vertAlign w:val="baseline"/>
          <w:rtl w:val="0"/>
        </w:rPr>
        <w:t>0</w:t>
      </w:r>
      <w:r>
        <w:rPr>
          <w:rFonts w:ascii="Times New Roman" w:hAnsi="Times New Roman" w:eastAsia="Times New Roman" w:cs="Times New Roman"/>
          <w:i w:val="0"/>
          <w:smallCaps w:val="0"/>
          <w:strike w:val="0"/>
          <w:color w:val="auto"/>
          <w:sz w:val="28"/>
          <w:szCs w:val="28"/>
          <w:u w:val="none"/>
          <w:shd w:val="clear" w:fill="FAFAFA"/>
          <w:vertAlign w:val="baseline"/>
          <w:rtl w:val="0"/>
        </w:rPr>
        <w:t>; j &lt; jMax; j++) {</w:t>
      </w:r>
      <w:r>
        <w:rPr>
          <w:rFonts w:ascii="Times New Roman" w:hAnsi="Times New Roman" w:eastAsia="Times New Roman" w:cs="Times New Roman"/>
          <w:i w:val="0"/>
          <w:smallCaps w:val="0"/>
          <w:strike w:val="0"/>
          <w:color w:val="auto"/>
          <w:sz w:val="28"/>
          <w:szCs w:val="28"/>
          <w:u w:val="none"/>
          <w:shd w:val="clear" w:fill="auto"/>
          <w:vertAlign w:val="baseline"/>
          <w:rtl w:val="0"/>
        </w:rPr>
        <w:br w:type="textWrapping"/>
      </w:r>
      <w:r>
        <w:rPr>
          <w:rFonts w:ascii="Times New Roman" w:hAnsi="Times New Roman" w:eastAsia="Times New Roman" w:cs="Times New Roman"/>
          <w:i w:val="0"/>
          <w:smallCaps w:val="0"/>
          <w:strike w:val="0"/>
          <w:color w:val="auto"/>
          <w:sz w:val="28"/>
          <w:szCs w:val="28"/>
          <w:u w:val="none"/>
          <w:shd w:val="clear" w:fill="FAFAFA"/>
          <w:vertAlign w:val="baseline"/>
          <w:rtl w:val="0"/>
        </w:rPr>
        <w:t xml:space="preserve">        f[i][j] = </w:t>
      </w:r>
      <w:r>
        <w:rPr>
          <w:rFonts w:ascii="Times New Roman" w:hAnsi="Times New Roman" w:eastAsia="Times New Roman" w:cs="Times New Roman"/>
          <w:i w:val="0"/>
          <w:smallCaps w:val="0"/>
          <w:strike w:val="0"/>
          <w:color w:val="auto"/>
          <w:sz w:val="28"/>
          <w:szCs w:val="28"/>
          <w:u w:val="none"/>
          <w:shd w:val="clear" w:fill="auto"/>
          <w:vertAlign w:val="baseline"/>
          <w:rtl w:val="0"/>
        </w:rPr>
        <w:t>0</w:t>
      </w:r>
      <w:r>
        <w:rPr>
          <w:rFonts w:ascii="Times New Roman" w:hAnsi="Times New Roman" w:eastAsia="Times New Roman" w:cs="Times New Roman"/>
          <w:i w:val="0"/>
          <w:smallCaps w:val="0"/>
          <w:strike w:val="0"/>
          <w:color w:val="auto"/>
          <w:sz w:val="28"/>
          <w:szCs w:val="28"/>
          <w:u w:val="none"/>
          <w:shd w:val="clear" w:fill="FAFAFA"/>
          <w:vertAlign w:val="baseline"/>
          <w:rtl w:val="0"/>
        </w:rPr>
        <w:t>;</w:t>
      </w:r>
      <w:r>
        <w:rPr>
          <w:rFonts w:ascii="Consolas" w:hAnsi="Consolas" w:eastAsia="Consolas" w:cs="Consolas"/>
          <w:i w:val="0"/>
          <w:smallCaps w:val="0"/>
          <w:strike w:val="0"/>
          <w:color w:val="auto"/>
          <w:sz w:val="19"/>
          <w:szCs w:val="19"/>
          <w:u w:val="none"/>
          <w:shd w:val="clear" w:fill="auto"/>
          <w:vertAlign w:val="baseline"/>
          <w:rtl w:val="0"/>
        </w:rPr>
        <w:br w:type="textWrapping"/>
      </w:r>
      <w:r>
        <w:rPr>
          <w:rFonts w:ascii="Consolas" w:hAnsi="Consolas" w:eastAsia="Consolas" w:cs="Consolas"/>
          <w:i w:val="0"/>
          <w:smallCaps w:val="0"/>
          <w:strike w:val="0"/>
          <w:color w:val="auto"/>
          <w:sz w:val="19"/>
          <w:szCs w:val="19"/>
          <w:u w:val="none"/>
          <w:shd w:val="clear" w:fill="FAFAFA"/>
          <w:vertAlign w:val="baseline"/>
          <w:rtl w:val="0"/>
        </w:rPr>
        <w:t>    }</w:t>
      </w:r>
      <w:r>
        <w:rPr>
          <w:rFonts w:ascii="Consolas" w:hAnsi="Consolas" w:eastAsia="Consolas" w:cs="Consolas"/>
          <w:i w:val="0"/>
          <w:smallCaps w:val="0"/>
          <w:strike w:val="0"/>
          <w:color w:val="auto"/>
          <w:sz w:val="19"/>
          <w:szCs w:val="19"/>
          <w:u w:val="none"/>
          <w:shd w:val="clear" w:fill="auto"/>
          <w:vertAlign w:val="baseline"/>
          <w:rtl w:val="0"/>
        </w:rPr>
        <w:br w:type="textWrapping"/>
      </w:r>
      <w:r>
        <w:rPr>
          <w:rFonts w:ascii="Consolas" w:hAnsi="Consolas" w:eastAsia="Consolas" w:cs="Consolas"/>
          <w:i w:val="0"/>
          <w:smallCaps w:val="0"/>
          <w:strike w:val="0"/>
          <w:color w:val="auto"/>
          <w:sz w:val="19"/>
          <w:szCs w:val="19"/>
          <w:u w:val="none"/>
          <w:shd w:val="clear" w:fill="FAFAFA"/>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ight="0" w:firstLine="0"/>
        <w:jc w:val="left"/>
        <w:rPr>
          <w:rFonts w:ascii="Consolas" w:hAnsi="Consolas" w:eastAsia="Consolas" w:cs="Consolas"/>
          <w:color w:val="auto"/>
          <w:sz w:val="19"/>
          <w:szCs w:val="19"/>
          <w:shd w:val="clear" w:fill="FAFAFA"/>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ight="0" w:firstLine="0"/>
        <w:jc w:val="left"/>
        <w:rPr>
          <w:rFonts w:ascii="Consolas" w:hAnsi="Consolas" w:eastAsia="Consolas" w:cs="Consolas"/>
          <w:color w:val="auto"/>
          <w:sz w:val="19"/>
          <w:szCs w:val="19"/>
          <w:shd w:val="clear" w:fill="FAFAFA"/>
        </w:rPr>
      </w:pPr>
      <w:r>
        <w:rPr>
          <w:rFonts w:ascii="Consolas" w:hAnsi="Consolas" w:eastAsia="Consolas" w:cs="Consolas"/>
          <w:color w:val="auto"/>
          <w:sz w:val="19"/>
          <w:szCs w:val="19"/>
          <w:shd w:val="clear" w:fill="FAFAFA"/>
          <w:rtl w:val="0"/>
        </w:rPr>
        <w:t>log (f.length)</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ight="0" w:firstLine="0"/>
        <w:jc w:val="left"/>
        <w:rPr>
          <w:rFonts w:ascii="Times New Roman" w:hAnsi="Times New Roman" w:eastAsia="Times New Roman" w:cs="Times New Roman"/>
          <w:color w:val="auto"/>
          <w:sz w:val="28"/>
          <w:szCs w:val="28"/>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ight="0" w:firstLine="0"/>
        <w:jc w:val="left"/>
        <w:rPr>
          <w:rFonts w:ascii="Times New Roman" w:hAnsi="Times New Roman" w:eastAsia="Times New Roman" w:cs="Times New Roman"/>
          <w:color w:val="auto"/>
          <w:sz w:val="28"/>
          <w:szCs w:val="28"/>
        </w:rPr>
      </w:pPr>
    </w:p>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FFFFFF"/>
        <w:spacing w:before="0" w:after="0" w:line="276" w:lineRule="auto"/>
        <w:ind w:left="1080" w:right="0" w:hanging="360"/>
        <w:jc w:val="left"/>
        <w:rPr>
          <w:rFonts w:ascii="Times New Roman" w:hAnsi="Times New Roman" w:eastAsia="Times New Roman" w:cs="Times New Roman"/>
          <w:i w:val="0"/>
          <w:smallCaps w:val="0"/>
          <w:strike w:val="0"/>
          <w:color w:val="auto"/>
          <w:sz w:val="28"/>
          <w:szCs w:val="28"/>
          <w:shd w:val="clear" w:fill="auto"/>
          <w:vertAlign w:val="baseline"/>
        </w:rPr>
      </w:pPr>
      <w:r>
        <w:rPr>
          <w:rFonts w:ascii="Times New Roman" w:hAnsi="Times New Roman" w:eastAsia="Times New Roman" w:cs="Times New Roman"/>
          <w:i w:val="0"/>
          <w:smallCaps w:val="0"/>
          <w:strike w:val="0"/>
          <w:color w:val="auto"/>
          <w:sz w:val="28"/>
          <w:szCs w:val="28"/>
          <w:u w:val="none"/>
          <w:shd w:val="clear" w:fill="auto"/>
          <w:vertAlign w:val="baseline"/>
          <w:rtl w:val="0"/>
        </w:rPr>
        <w:t>10</w:t>
      </w:r>
    </w:p>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FFFFFF"/>
        <w:spacing w:before="0" w:after="0" w:line="276" w:lineRule="auto"/>
        <w:ind w:left="1080" w:right="0" w:hanging="360"/>
        <w:jc w:val="left"/>
        <w:rPr>
          <w:rFonts w:ascii="Times New Roman" w:hAnsi="Times New Roman" w:eastAsia="Times New Roman" w:cs="Times New Roman"/>
          <w:i w:val="0"/>
          <w:smallCaps w:val="0"/>
          <w:strike w:val="0"/>
          <w:color w:val="auto"/>
          <w:sz w:val="28"/>
          <w:szCs w:val="28"/>
          <w:shd w:val="clear" w:fill="auto"/>
          <w:vertAlign w:val="baseline"/>
        </w:rPr>
      </w:pPr>
      <w:r>
        <w:rPr>
          <w:rFonts w:ascii="Times New Roman" w:hAnsi="Times New Roman" w:eastAsia="Times New Roman" w:cs="Times New Roman"/>
          <w:i w:val="0"/>
          <w:smallCaps w:val="0"/>
          <w:strike w:val="0"/>
          <w:color w:val="auto"/>
          <w:sz w:val="28"/>
          <w:szCs w:val="28"/>
          <w:u w:val="none"/>
          <w:shd w:val="clear" w:fill="auto"/>
          <w:vertAlign w:val="baseline"/>
          <w:rtl w:val="0"/>
        </w:rPr>
        <w:t>20</w:t>
      </w:r>
    </w:p>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FFFFFF"/>
        <w:spacing w:before="0" w:after="0" w:line="276" w:lineRule="auto"/>
        <w:ind w:left="1080" w:right="0" w:hanging="360"/>
        <w:jc w:val="left"/>
        <w:rPr>
          <w:rFonts w:ascii="Times New Roman" w:hAnsi="Times New Roman" w:eastAsia="Times New Roman" w:cs="Times New Roman"/>
          <w:i w:val="0"/>
          <w:smallCaps w:val="0"/>
          <w:strike w:val="0"/>
          <w:color w:val="auto"/>
          <w:sz w:val="28"/>
          <w:szCs w:val="28"/>
          <w:shd w:val="clear" w:fill="auto"/>
          <w:vertAlign w:val="baseline"/>
        </w:rPr>
      </w:pPr>
      <w:r>
        <w:rPr>
          <w:rFonts w:ascii="Times New Roman" w:hAnsi="Times New Roman" w:eastAsia="Times New Roman" w:cs="Times New Roman"/>
          <w:i w:val="0"/>
          <w:smallCaps w:val="0"/>
          <w:strike w:val="0"/>
          <w:color w:val="auto"/>
          <w:sz w:val="28"/>
          <w:szCs w:val="28"/>
          <w:u w:val="none"/>
          <w:shd w:val="clear" w:fill="auto"/>
          <w:vertAlign w:val="baseline"/>
          <w:rtl w:val="0"/>
        </w:rPr>
        <w:t>200</w:t>
      </w:r>
    </w:p>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FFFFFF"/>
        <w:spacing w:before="0" w:after="0" w:line="276" w:lineRule="auto"/>
        <w:ind w:left="1080" w:right="0" w:hanging="360"/>
        <w:jc w:val="left"/>
        <w:rPr>
          <w:rFonts w:ascii="Times New Roman" w:hAnsi="Times New Roman" w:eastAsia="Times New Roman" w:cs="Times New Roman"/>
          <w:i w:val="0"/>
          <w:smallCaps w:val="0"/>
          <w:strike w:val="0"/>
          <w:color w:val="auto"/>
          <w:sz w:val="28"/>
          <w:szCs w:val="28"/>
          <w:shd w:val="clear" w:fill="auto"/>
          <w:vertAlign w:val="baseline"/>
        </w:rPr>
      </w:pPr>
      <w:r>
        <w:rPr>
          <w:rFonts w:ascii="Times New Roman" w:hAnsi="Times New Roman" w:eastAsia="Times New Roman" w:cs="Times New Roman"/>
          <w:i w:val="0"/>
          <w:smallCaps w:val="0"/>
          <w:strike w:val="0"/>
          <w:color w:val="auto"/>
          <w:sz w:val="28"/>
          <w:szCs w:val="28"/>
          <w:u w:val="none"/>
          <w:shd w:val="clear" w:fill="auto"/>
          <w:vertAlign w:val="baseline"/>
          <w:rtl w:val="0"/>
        </w:rPr>
        <w:t>Lỗi</w:t>
      </w:r>
    </w:p>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FFFFFF"/>
        <w:spacing w:before="0" w:after="200" w:line="276" w:lineRule="auto"/>
        <w:ind w:left="1080" w:right="0" w:hanging="360"/>
        <w:jc w:val="left"/>
        <w:rPr>
          <w:rFonts w:ascii="Times New Roman" w:hAnsi="Times New Roman" w:eastAsia="Times New Roman" w:cs="Times New Roman"/>
          <w:i w:val="0"/>
          <w:smallCaps w:val="0"/>
          <w:strike w:val="0"/>
          <w:color w:val="auto"/>
          <w:sz w:val="28"/>
          <w:szCs w:val="28"/>
          <w:shd w:val="clear" w:fill="auto"/>
          <w:vertAlign w:val="baseline"/>
        </w:rPr>
      </w:pPr>
    </w:p>
    <w:p>
      <w:pPr>
        <w:shd w:val="clear" w:fill="FFFFFF"/>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tl w:val="0"/>
        </w:rPr>
        <w:t>Câu 7 : Kết quả của đoạn code là ?</w:t>
      </w:r>
    </w:p>
    <w:p>
      <w:pP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Times New Roman" w:hAnsi="Times New Roman" w:eastAsia="Times New Roman" w:cs="Times New Roman"/>
          <w:color w:val="auto"/>
          <w:sz w:val="28"/>
          <w:szCs w:val="28"/>
          <w:shd w:val="clear" w:fill="FAFAFA"/>
        </w:rPr>
      </w:pPr>
      <w:r>
        <w:rPr>
          <w:rFonts w:ascii="Times New Roman" w:hAnsi="Times New Roman" w:eastAsia="Times New Roman" w:cs="Times New Roman"/>
          <w:color w:val="auto"/>
          <w:sz w:val="28"/>
          <w:szCs w:val="28"/>
          <w:shd w:val="clear" w:fill="FAFAFA"/>
          <w:rtl w:val="0"/>
        </w:rPr>
        <w:t>let x = [1,3,5,7];</w:t>
      </w:r>
      <w:r>
        <w:rPr>
          <w:rFonts w:ascii="Times New Roman" w:hAnsi="Times New Roman" w:eastAsia="Times New Roman" w:cs="Times New Roman"/>
          <w:color w:val="auto"/>
          <w:sz w:val="28"/>
          <w:szCs w:val="28"/>
          <w:shd w:val="clear" w:fill="FAFAFA"/>
          <w:rtl w:val="0"/>
        </w:rPr>
        <w:br w:type="textWrapping"/>
      </w:r>
      <w:r>
        <w:rPr>
          <w:rFonts w:ascii="Times New Roman" w:hAnsi="Times New Roman" w:eastAsia="Times New Roman" w:cs="Times New Roman"/>
          <w:color w:val="auto"/>
          <w:sz w:val="28"/>
          <w:szCs w:val="28"/>
          <w:shd w:val="clear" w:fill="FAFAFA"/>
          <w:rtl w:val="0"/>
        </w:rPr>
        <w:t>let y = [2,4,6];</w:t>
      </w:r>
      <w:r>
        <w:rPr>
          <w:rFonts w:ascii="Times New Roman" w:hAnsi="Times New Roman" w:eastAsia="Times New Roman" w:cs="Times New Roman"/>
          <w:color w:val="auto"/>
          <w:sz w:val="28"/>
          <w:szCs w:val="28"/>
          <w:shd w:val="clear" w:fill="FAFAFA"/>
          <w:rtl w:val="0"/>
        </w:rPr>
        <w:br w:type="textWrapping"/>
      </w:r>
      <w:r>
        <w:rPr>
          <w:rFonts w:ascii="Times New Roman" w:hAnsi="Times New Roman" w:eastAsia="Times New Roman" w:cs="Times New Roman"/>
          <w:color w:val="auto"/>
          <w:sz w:val="28"/>
          <w:szCs w:val="28"/>
          <w:shd w:val="clear" w:fill="FAFAFA"/>
          <w:rtl w:val="0"/>
        </w:rPr>
        <w:t>x[2] = y[x.length-3] + x [ x[0] + y[0] ];</w:t>
      </w:r>
      <w:r>
        <w:rPr>
          <w:rFonts w:ascii="Times New Roman" w:hAnsi="Times New Roman" w:eastAsia="Times New Roman" w:cs="Times New Roman"/>
          <w:color w:val="auto"/>
          <w:sz w:val="28"/>
          <w:szCs w:val="28"/>
          <w:shd w:val="clear" w:fill="FAFAFA"/>
          <w:rtl w:val="0"/>
        </w:rPr>
        <w:br w:type="textWrapping"/>
      </w:r>
      <w:r>
        <w:rPr>
          <w:rFonts w:ascii="Times New Roman" w:hAnsi="Times New Roman" w:eastAsia="Times New Roman" w:cs="Times New Roman"/>
          <w:color w:val="auto"/>
          <w:sz w:val="28"/>
          <w:szCs w:val="28"/>
          <w:shd w:val="clear" w:fill="FAFAFA"/>
          <w:rtl w:val="0"/>
        </w:rPr>
        <w:t>console.log(x);</w:t>
      </w:r>
    </w:p>
    <w:p>
      <w:pP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Times New Roman" w:hAnsi="Times New Roman" w:eastAsia="Times New Roman" w:cs="Times New Roman"/>
          <w:color w:val="auto"/>
          <w:sz w:val="28"/>
          <w:szCs w:val="28"/>
        </w:rPr>
      </w:pPr>
    </w:p>
    <w:p>
      <w:pPr>
        <w:keepNext w:val="0"/>
        <w:keepLines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FFFFFF"/>
        <w:spacing w:before="0" w:after="0" w:line="240" w:lineRule="auto"/>
        <w:ind w:left="420" w:right="0" w:hanging="360"/>
        <w:jc w:val="left"/>
        <w:rPr>
          <w:rFonts w:ascii="Times New Roman" w:hAnsi="Times New Roman" w:eastAsia="Times New Roman" w:cs="Times New Roman"/>
          <w:i w:val="0"/>
          <w:smallCaps w:val="0"/>
          <w:strike w:val="0"/>
          <w:color w:val="auto"/>
          <w:sz w:val="28"/>
          <w:szCs w:val="28"/>
          <w:shd w:val="clear" w:fill="auto"/>
          <w:vertAlign w:val="baseline"/>
        </w:rPr>
      </w:pPr>
      <w:r>
        <w:rPr>
          <w:rFonts w:ascii="Times New Roman" w:hAnsi="Times New Roman" w:eastAsia="Times New Roman" w:cs="Times New Roman"/>
          <w:i w:val="0"/>
          <w:smallCaps w:val="0"/>
          <w:strike w:val="0"/>
          <w:color w:val="auto"/>
          <w:sz w:val="28"/>
          <w:szCs w:val="28"/>
          <w:u w:val="none"/>
          <w:shd w:val="clear" w:fill="auto"/>
          <w:vertAlign w:val="baseline"/>
          <w:rtl w:val="0"/>
        </w:rPr>
        <w:t>Không đáp án nào đúng</w:t>
      </w:r>
    </w:p>
    <w:p>
      <w:pPr>
        <w:keepNext w:val="0"/>
        <w:keepLines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FFFFFF"/>
        <w:spacing w:before="0" w:after="0" w:line="240" w:lineRule="auto"/>
        <w:ind w:left="420" w:right="0" w:hanging="360"/>
        <w:jc w:val="left"/>
        <w:rPr>
          <w:rFonts w:ascii="Times New Roman" w:hAnsi="Times New Roman" w:eastAsia="Times New Roman" w:cs="Times New Roman"/>
          <w:i w:val="0"/>
          <w:smallCaps w:val="0"/>
          <w:strike w:val="0"/>
          <w:color w:val="auto"/>
          <w:sz w:val="28"/>
          <w:szCs w:val="28"/>
          <w:shd w:val="clear" w:fill="auto"/>
          <w:vertAlign w:val="baseline"/>
        </w:rPr>
      </w:pPr>
      <w:r>
        <w:rPr>
          <w:rFonts w:ascii="Times New Roman" w:hAnsi="Times New Roman" w:eastAsia="Times New Roman" w:cs="Times New Roman"/>
          <w:i w:val="0"/>
          <w:smallCaps w:val="0"/>
          <w:strike w:val="0"/>
          <w:color w:val="auto"/>
          <w:sz w:val="28"/>
          <w:szCs w:val="28"/>
          <w:u w:val="none"/>
          <w:shd w:val="clear" w:fill="auto"/>
          <w:vertAlign w:val="baseline"/>
          <w:rtl w:val="0"/>
        </w:rPr>
        <w:t>[2,3,11,7]</w:t>
      </w:r>
    </w:p>
    <w:p>
      <w:pPr>
        <w:keepNext w:val="0"/>
        <w:keepLines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FFFFFF"/>
        <w:spacing w:before="0" w:after="0" w:line="240" w:lineRule="auto"/>
        <w:ind w:left="420" w:right="0" w:hanging="360"/>
        <w:jc w:val="left"/>
        <w:rPr>
          <w:rFonts w:ascii="Times New Roman" w:hAnsi="Times New Roman" w:eastAsia="Times New Roman" w:cs="Times New Roman"/>
          <w:i w:val="0"/>
          <w:smallCaps w:val="0"/>
          <w:strike w:val="0"/>
          <w:color w:val="auto"/>
          <w:sz w:val="28"/>
          <w:szCs w:val="28"/>
          <w:shd w:val="clear" w:fill="auto"/>
          <w:vertAlign w:val="baseline"/>
        </w:rPr>
      </w:pPr>
      <w:r>
        <w:rPr>
          <w:rFonts w:ascii="Times New Roman" w:hAnsi="Times New Roman" w:eastAsia="Times New Roman" w:cs="Times New Roman"/>
          <w:i w:val="0"/>
          <w:smallCaps w:val="0"/>
          <w:strike w:val="0"/>
          <w:color w:val="auto"/>
          <w:sz w:val="28"/>
          <w:szCs w:val="28"/>
          <w:u w:val="none"/>
          <w:shd w:val="clear" w:fill="auto"/>
          <w:vertAlign w:val="baseline"/>
          <w:rtl w:val="0"/>
        </w:rPr>
        <w:t>[1,3,11,7]</w:t>
      </w:r>
    </w:p>
    <w:p>
      <w:pPr>
        <w:keepNext w:val="0"/>
        <w:keepLines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FFFFFF"/>
        <w:spacing w:before="0" w:after="200" w:line="240" w:lineRule="auto"/>
        <w:ind w:left="420" w:right="0" w:hanging="360"/>
        <w:jc w:val="left"/>
        <w:rPr>
          <w:rFonts w:ascii="Times New Roman" w:hAnsi="Times New Roman" w:eastAsia="Times New Roman" w:cs="Times New Roman"/>
          <w:i w:val="0"/>
          <w:smallCaps w:val="0"/>
          <w:strike w:val="0"/>
          <w:color w:val="auto"/>
          <w:sz w:val="28"/>
          <w:szCs w:val="28"/>
          <w:shd w:val="clear" w:fill="auto"/>
          <w:vertAlign w:val="baseline"/>
        </w:rPr>
      </w:pPr>
      <w:r>
        <w:rPr>
          <w:rFonts w:ascii="Times New Roman" w:hAnsi="Times New Roman" w:eastAsia="Times New Roman" w:cs="Times New Roman"/>
          <w:i w:val="0"/>
          <w:smallCaps w:val="0"/>
          <w:strike w:val="0"/>
          <w:color w:val="auto"/>
          <w:sz w:val="28"/>
          <w:szCs w:val="28"/>
          <w:u w:val="none"/>
          <w:shd w:val="clear" w:fill="auto"/>
          <w:vertAlign w:val="baseline"/>
          <w:rtl w:val="0"/>
        </w:rPr>
        <w:t>[1,3,11,13]</w:t>
      </w:r>
    </w:p>
    <w:p>
      <w:pPr>
        <w:shd w:val="clear" w:fill="FFFFFF"/>
        <w:rPr>
          <w:rFonts w:ascii="Times New Roman" w:hAnsi="Times New Roman" w:eastAsia="Times New Roman" w:cs="Times New Roman"/>
          <w:color w:val="auto"/>
          <w:sz w:val="28"/>
          <w:szCs w:val="28"/>
        </w:rPr>
      </w:pPr>
    </w:p>
    <w:p>
      <w:pPr>
        <w:shd w:val="clear" w:fill="FFFFFF"/>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tl w:val="0"/>
        </w:rPr>
        <w:t>Câu 8 : Đâu là khởi tạo mảng đúng ?</w:t>
      </w:r>
    </w:p>
    <w:p>
      <w:pPr>
        <w:keepNext w:val="0"/>
        <w:keepLines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FFFFFF"/>
        <w:spacing w:before="0" w:after="0" w:line="276" w:lineRule="auto"/>
        <w:ind w:left="720" w:right="0" w:hanging="360"/>
        <w:jc w:val="left"/>
        <w:rPr>
          <w:rFonts w:ascii="Times New Roman" w:hAnsi="Times New Roman" w:eastAsia="Times New Roman" w:cs="Times New Roman"/>
          <w:i w:val="0"/>
          <w:smallCaps w:val="0"/>
          <w:strike w:val="0"/>
          <w:color w:val="auto"/>
          <w:sz w:val="28"/>
          <w:szCs w:val="28"/>
          <w:shd w:val="clear" w:fill="auto"/>
          <w:vertAlign w:val="baseline"/>
        </w:rPr>
      </w:pPr>
      <w:r>
        <w:rPr>
          <w:rFonts w:ascii="Times New Roman" w:hAnsi="Times New Roman" w:eastAsia="Times New Roman" w:cs="Times New Roman"/>
          <w:i w:val="0"/>
          <w:smallCaps w:val="0"/>
          <w:strike w:val="0"/>
          <w:color w:val="auto"/>
          <w:sz w:val="28"/>
          <w:szCs w:val="28"/>
          <w:highlight w:val="white"/>
          <w:u w:val="none"/>
          <w:vertAlign w:val="baseline"/>
          <w:rtl w:val="0"/>
        </w:rPr>
        <w:t>let a = [12,false,"text"];</w:t>
      </w:r>
    </w:p>
    <w:p>
      <w:pPr>
        <w:keepNext w:val="0"/>
        <w:keepLines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FFFFFF"/>
        <w:spacing w:before="0" w:after="0" w:line="276" w:lineRule="auto"/>
        <w:ind w:left="720" w:right="0" w:hanging="360"/>
        <w:jc w:val="left"/>
        <w:rPr>
          <w:rFonts w:ascii="Times New Roman" w:hAnsi="Times New Roman" w:eastAsia="Times New Roman" w:cs="Times New Roman"/>
          <w:i w:val="0"/>
          <w:smallCaps w:val="0"/>
          <w:strike w:val="0"/>
          <w:color w:val="auto"/>
          <w:sz w:val="28"/>
          <w:szCs w:val="28"/>
          <w:shd w:val="clear" w:fill="auto"/>
          <w:vertAlign w:val="baseline"/>
        </w:rPr>
      </w:pPr>
      <w:r>
        <w:rPr>
          <w:rFonts w:ascii="Times New Roman" w:hAnsi="Times New Roman" w:eastAsia="Times New Roman" w:cs="Times New Roman"/>
          <w:i w:val="0"/>
          <w:smallCaps w:val="0"/>
          <w:strike w:val="0"/>
          <w:color w:val="auto"/>
          <w:sz w:val="28"/>
          <w:szCs w:val="28"/>
          <w:highlight w:val="white"/>
          <w:u w:val="none"/>
          <w:vertAlign w:val="baseline"/>
          <w:rtl w:val="0"/>
        </w:rPr>
        <w:t>let a = array(12,false,"text");</w:t>
      </w:r>
    </w:p>
    <w:p>
      <w:pPr>
        <w:keepNext w:val="0"/>
        <w:keepLines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FFFFFF"/>
        <w:spacing w:before="0" w:after="0" w:line="276" w:lineRule="auto"/>
        <w:ind w:left="720" w:right="0" w:hanging="360"/>
        <w:jc w:val="left"/>
        <w:rPr>
          <w:rFonts w:ascii="Times New Roman" w:hAnsi="Times New Roman" w:eastAsia="Times New Roman" w:cs="Times New Roman"/>
          <w:i w:val="0"/>
          <w:smallCaps w:val="0"/>
          <w:strike w:val="0"/>
          <w:color w:val="auto"/>
          <w:sz w:val="28"/>
          <w:szCs w:val="28"/>
          <w:shd w:val="clear" w:fill="auto"/>
          <w:vertAlign w:val="baseline"/>
        </w:rPr>
      </w:pPr>
      <w:r>
        <w:rPr>
          <w:rFonts w:ascii="Times New Roman" w:hAnsi="Times New Roman" w:eastAsia="Times New Roman" w:cs="Times New Roman"/>
          <w:i w:val="0"/>
          <w:smallCaps w:val="0"/>
          <w:strike w:val="0"/>
          <w:color w:val="auto"/>
          <w:sz w:val="28"/>
          <w:szCs w:val="28"/>
          <w:highlight w:val="white"/>
          <w:u w:val="none"/>
          <w:vertAlign w:val="baseline"/>
          <w:rtl w:val="0"/>
        </w:rPr>
        <w:t>let a = new array(12,false,"text");</w:t>
      </w:r>
    </w:p>
    <w:p>
      <w:pPr>
        <w:keepNext w:val="0"/>
        <w:keepLines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FFFFFF"/>
        <w:spacing w:before="0" w:after="200" w:line="276" w:lineRule="auto"/>
        <w:ind w:left="720" w:right="0" w:hanging="360"/>
        <w:jc w:val="left"/>
        <w:rPr>
          <w:rFonts w:ascii="Times New Roman" w:hAnsi="Times New Roman" w:eastAsia="Times New Roman" w:cs="Times New Roman"/>
          <w:i w:val="0"/>
          <w:smallCaps w:val="0"/>
          <w:strike w:val="0"/>
          <w:color w:val="auto"/>
          <w:sz w:val="28"/>
          <w:szCs w:val="28"/>
          <w:shd w:val="clear" w:fill="auto"/>
          <w:vertAlign w:val="baseline"/>
        </w:rPr>
      </w:pPr>
      <w:r>
        <w:rPr>
          <w:rFonts w:ascii="Times New Roman" w:hAnsi="Times New Roman" w:eastAsia="Times New Roman" w:cs="Times New Roman"/>
          <w:i w:val="0"/>
          <w:smallCaps w:val="0"/>
          <w:strike w:val="0"/>
          <w:color w:val="auto"/>
          <w:sz w:val="28"/>
          <w:szCs w:val="28"/>
          <w:highlight w:val="white"/>
          <w:u w:val="none"/>
          <w:vertAlign w:val="baseline"/>
          <w:rtl w:val="0"/>
        </w:rPr>
        <w:t>let a = new [12,false,"text"];</w:t>
      </w:r>
    </w:p>
    <w:p>
      <w:pPr>
        <w:shd w:val="clear" w:fill="FFFFFF"/>
        <w:rPr>
          <w:rFonts w:ascii="Times New Roman" w:hAnsi="Times New Roman" w:eastAsia="Times New Roman" w:cs="Times New Roman"/>
          <w:color w:val="auto"/>
          <w:sz w:val="28"/>
          <w:szCs w:val="28"/>
        </w:rPr>
      </w:pPr>
    </w:p>
    <w:p>
      <w:pPr>
        <w:shd w:val="clear" w:fill="FFFFFF"/>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tl w:val="0"/>
        </w:rPr>
        <w:t>Câu 9: Kết quả của đoạn code là ?</w:t>
      </w:r>
    </w:p>
    <w:p>
      <w:pPr>
        <w:shd w:val="clear" w:fill="FFFFFF"/>
        <w:ind w:left="720" w:firstLine="0"/>
        <w:rPr>
          <w:rFonts w:ascii="Times New Roman" w:hAnsi="Times New Roman" w:eastAsia="Times New Roman" w:cs="Times New Roman"/>
          <w:color w:val="auto"/>
          <w:sz w:val="28"/>
          <w:szCs w:val="28"/>
          <w:shd w:val="clear" w:fill="FAFAFA"/>
        </w:rPr>
      </w:pPr>
      <w:r>
        <w:rPr>
          <w:rFonts w:ascii="Times New Roman" w:hAnsi="Times New Roman" w:eastAsia="Times New Roman" w:cs="Times New Roman"/>
          <w:color w:val="auto"/>
          <w:sz w:val="28"/>
          <w:szCs w:val="28"/>
          <w:rtl w:val="0"/>
        </w:rPr>
        <w:t>let</w:t>
      </w:r>
      <w:r>
        <w:rPr>
          <w:rFonts w:ascii="Times New Roman" w:hAnsi="Times New Roman" w:eastAsia="Times New Roman" w:cs="Times New Roman"/>
          <w:color w:val="auto"/>
          <w:sz w:val="28"/>
          <w:szCs w:val="28"/>
          <w:shd w:val="clear" w:fill="FAFAFA"/>
          <w:rtl w:val="0"/>
        </w:rPr>
        <w:t xml:space="preserve"> a = </w:t>
      </w:r>
      <w:r>
        <w:rPr>
          <w:rFonts w:ascii="Times New Roman" w:hAnsi="Times New Roman" w:eastAsia="Times New Roman" w:cs="Times New Roman"/>
          <w:color w:val="auto"/>
          <w:sz w:val="28"/>
          <w:szCs w:val="28"/>
          <w:rtl w:val="0"/>
        </w:rPr>
        <w:t>new</w:t>
      </w:r>
      <w:r>
        <w:rPr>
          <w:rFonts w:ascii="Times New Roman" w:hAnsi="Times New Roman" w:eastAsia="Times New Roman" w:cs="Times New Roman"/>
          <w:color w:val="auto"/>
          <w:sz w:val="28"/>
          <w:szCs w:val="28"/>
          <w:shd w:val="clear" w:fill="FAFAFA"/>
          <w:rtl w:val="0"/>
        </w:rPr>
        <w:t xml:space="preserve"> </w:t>
      </w:r>
      <w:r>
        <w:rPr>
          <w:rFonts w:ascii="Times New Roman" w:hAnsi="Times New Roman" w:eastAsia="Times New Roman" w:cs="Times New Roman"/>
          <w:color w:val="auto"/>
          <w:sz w:val="28"/>
          <w:szCs w:val="28"/>
          <w:rtl w:val="0"/>
        </w:rPr>
        <w:t>Array</w:t>
      </w:r>
      <w:r>
        <w:rPr>
          <w:rFonts w:ascii="Times New Roman" w:hAnsi="Times New Roman" w:eastAsia="Times New Roman" w:cs="Times New Roman"/>
          <w:color w:val="auto"/>
          <w:sz w:val="28"/>
          <w:szCs w:val="28"/>
          <w:shd w:val="clear" w:fill="FAFAFA"/>
          <w:rtl w:val="0"/>
        </w:rPr>
        <w:t>(</w:t>
      </w:r>
      <w:r>
        <w:rPr>
          <w:rFonts w:ascii="Times New Roman" w:hAnsi="Times New Roman" w:eastAsia="Times New Roman" w:cs="Times New Roman"/>
          <w:color w:val="auto"/>
          <w:sz w:val="28"/>
          <w:szCs w:val="28"/>
          <w:rtl w:val="0"/>
        </w:rPr>
        <w:t>12</w:t>
      </w:r>
      <w:r>
        <w:rPr>
          <w:rFonts w:ascii="Times New Roman" w:hAnsi="Times New Roman" w:eastAsia="Times New Roman" w:cs="Times New Roman"/>
          <w:color w:val="auto"/>
          <w:sz w:val="28"/>
          <w:szCs w:val="28"/>
          <w:shd w:val="clear" w:fill="FAFAFA"/>
          <w:rtl w:val="0"/>
        </w:rPr>
        <w:t xml:space="preserve">, </w:t>
      </w:r>
      <w:r>
        <w:rPr>
          <w:rFonts w:ascii="Times New Roman" w:hAnsi="Times New Roman" w:eastAsia="Times New Roman" w:cs="Times New Roman"/>
          <w:color w:val="auto"/>
          <w:sz w:val="28"/>
          <w:szCs w:val="28"/>
          <w:rtl w:val="0"/>
        </w:rPr>
        <w:t>false</w:t>
      </w:r>
      <w:r>
        <w:rPr>
          <w:rFonts w:ascii="Times New Roman" w:hAnsi="Times New Roman" w:eastAsia="Times New Roman" w:cs="Times New Roman"/>
          <w:color w:val="auto"/>
          <w:sz w:val="28"/>
          <w:szCs w:val="28"/>
          <w:shd w:val="clear" w:fill="FAFAFA"/>
          <w:rtl w:val="0"/>
        </w:rPr>
        <w:t xml:space="preserve">, </w:t>
      </w:r>
      <w:r>
        <w:rPr>
          <w:rFonts w:ascii="Times New Roman" w:hAnsi="Times New Roman" w:eastAsia="Times New Roman" w:cs="Times New Roman"/>
          <w:color w:val="auto"/>
          <w:sz w:val="28"/>
          <w:szCs w:val="28"/>
          <w:rtl w:val="0"/>
        </w:rPr>
        <w:t>"text"</w:t>
      </w:r>
      <w:r>
        <w:rPr>
          <w:rFonts w:ascii="Times New Roman" w:hAnsi="Times New Roman" w:eastAsia="Times New Roman" w:cs="Times New Roman"/>
          <w:color w:val="auto"/>
          <w:sz w:val="28"/>
          <w:szCs w:val="28"/>
          <w:shd w:val="clear" w:fill="FAFAFA"/>
          <w:rtl w:val="0"/>
        </w:rPr>
        <w:t>);</w:t>
      </w:r>
      <w:r>
        <w:rPr>
          <w:rFonts w:ascii="Times New Roman" w:hAnsi="Times New Roman" w:eastAsia="Times New Roman" w:cs="Times New Roman"/>
          <w:color w:val="auto"/>
          <w:sz w:val="28"/>
          <w:szCs w:val="28"/>
          <w:rtl w:val="0"/>
        </w:rPr>
        <w:br w:type="textWrapping"/>
      </w:r>
      <w:r>
        <w:rPr>
          <w:rFonts w:ascii="Times New Roman" w:hAnsi="Times New Roman" w:eastAsia="Times New Roman" w:cs="Times New Roman"/>
          <w:color w:val="auto"/>
          <w:sz w:val="28"/>
          <w:szCs w:val="28"/>
          <w:shd w:val="clear" w:fill="FAFAFA"/>
          <w:rtl w:val="0"/>
        </w:rPr>
        <w:t xml:space="preserve">x = </w:t>
      </w:r>
      <w:r>
        <w:rPr>
          <w:rFonts w:ascii="Times New Roman" w:hAnsi="Times New Roman" w:eastAsia="Times New Roman" w:cs="Times New Roman"/>
          <w:color w:val="auto"/>
          <w:sz w:val="28"/>
          <w:szCs w:val="28"/>
          <w:rtl w:val="0"/>
        </w:rPr>
        <w:t>10</w:t>
      </w:r>
      <w:r>
        <w:rPr>
          <w:rFonts w:ascii="Times New Roman" w:hAnsi="Times New Roman" w:eastAsia="Times New Roman" w:cs="Times New Roman"/>
          <w:color w:val="auto"/>
          <w:sz w:val="28"/>
          <w:szCs w:val="28"/>
          <w:shd w:val="clear" w:fill="FAFAFA"/>
          <w:rtl w:val="0"/>
        </w:rPr>
        <w:t>;</w:t>
      </w:r>
      <w:r>
        <w:rPr>
          <w:rFonts w:ascii="Times New Roman" w:hAnsi="Times New Roman" w:eastAsia="Times New Roman" w:cs="Times New Roman"/>
          <w:color w:val="auto"/>
          <w:sz w:val="28"/>
          <w:szCs w:val="28"/>
          <w:rtl w:val="0"/>
        </w:rPr>
        <w:br w:type="textWrapping"/>
      </w:r>
      <w:r>
        <w:rPr>
          <w:rFonts w:ascii="Times New Roman" w:hAnsi="Times New Roman" w:eastAsia="Times New Roman" w:cs="Times New Roman"/>
          <w:color w:val="auto"/>
          <w:sz w:val="28"/>
          <w:szCs w:val="28"/>
          <w:rtl w:val="0"/>
        </w:rPr>
        <w:t>if</w:t>
      </w:r>
      <w:r>
        <w:rPr>
          <w:rFonts w:ascii="Times New Roman" w:hAnsi="Times New Roman" w:eastAsia="Times New Roman" w:cs="Times New Roman"/>
          <w:color w:val="auto"/>
          <w:sz w:val="28"/>
          <w:szCs w:val="28"/>
          <w:shd w:val="clear" w:fill="FAFAFA"/>
          <w:rtl w:val="0"/>
        </w:rPr>
        <w:t xml:space="preserve"> (a[</w:t>
      </w:r>
      <w:r>
        <w:rPr>
          <w:rFonts w:ascii="Times New Roman" w:hAnsi="Times New Roman" w:eastAsia="Times New Roman" w:cs="Times New Roman"/>
          <w:color w:val="auto"/>
          <w:sz w:val="28"/>
          <w:szCs w:val="28"/>
          <w:rtl w:val="0"/>
        </w:rPr>
        <w:t>1</w:t>
      </w:r>
      <w:r>
        <w:rPr>
          <w:rFonts w:ascii="Times New Roman" w:hAnsi="Times New Roman" w:eastAsia="Times New Roman" w:cs="Times New Roman"/>
          <w:color w:val="auto"/>
          <w:sz w:val="28"/>
          <w:szCs w:val="28"/>
          <w:shd w:val="clear" w:fill="FAFAFA"/>
          <w:rtl w:val="0"/>
        </w:rPr>
        <w:t xml:space="preserve">]) x = </w:t>
      </w:r>
      <w:r>
        <w:rPr>
          <w:rFonts w:ascii="Times New Roman" w:hAnsi="Times New Roman" w:eastAsia="Times New Roman" w:cs="Times New Roman"/>
          <w:color w:val="auto"/>
          <w:sz w:val="28"/>
          <w:szCs w:val="28"/>
          <w:rtl w:val="0"/>
        </w:rPr>
        <w:t>20</w:t>
      </w:r>
      <w:r>
        <w:rPr>
          <w:rFonts w:ascii="Times New Roman" w:hAnsi="Times New Roman" w:eastAsia="Times New Roman" w:cs="Times New Roman"/>
          <w:color w:val="auto"/>
          <w:sz w:val="28"/>
          <w:szCs w:val="28"/>
          <w:shd w:val="clear" w:fill="FAFAFA"/>
          <w:rtl w:val="0"/>
        </w:rPr>
        <w:t>;</w:t>
      </w:r>
      <w:r>
        <w:rPr>
          <w:rFonts w:ascii="Times New Roman" w:hAnsi="Times New Roman" w:eastAsia="Times New Roman" w:cs="Times New Roman"/>
          <w:color w:val="auto"/>
          <w:sz w:val="28"/>
          <w:szCs w:val="28"/>
          <w:rtl w:val="0"/>
        </w:rPr>
        <w:br w:type="textWrapping"/>
      </w:r>
      <w:r>
        <w:rPr>
          <w:rFonts w:ascii="Times New Roman" w:hAnsi="Times New Roman" w:eastAsia="Times New Roman" w:cs="Times New Roman"/>
          <w:color w:val="auto"/>
          <w:sz w:val="28"/>
          <w:szCs w:val="28"/>
          <w:rtl w:val="0"/>
        </w:rPr>
        <w:t>else</w:t>
      </w:r>
      <w:r>
        <w:rPr>
          <w:rFonts w:ascii="Times New Roman" w:hAnsi="Times New Roman" w:eastAsia="Times New Roman" w:cs="Times New Roman"/>
          <w:color w:val="auto"/>
          <w:sz w:val="28"/>
          <w:szCs w:val="28"/>
          <w:shd w:val="clear" w:fill="FAFAFA"/>
          <w:rtl w:val="0"/>
        </w:rPr>
        <w:t xml:space="preserve"> x = </w:t>
      </w:r>
      <w:r>
        <w:rPr>
          <w:rFonts w:ascii="Times New Roman" w:hAnsi="Times New Roman" w:eastAsia="Times New Roman" w:cs="Times New Roman"/>
          <w:color w:val="auto"/>
          <w:sz w:val="28"/>
          <w:szCs w:val="28"/>
          <w:rtl w:val="0"/>
        </w:rPr>
        <w:t>30</w:t>
      </w:r>
      <w:r>
        <w:rPr>
          <w:rFonts w:ascii="Times New Roman" w:hAnsi="Times New Roman" w:eastAsia="Times New Roman" w:cs="Times New Roman"/>
          <w:color w:val="auto"/>
          <w:sz w:val="28"/>
          <w:szCs w:val="28"/>
          <w:shd w:val="clear" w:fill="FAFAFA"/>
          <w:rtl w:val="0"/>
        </w:rPr>
        <w:t>;</w:t>
      </w:r>
    </w:p>
    <w:p>
      <w:pPr>
        <w:keepNext w:val="0"/>
        <w:keepLines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FFFFFF"/>
        <w:spacing w:before="0" w:after="0" w:line="276" w:lineRule="auto"/>
        <w:ind w:left="720" w:right="0" w:hanging="360"/>
        <w:jc w:val="left"/>
        <w:rPr>
          <w:rFonts w:ascii="Times New Roman" w:hAnsi="Times New Roman" w:eastAsia="Times New Roman" w:cs="Times New Roman"/>
          <w:i w:val="0"/>
          <w:smallCaps w:val="0"/>
          <w:strike w:val="0"/>
          <w:color w:val="auto"/>
          <w:sz w:val="28"/>
          <w:szCs w:val="28"/>
          <w:shd w:val="clear" w:fill="auto"/>
          <w:vertAlign w:val="baseline"/>
        </w:rPr>
      </w:pPr>
      <w:r>
        <w:rPr>
          <w:rFonts w:ascii="Times New Roman" w:hAnsi="Times New Roman" w:eastAsia="Times New Roman" w:cs="Times New Roman"/>
          <w:i w:val="0"/>
          <w:smallCaps w:val="0"/>
          <w:strike w:val="0"/>
          <w:color w:val="auto"/>
          <w:sz w:val="28"/>
          <w:szCs w:val="28"/>
          <w:u w:val="none"/>
          <w:shd w:val="clear" w:fill="auto"/>
          <w:vertAlign w:val="baseline"/>
          <w:rtl w:val="0"/>
        </w:rPr>
        <w:t>10</w:t>
      </w:r>
    </w:p>
    <w:p>
      <w:pPr>
        <w:keepNext w:val="0"/>
        <w:keepLines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FFFFFF"/>
        <w:spacing w:before="0" w:after="0" w:line="276" w:lineRule="auto"/>
        <w:ind w:left="720" w:right="0" w:hanging="360"/>
        <w:jc w:val="left"/>
        <w:rPr>
          <w:rFonts w:ascii="Times New Roman" w:hAnsi="Times New Roman" w:eastAsia="Times New Roman" w:cs="Times New Roman"/>
          <w:i w:val="0"/>
          <w:smallCaps w:val="0"/>
          <w:strike w:val="0"/>
          <w:color w:val="auto"/>
          <w:sz w:val="28"/>
          <w:szCs w:val="28"/>
          <w:shd w:val="clear" w:fill="auto"/>
          <w:vertAlign w:val="baseline"/>
        </w:rPr>
      </w:pPr>
      <w:r>
        <w:rPr>
          <w:rFonts w:ascii="Times New Roman" w:hAnsi="Times New Roman" w:eastAsia="Times New Roman" w:cs="Times New Roman"/>
          <w:i w:val="0"/>
          <w:smallCaps w:val="0"/>
          <w:strike w:val="0"/>
          <w:color w:val="auto"/>
          <w:sz w:val="28"/>
          <w:szCs w:val="28"/>
          <w:u w:val="none"/>
          <w:shd w:val="clear" w:fill="auto"/>
          <w:vertAlign w:val="baseline"/>
          <w:rtl w:val="0"/>
        </w:rPr>
        <w:t>20</w:t>
      </w:r>
    </w:p>
    <w:p>
      <w:pPr>
        <w:keepNext w:val="0"/>
        <w:keepLines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FFFFFF"/>
        <w:spacing w:before="0" w:after="0" w:line="276" w:lineRule="auto"/>
        <w:ind w:left="720" w:right="0" w:hanging="360"/>
        <w:jc w:val="left"/>
        <w:rPr>
          <w:rFonts w:ascii="Times New Roman" w:hAnsi="Times New Roman" w:eastAsia="Times New Roman" w:cs="Times New Roman"/>
          <w:i w:val="0"/>
          <w:smallCaps w:val="0"/>
          <w:strike w:val="0"/>
          <w:color w:val="auto"/>
          <w:sz w:val="28"/>
          <w:szCs w:val="28"/>
          <w:shd w:val="clear" w:fill="auto"/>
          <w:vertAlign w:val="baseline"/>
        </w:rPr>
      </w:pPr>
      <w:r>
        <w:rPr>
          <w:rFonts w:ascii="Times New Roman" w:hAnsi="Times New Roman" w:eastAsia="Times New Roman" w:cs="Times New Roman"/>
          <w:i w:val="0"/>
          <w:smallCaps w:val="0"/>
          <w:strike w:val="0"/>
          <w:color w:val="auto"/>
          <w:sz w:val="28"/>
          <w:szCs w:val="28"/>
          <w:u w:val="none"/>
          <w:shd w:val="clear" w:fill="auto"/>
          <w:vertAlign w:val="baseline"/>
          <w:rtl w:val="0"/>
        </w:rPr>
        <w:t>30</w:t>
      </w:r>
    </w:p>
    <w:p>
      <w:pPr>
        <w:keepNext w:val="0"/>
        <w:keepLines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FFFFFF"/>
        <w:spacing w:before="0" w:after="200" w:line="276" w:lineRule="auto"/>
        <w:ind w:left="720" w:right="0" w:hanging="360"/>
        <w:jc w:val="left"/>
        <w:rPr>
          <w:rFonts w:ascii="Times New Roman" w:hAnsi="Times New Roman" w:eastAsia="Times New Roman" w:cs="Times New Roman"/>
          <w:i w:val="0"/>
          <w:smallCaps w:val="0"/>
          <w:strike w:val="0"/>
          <w:color w:val="auto"/>
          <w:sz w:val="28"/>
          <w:szCs w:val="28"/>
          <w:shd w:val="clear" w:fill="auto"/>
          <w:vertAlign w:val="baseline"/>
        </w:rPr>
      </w:pPr>
      <w:r>
        <w:rPr>
          <w:rFonts w:ascii="Times New Roman" w:hAnsi="Times New Roman" w:eastAsia="Times New Roman" w:cs="Times New Roman"/>
          <w:i w:val="0"/>
          <w:smallCaps w:val="0"/>
          <w:strike w:val="0"/>
          <w:color w:val="auto"/>
          <w:sz w:val="28"/>
          <w:szCs w:val="28"/>
          <w:u w:val="none"/>
          <w:shd w:val="clear" w:fill="auto"/>
          <w:vertAlign w:val="baseline"/>
          <w:rtl w:val="0"/>
        </w:rPr>
        <w:t>Lỗi</w:t>
      </w:r>
    </w:p>
    <w:p>
      <w:pPr>
        <w:rPr>
          <w:color w:val="auto"/>
        </w:rPr>
      </w:pPr>
    </w:p>
    <w:p>
      <w:pPr>
        <w:pStyle w:val="4"/>
        <w:shd w:val="clear" w:fill="FFFFFF"/>
        <w:spacing w:before="280" w:after="280"/>
        <w:rPr>
          <w:b w:val="0"/>
          <w:color w:val="auto"/>
          <w:sz w:val="26"/>
          <w:szCs w:val="26"/>
        </w:rPr>
      </w:pPr>
      <w:r>
        <w:rPr>
          <w:b w:val="0"/>
          <w:color w:val="auto"/>
          <w:sz w:val="26"/>
          <w:szCs w:val="26"/>
          <w:rtl w:val="0"/>
        </w:rPr>
        <w:t>Câu 10: Trong javascript hằng được khai báo như nào ?</w:t>
      </w:r>
    </w:p>
    <w:p>
      <w:pPr>
        <w:pStyle w:val="4"/>
        <w:numPr>
          <w:ilvl w:val="0"/>
          <w:numId w:val="10"/>
        </w:numPr>
        <w:shd w:val="clear" w:fill="FFFFFF"/>
        <w:spacing w:before="280" w:after="0"/>
        <w:ind w:left="1080" w:hanging="360"/>
        <w:rPr>
          <w:b w:val="0"/>
          <w:color w:val="auto"/>
          <w:sz w:val="26"/>
          <w:szCs w:val="26"/>
        </w:rPr>
      </w:pPr>
      <w:r>
        <w:rPr>
          <w:b w:val="0"/>
          <w:color w:val="auto"/>
          <w:sz w:val="26"/>
          <w:szCs w:val="26"/>
          <w:rtl w:val="0"/>
        </w:rPr>
        <w:t xml:space="preserve">let tenHang = Giatri;  </w:t>
      </w:r>
    </w:p>
    <w:p>
      <w:pPr>
        <w:pStyle w:val="4"/>
        <w:numPr>
          <w:ilvl w:val="0"/>
          <w:numId w:val="10"/>
        </w:numPr>
        <w:shd w:val="clear" w:fill="FFFFFF"/>
        <w:spacing w:before="0" w:after="0"/>
        <w:ind w:left="1080" w:hanging="360"/>
        <w:rPr>
          <w:b w:val="0"/>
          <w:color w:val="auto"/>
          <w:sz w:val="26"/>
          <w:szCs w:val="26"/>
        </w:rPr>
      </w:pPr>
      <w:r>
        <w:rPr>
          <w:b w:val="0"/>
          <w:color w:val="auto"/>
          <w:sz w:val="26"/>
          <w:szCs w:val="26"/>
          <w:rtl w:val="0"/>
        </w:rPr>
        <w:t xml:space="preserve">var tenHang = Giatri;  </w:t>
      </w:r>
    </w:p>
    <w:p>
      <w:pPr>
        <w:pStyle w:val="4"/>
        <w:numPr>
          <w:ilvl w:val="0"/>
          <w:numId w:val="10"/>
        </w:numPr>
        <w:shd w:val="clear" w:fill="FFFFFF"/>
        <w:spacing w:before="0" w:after="280"/>
        <w:ind w:left="1080" w:hanging="360"/>
        <w:rPr>
          <w:b w:val="0"/>
          <w:color w:val="auto"/>
          <w:sz w:val="26"/>
          <w:szCs w:val="26"/>
        </w:rPr>
      </w:pPr>
      <w:r>
        <w:rPr>
          <w:b w:val="0"/>
          <w:color w:val="auto"/>
          <w:sz w:val="26"/>
          <w:szCs w:val="26"/>
          <w:rtl w:val="0"/>
        </w:rPr>
        <w:t xml:space="preserve">const tenHang = Giatri;  </w:t>
      </w:r>
    </w:p>
    <w:p>
      <w:pPr>
        <w:pStyle w:val="4"/>
        <w:shd w:val="clear" w:fill="FFFFFF"/>
        <w:spacing w:before="280" w:after="280"/>
        <w:ind w:left="1080" w:firstLine="0"/>
        <w:rPr>
          <w:b w:val="0"/>
          <w:color w:val="auto"/>
          <w:sz w:val="26"/>
          <w:szCs w:val="26"/>
        </w:rPr>
      </w:pPr>
    </w:p>
    <w:p>
      <w:pPr>
        <w:pStyle w:val="4"/>
        <w:shd w:val="clear" w:fill="FFFFFF"/>
        <w:spacing w:before="280" w:after="280"/>
        <w:rPr>
          <w:b w:val="0"/>
          <w:color w:val="auto"/>
          <w:sz w:val="26"/>
          <w:szCs w:val="26"/>
        </w:rPr>
      </w:pPr>
      <w:r>
        <w:rPr>
          <w:b w:val="0"/>
          <w:color w:val="auto"/>
          <w:sz w:val="26"/>
          <w:szCs w:val="26"/>
          <w:rtl w:val="0"/>
        </w:rPr>
        <w:t>Câu 11: Trong javascript có bao nhiêu kiểu dữ liệu ?</w:t>
      </w:r>
    </w:p>
    <w:p>
      <w:pPr>
        <w:pStyle w:val="4"/>
        <w:numPr>
          <w:ilvl w:val="0"/>
          <w:numId w:val="11"/>
        </w:numPr>
        <w:shd w:val="clear" w:fill="FFFFFF"/>
        <w:spacing w:before="280" w:after="0"/>
        <w:ind w:left="1080" w:hanging="360"/>
        <w:rPr>
          <w:b w:val="0"/>
          <w:color w:val="auto"/>
          <w:sz w:val="26"/>
          <w:szCs w:val="26"/>
        </w:rPr>
      </w:pPr>
      <w:r>
        <w:rPr>
          <w:b w:val="0"/>
          <w:color w:val="auto"/>
          <w:sz w:val="26"/>
          <w:szCs w:val="26"/>
          <w:rtl w:val="0"/>
        </w:rPr>
        <w:t>4</w:t>
      </w:r>
    </w:p>
    <w:p>
      <w:pPr>
        <w:pStyle w:val="4"/>
        <w:numPr>
          <w:ilvl w:val="0"/>
          <w:numId w:val="11"/>
        </w:numPr>
        <w:shd w:val="clear" w:fill="FFFFFF"/>
        <w:spacing w:before="0" w:after="0"/>
        <w:ind w:left="1080" w:hanging="360"/>
        <w:rPr>
          <w:b w:val="0"/>
          <w:color w:val="auto"/>
          <w:sz w:val="26"/>
          <w:szCs w:val="26"/>
        </w:rPr>
      </w:pPr>
      <w:r>
        <w:rPr>
          <w:b w:val="0"/>
          <w:color w:val="auto"/>
          <w:sz w:val="26"/>
          <w:szCs w:val="26"/>
          <w:rtl w:val="0"/>
        </w:rPr>
        <w:t>5</w:t>
      </w:r>
    </w:p>
    <w:p>
      <w:pPr>
        <w:pStyle w:val="4"/>
        <w:numPr>
          <w:ilvl w:val="0"/>
          <w:numId w:val="11"/>
        </w:numPr>
        <w:shd w:val="clear" w:fill="FFFFFF"/>
        <w:spacing w:before="0" w:after="0"/>
        <w:ind w:left="1080" w:hanging="360"/>
        <w:rPr>
          <w:b w:val="0"/>
          <w:color w:val="auto"/>
          <w:sz w:val="26"/>
          <w:szCs w:val="26"/>
        </w:rPr>
      </w:pPr>
      <w:r>
        <w:rPr>
          <w:b w:val="0"/>
          <w:color w:val="auto"/>
          <w:sz w:val="26"/>
          <w:szCs w:val="26"/>
          <w:rtl w:val="0"/>
        </w:rPr>
        <w:t>6</w:t>
      </w:r>
    </w:p>
    <w:p>
      <w:pPr>
        <w:pStyle w:val="4"/>
        <w:numPr>
          <w:ilvl w:val="0"/>
          <w:numId w:val="11"/>
        </w:numPr>
        <w:shd w:val="clear" w:fill="FFFFFF"/>
        <w:spacing w:before="0" w:after="280"/>
        <w:ind w:left="1080" w:hanging="360"/>
        <w:rPr>
          <w:b w:val="0"/>
          <w:color w:val="auto"/>
          <w:sz w:val="26"/>
          <w:szCs w:val="26"/>
        </w:rPr>
      </w:pPr>
      <w:r>
        <w:rPr>
          <w:b w:val="0"/>
          <w:color w:val="auto"/>
          <w:sz w:val="26"/>
          <w:szCs w:val="26"/>
          <w:rtl w:val="0"/>
        </w:rPr>
        <w:t>7</w:t>
      </w:r>
      <w:r>
        <w:rPr>
          <w:rFonts w:hint="default"/>
          <w:b w:val="0"/>
          <w:color w:val="auto"/>
          <w:sz w:val="26"/>
          <w:szCs w:val="26"/>
          <w:rtl w:val="0"/>
          <w:lang w:val="en-US"/>
        </w:rPr>
        <w:t xml:space="preserve">  Number, String, Under, Boolean, Null, Symbol, Object</w:t>
      </w:r>
    </w:p>
    <w:p>
      <w:pPr>
        <w:pStyle w:val="4"/>
        <w:shd w:val="clear" w:fill="FFFFFF"/>
        <w:spacing w:before="280" w:after="280"/>
        <w:ind w:left="720" w:firstLine="0"/>
        <w:rPr>
          <w:b w:val="0"/>
          <w:color w:val="auto"/>
          <w:sz w:val="26"/>
          <w:szCs w:val="26"/>
        </w:rPr>
      </w:pPr>
    </w:p>
    <w:p>
      <w:pPr>
        <w:pStyle w:val="4"/>
        <w:shd w:val="clear" w:fill="FFFFFF"/>
        <w:spacing w:before="280" w:after="280"/>
        <w:ind w:left="720" w:firstLine="0"/>
        <w:rPr>
          <w:b w:val="0"/>
          <w:color w:val="auto"/>
          <w:sz w:val="26"/>
          <w:szCs w:val="26"/>
        </w:rPr>
      </w:pPr>
    </w:p>
    <w:p>
      <w:pPr>
        <w:shd w:val="clear" w:fill="FFFFFF"/>
        <w:rPr>
          <w:rFonts w:ascii="Times New Roman" w:hAnsi="Times New Roman" w:eastAsia="Times New Roman" w:cs="Times New Roman"/>
          <w:color w:val="auto"/>
          <w:sz w:val="26"/>
          <w:szCs w:val="26"/>
          <w:highlight w:val="white"/>
        </w:rPr>
      </w:pPr>
      <w:r>
        <w:rPr>
          <w:rFonts w:ascii="Times New Roman" w:hAnsi="Times New Roman" w:eastAsia="Times New Roman" w:cs="Times New Roman"/>
          <w:color w:val="auto"/>
          <w:sz w:val="26"/>
          <w:szCs w:val="26"/>
          <w:rtl w:val="0"/>
        </w:rPr>
        <w:t xml:space="preserve">Câu 12: </w:t>
      </w:r>
      <w:r>
        <w:rPr>
          <w:rFonts w:ascii="Times New Roman" w:hAnsi="Times New Roman" w:eastAsia="Times New Roman" w:cs="Times New Roman"/>
          <w:color w:val="auto"/>
          <w:sz w:val="26"/>
          <w:szCs w:val="26"/>
          <w:highlight w:val="white"/>
          <w:rtl w:val="0"/>
        </w:rPr>
        <w:t>Khai báo này đúng hay sai ?</w:t>
      </w:r>
    </w:p>
    <w:p>
      <w:pPr>
        <w:shd w:val="clear" w:fill="FFFFFF"/>
        <w:ind w:left="1440" w:firstLine="720"/>
        <w:rPr>
          <w:rFonts w:ascii="Times New Roman" w:hAnsi="Times New Roman" w:eastAsia="Times New Roman" w:cs="Times New Roman"/>
          <w:color w:val="auto"/>
          <w:sz w:val="26"/>
          <w:szCs w:val="26"/>
          <w:highlight w:val="white"/>
        </w:rPr>
      </w:pPr>
      <w:r>
        <w:rPr>
          <w:rFonts w:ascii="Times New Roman" w:hAnsi="Times New Roman" w:eastAsia="Times New Roman" w:cs="Times New Roman"/>
          <w:color w:val="auto"/>
          <w:sz w:val="26"/>
          <w:szCs w:val="26"/>
          <w:highlight w:val="white"/>
          <w:rtl w:val="0"/>
        </w:rPr>
        <w:t>var d = null;</w:t>
      </w:r>
    </w:p>
    <w:p>
      <w:pPr>
        <w:keepNext w:val="0"/>
        <w:keepLines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FFFFFF"/>
        <w:spacing w:before="0" w:after="0" w:line="276" w:lineRule="auto"/>
        <w:ind w:left="1080" w:right="0" w:hanging="360"/>
        <w:jc w:val="left"/>
        <w:rPr>
          <w:rFonts w:ascii="Times New Roman" w:hAnsi="Times New Roman" w:eastAsia="Times New Roman" w:cs="Times New Roman"/>
          <w:i w:val="0"/>
          <w:smallCaps w:val="0"/>
          <w:strike w:val="0"/>
          <w:color w:val="auto"/>
          <w:sz w:val="26"/>
          <w:szCs w:val="26"/>
          <w:shd w:val="clear" w:fill="auto"/>
          <w:vertAlign w:val="baseline"/>
        </w:rPr>
      </w:pPr>
      <w:r>
        <w:rPr>
          <w:rFonts w:ascii="Times New Roman" w:hAnsi="Times New Roman" w:eastAsia="Times New Roman" w:cs="Times New Roman"/>
          <w:i w:val="0"/>
          <w:smallCaps w:val="0"/>
          <w:strike w:val="0"/>
          <w:color w:val="auto"/>
          <w:sz w:val="26"/>
          <w:szCs w:val="26"/>
          <w:u w:val="none"/>
          <w:shd w:val="clear" w:fill="auto"/>
          <w:vertAlign w:val="baseline"/>
          <w:rtl w:val="0"/>
        </w:rPr>
        <w:t>Đúng</w:t>
      </w:r>
    </w:p>
    <w:p>
      <w:pPr>
        <w:keepNext w:val="0"/>
        <w:keepLines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FFFFFF"/>
        <w:spacing w:before="0" w:after="200" w:line="276" w:lineRule="auto"/>
        <w:ind w:left="1080" w:right="0" w:hanging="360"/>
        <w:jc w:val="left"/>
        <w:rPr>
          <w:rFonts w:ascii="Times New Roman" w:hAnsi="Times New Roman" w:eastAsia="Times New Roman" w:cs="Times New Roman"/>
          <w:i w:val="0"/>
          <w:smallCaps w:val="0"/>
          <w:strike w:val="0"/>
          <w:color w:val="auto"/>
          <w:sz w:val="26"/>
          <w:szCs w:val="26"/>
          <w:shd w:val="clear" w:fill="auto"/>
          <w:vertAlign w:val="baseline"/>
        </w:rPr>
      </w:pPr>
      <w:r>
        <w:rPr>
          <w:rFonts w:ascii="Times New Roman" w:hAnsi="Times New Roman" w:eastAsia="Times New Roman" w:cs="Times New Roman"/>
          <w:i w:val="0"/>
          <w:smallCaps w:val="0"/>
          <w:strike w:val="0"/>
          <w:color w:val="auto"/>
          <w:sz w:val="26"/>
          <w:szCs w:val="26"/>
          <w:u w:val="none"/>
          <w:shd w:val="clear" w:fill="auto"/>
          <w:vertAlign w:val="baseline"/>
          <w:rtl w:val="0"/>
        </w:rPr>
        <w:t>Sai</w:t>
      </w:r>
    </w:p>
    <w:p>
      <w:pPr>
        <w:shd w:val="clear" w:fill="FFFFFF"/>
        <w:ind w:left="720" w:firstLine="0"/>
        <w:rPr>
          <w:rFonts w:ascii="Times New Roman" w:hAnsi="Times New Roman" w:eastAsia="Times New Roman" w:cs="Times New Roman"/>
          <w:color w:val="auto"/>
          <w:sz w:val="26"/>
          <w:szCs w:val="26"/>
        </w:rPr>
      </w:pPr>
    </w:p>
    <w:p>
      <w:pPr>
        <w:shd w:val="clear" w:fill="FFFFFF"/>
        <w:ind w:left="720" w:firstLine="0"/>
        <w:rPr>
          <w:rFonts w:ascii="Times New Roman" w:hAnsi="Times New Roman" w:eastAsia="Times New Roman" w:cs="Times New Roman"/>
          <w:color w:val="auto"/>
          <w:sz w:val="26"/>
          <w:szCs w:val="26"/>
        </w:rPr>
      </w:pPr>
    </w:p>
    <w:p>
      <w:pPr>
        <w:shd w:val="clear" w:fill="FFFFFF"/>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Câu 13: Mảng này đúng hay sai ?</w:t>
      </w:r>
    </w:p>
    <w:p>
      <w:pPr>
        <w:shd w:val="clear" w:fill="FFFFFF"/>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ab/>
      </w:r>
      <w:r>
        <w:rPr>
          <w:rFonts w:ascii="Times New Roman" w:hAnsi="Times New Roman" w:eastAsia="Times New Roman" w:cs="Times New Roman"/>
          <w:color w:val="auto"/>
          <w:sz w:val="26"/>
          <w:szCs w:val="26"/>
          <w:rtl w:val="0"/>
        </w:rPr>
        <w:tab/>
      </w:r>
      <w:r>
        <w:rPr>
          <w:rFonts w:ascii="Times New Roman" w:hAnsi="Times New Roman" w:eastAsia="Times New Roman" w:cs="Times New Roman"/>
          <w:color w:val="auto"/>
          <w:sz w:val="26"/>
          <w:szCs w:val="26"/>
          <w:rtl w:val="0"/>
        </w:rPr>
        <w:t>var arr = [ “a”, ”b” , ”c” , 3 , 4 , 5 , ’v’ ];</w:t>
      </w:r>
    </w:p>
    <w:p>
      <w:pPr>
        <w:keepNext w:val="0"/>
        <w:keepLines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FFFFFF"/>
        <w:spacing w:before="0" w:after="0" w:line="276" w:lineRule="auto"/>
        <w:ind w:left="1080" w:right="0" w:hanging="360"/>
        <w:jc w:val="left"/>
        <w:rPr>
          <w:rFonts w:ascii="Times New Roman" w:hAnsi="Times New Roman" w:eastAsia="Times New Roman" w:cs="Times New Roman"/>
          <w:i w:val="0"/>
          <w:smallCaps w:val="0"/>
          <w:strike w:val="0"/>
          <w:color w:val="auto"/>
          <w:sz w:val="26"/>
          <w:szCs w:val="26"/>
          <w:shd w:val="clear" w:fill="auto"/>
          <w:vertAlign w:val="baseline"/>
        </w:rPr>
      </w:pPr>
      <w:r>
        <w:rPr>
          <w:rFonts w:ascii="Times New Roman" w:hAnsi="Times New Roman" w:eastAsia="Times New Roman" w:cs="Times New Roman"/>
          <w:i w:val="0"/>
          <w:smallCaps w:val="0"/>
          <w:strike w:val="0"/>
          <w:color w:val="auto"/>
          <w:sz w:val="26"/>
          <w:szCs w:val="26"/>
          <w:u w:val="none"/>
          <w:shd w:val="clear" w:fill="auto"/>
          <w:vertAlign w:val="baseline"/>
          <w:rtl w:val="0"/>
        </w:rPr>
        <w:t>Đúng</w:t>
      </w:r>
    </w:p>
    <w:p>
      <w:pPr>
        <w:keepNext w:val="0"/>
        <w:keepLines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FFFFFF"/>
        <w:spacing w:before="0" w:after="200" w:line="276" w:lineRule="auto"/>
        <w:ind w:left="1080" w:right="0" w:hanging="360"/>
        <w:jc w:val="left"/>
        <w:rPr>
          <w:rFonts w:ascii="Times New Roman" w:hAnsi="Times New Roman" w:eastAsia="Times New Roman" w:cs="Times New Roman"/>
          <w:i w:val="0"/>
          <w:smallCaps w:val="0"/>
          <w:strike w:val="0"/>
          <w:color w:val="auto"/>
          <w:sz w:val="26"/>
          <w:szCs w:val="26"/>
          <w:shd w:val="clear" w:fill="auto"/>
          <w:vertAlign w:val="baseline"/>
        </w:rPr>
      </w:pPr>
      <w:r>
        <w:rPr>
          <w:rFonts w:ascii="Times New Roman" w:hAnsi="Times New Roman" w:eastAsia="Times New Roman" w:cs="Times New Roman"/>
          <w:i w:val="0"/>
          <w:smallCaps w:val="0"/>
          <w:strike w:val="0"/>
          <w:color w:val="auto"/>
          <w:sz w:val="26"/>
          <w:szCs w:val="26"/>
          <w:u w:val="none"/>
          <w:shd w:val="clear" w:fill="auto"/>
          <w:vertAlign w:val="baseline"/>
          <w:rtl w:val="0"/>
        </w:rPr>
        <w:t>Sai</w:t>
      </w:r>
    </w:p>
    <w:p>
      <w:pPr>
        <w:shd w:val="clear" w:fill="FFFFFF"/>
        <w:rPr>
          <w:rFonts w:ascii="Times New Roman" w:hAnsi="Times New Roman" w:eastAsia="Times New Roman" w:cs="Times New Roman"/>
          <w:color w:val="auto"/>
          <w:sz w:val="26"/>
          <w:szCs w:val="26"/>
        </w:rPr>
      </w:pPr>
    </w:p>
    <w:p>
      <w:pPr>
        <w:shd w:val="clear" w:fill="FFFFFF"/>
        <w:rPr>
          <w:rFonts w:ascii="Times New Roman" w:hAnsi="Times New Roman" w:eastAsia="Times New Roman" w:cs="Times New Roman"/>
          <w:color w:val="auto"/>
          <w:sz w:val="26"/>
          <w:szCs w:val="26"/>
        </w:rPr>
      </w:pPr>
    </w:p>
    <w:p>
      <w:pPr>
        <w:shd w:val="clear" w:fill="FFFFFF"/>
        <w:rPr>
          <w:rFonts w:ascii="Times New Roman" w:hAnsi="Times New Roman" w:eastAsia="Times New Roman" w:cs="Times New Roman"/>
          <w:color w:val="auto"/>
          <w:sz w:val="26"/>
          <w:szCs w:val="26"/>
        </w:rPr>
      </w:pPr>
    </w:p>
    <w:p>
      <w:pPr>
        <w:shd w:val="clear" w:fill="FFFFFF"/>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Câu 14: đây là kiểu dữ liệu gì ?</w:t>
      </w:r>
    </w:p>
    <w:p>
      <w:pPr>
        <w:shd w:val="clear" w:fill="FFFFFF"/>
        <w:rPr>
          <w:rFonts w:ascii="Times New Roman" w:hAnsi="Times New Roman" w:eastAsia="Times New Roman" w:cs="Times New Roman"/>
          <w:color w:val="auto"/>
          <w:sz w:val="26"/>
          <w:szCs w:val="26"/>
          <w:highlight w:val="white"/>
        </w:rPr>
      </w:pPr>
      <w:r>
        <w:rPr>
          <w:rFonts w:ascii="Times New Roman" w:hAnsi="Times New Roman" w:eastAsia="Times New Roman" w:cs="Times New Roman"/>
          <w:color w:val="auto"/>
          <w:sz w:val="26"/>
          <w:szCs w:val="26"/>
          <w:rtl w:val="0"/>
        </w:rPr>
        <w:tab/>
      </w:r>
      <w:r>
        <w:rPr>
          <w:rFonts w:ascii="Times New Roman" w:hAnsi="Times New Roman" w:eastAsia="Times New Roman" w:cs="Times New Roman"/>
          <w:color w:val="auto"/>
          <w:sz w:val="26"/>
          <w:szCs w:val="26"/>
          <w:rtl w:val="0"/>
        </w:rPr>
        <w:tab/>
      </w:r>
      <w:r>
        <w:rPr>
          <w:rFonts w:ascii="Times New Roman" w:hAnsi="Times New Roman" w:eastAsia="Times New Roman" w:cs="Times New Roman"/>
          <w:color w:val="auto"/>
          <w:sz w:val="26"/>
          <w:szCs w:val="26"/>
          <w:highlight w:val="white"/>
          <w:rtl w:val="0"/>
        </w:rPr>
        <w:t>var  e = { name: "T", age: 20, address: 'BN' };</w:t>
      </w:r>
    </w:p>
    <w:p>
      <w:pPr>
        <w:keepNext w:val="0"/>
        <w:keepLines w:val="0"/>
        <w:widowControl/>
        <w:numPr>
          <w:ilvl w:val="0"/>
          <w:numId w:val="14"/>
        </w:numPr>
        <w:pBdr>
          <w:top w:val="none" w:color="auto" w:sz="0" w:space="0"/>
          <w:left w:val="none" w:color="auto" w:sz="0" w:space="0"/>
          <w:bottom w:val="none" w:color="auto" w:sz="0" w:space="0"/>
          <w:right w:val="none" w:color="auto" w:sz="0" w:space="0"/>
          <w:between w:val="none" w:color="auto" w:sz="0" w:space="0"/>
        </w:pBdr>
        <w:shd w:val="clear" w:fill="FFFFFF"/>
        <w:spacing w:before="0" w:after="0" w:line="276" w:lineRule="auto"/>
        <w:ind w:left="1080" w:right="0" w:hanging="360"/>
        <w:jc w:val="left"/>
        <w:rPr>
          <w:rFonts w:ascii="Times New Roman" w:hAnsi="Times New Roman" w:eastAsia="Times New Roman" w:cs="Times New Roman"/>
          <w:i w:val="0"/>
          <w:smallCaps w:val="0"/>
          <w:strike w:val="0"/>
          <w:color w:val="auto"/>
          <w:sz w:val="26"/>
          <w:szCs w:val="26"/>
          <w:shd w:val="clear" w:fill="auto"/>
          <w:vertAlign w:val="baseline"/>
        </w:rPr>
      </w:pPr>
      <w:r>
        <w:rPr>
          <w:rFonts w:ascii="Times New Roman" w:hAnsi="Times New Roman" w:eastAsia="Times New Roman" w:cs="Times New Roman"/>
          <w:i w:val="0"/>
          <w:smallCaps w:val="0"/>
          <w:strike w:val="0"/>
          <w:color w:val="auto"/>
          <w:sz w:val="26"/>
          <w:szCs w:val="26"/>
          <w:highlight w:val="white"/>
          <w:u w:val="none"/>
          <w:vertAlign w:val="baseline"/>
          <w:rtl w:val="0"/>
        </w:rPr>
        <w:t>Strings</w:t>
      </w:r>
    </w:p>
    <w:p>
      <w:pPr>
        <w:keepNext w:val="0"/>
        <w:keepLines w:val="0"/>
        <w:widowControl/>
        <w:numPr>
          <w:ilvl w:val="0"/>
          <w:numId w:val="14"/>
        </w:numPr>
        <w:pBdr>
          <w:top w:val="none" w:color="auto" w:sz="0" w:space="0"/>
          <w:left w:val="none" w:color="auto" w:sz="0" w:space="0"/>
          <w:bottom w:val="none" w:color="auto" w:sz="0" w:space="0"/>
          <w:right w:val="none" w:color="auto" w:sz="0" w:space="0"/>
          <w:between w:val="none" w:color="auto" w:sz="0" w:space="0"/>
        </w:pBdr>
        <w:shd w:val="clear" w:fill="FFFFFF"/>
        <w:spacing w:before="0" w:after="0" w:line="276" w:lineRule="auto"/>
        <w:ind w:left="1080" w:right="0" w:hanging="360"/>
        <w:jc w:val="left"/>
        <w:rPr>
          <w:rFonts w:ascii="Times New Roman" w:hAnsi="Times New Roman" w:eastAsia="Times New Roman" w:cs="Times New Roman"/>
          <w:i w:val="0"/>
          <w:smallCaps w:val="0"/>
          <w:strike w:val="0"/>
          <w:color w:val="auto"/>
          <w:sz w:val="26"/>
          <w:szCs w:val="26"/>
          <w:shd w:val="clear" w:fill="auto"/>
          <w:vertAlign w:val="baseline"/>
        </w:rPr>
      </w:pPr>
      <w:r>
        <w:rPr>
          <w:rFonts w:ascii="Times New Roman" w:hAnsi="Times New Roman" w:eastAsia="Times New Roman" w:cs="Times New Roman"/>
          <w:i w:val="0"/>
          <w:smallCaps w:val="0"/>
          <w:strike w:val="0"/>
          <w:color w:val="auto"/>
          <w:sz w:val="26"/>
          <w:szCs w:val="26"/>
          <w:highlight w:val="white"/>
          <w:u w:val="none"/>
          <w:vertAlign w:val="baseline"/>
          <w:rtl w:val="0"/>
        </w:rPr>
        <w:t>Objects</w:t>
      </w:r>
    </w:p>
    <w:p>
      <w:pPr>
        <w:keepNext w:val="0"/>
        <w:keepLines w:val="0"/>
        <w:widowControl/>
        <w:numPr>
          <w:ilvl w:val="0"/>
          <w:numId w:val="14"/>
        </w:numPr>
        <w:pBdr>
          <w:top w:val="none" w:color="auto" w:sz="0" w:space="0"/>
          <w:left w:val="none" w:color="auto" w:sz="0" w:space="0"/>
          <w:bottom w:val="none" w:color="auto" w:sz="0" w:space="0"/>
          <w:right w:val="none" w:color="auto" w:sz="0" w:space="0"/>
          <w:between w:val="none" w:color="auto" w:sz="0" w:space="0"/>
        </w:pBdr>
        <w:shd w:val="clear" w:fill="FFFFFF"/>
        <w:spacing w:before="0" w:after="0" w:line="276" w:lineRule="auto"/>
        <w:ind w:left="1080" w:right="0" w:hanging="360"/>
        <w:jc w:val="left"/>
        <w:rPr>
          <w:rFonts w:ascii="Times New Roman" w:hAnsi="Times New Roman" w:eastAsia="Times New Roman" w:cs="Times New Roman"/>
          <w:i w:val="0"/>
          <w:smallCaps w:val="0"/>
          <w:strike w:val="0"/>
          <w:color w:val="auto"/>
          <w:sz w:val="26"/>
          <w:szCs w:val="26"/>
          <w:shd w:val="clear" w:fill="auto"/>
          <w:vertAlign w:val="baseline"/>
        </w:rPr>
      </w:pPr>
      <w:r>
        <w:rPr>
          <w:rFonts w:ascii="Times New Roman" w:hAnsi="Times New Roman" w:eastAsia="Times New Roman" w:cs="Times New Roman"/>
          <w:i w:val="0"/>
          <w:smallCaps w:val="0"/>
          <w:strike w:val="0"/>
          <w:color w:val="auto"/>
          <w:sz w:val="26"/>
          <w:szCs w:val="26"/>
          <w:highlight w:val="white"/>
          <w:u w:val="none"/>
          <w:vertAlign w:val="baseline"/>
          <w:rtl w:val="0"/>
        </w:rPr>
        <w:t>Không có kiểu dữ liệu này</w:t>
      </w:r>
    </w:p>
    <w:p>
      <w:pPr>
        <w:keepNext w:val="0"/>
        <w:keepLines w:val="0"/>
        <w:widowControl/>
        <w:numPr>
          <w:ilvl w:val="0"/>
          <w:numId w:val="14"/>
        </w:numPr>
        <w:pBdr>
          <w:top w:val="none" w:color="auto" w:sz="0" w:space="0"/>
          <w:left w:val="none" w:color="auto" w:sz="0" w:space="0"/>
          <w:bottom w:val="none" w:color="auto" w:sz="0" w:space="0"/>
          <w:right w:val="none" w:color="auto" w:sz="0" w:space="0"/>
          <w:between w:val="none" w:color="auto" w:sz="0" w:space="0"/>
        </w:pBdr>
        <w:shd w:val="clear" w:fill="FFFFFF"/>
        <w:spacing w:before="0" w:after="200" w:line="276" w:lineRule="auto"/>
        <w:ind w:left="1080" w:right="0" w:hanging="360"/>
        <w:jc w:val="left"/>
        <w:rPr>
          <w:rFonts w:ascii="Times New Roman" w:hAnsi="Times New Roman" w:eastAsia="Times New Roman" w:cs="Times New Roman"/>
          <w:i w:val="0"/>
          <w:smallCaps w:val="0"/>
          <w:strike w:val="0"/>
          <w:color w:val="auto"/>
          <w:sz w:val="26"/>
          <w:szCs w:val="26"/>
          <w:shd w:val="clear" w:fill="auto"/>
          <w:vertAlign w:val="baseline"/>
        </w:rPr>
      </w:pPr>
      <w:r>
        <w:rPr>
          <w:rFonts w:ascii="Times New Roman" w:hAnsi="Times New Roman" w:eastAsia="Times New Roman" w:cs="Times New Roman"/>
          <w:i w:val="0"/>
          <w:smallCaps w:val="0"/>
          <w:strike w:val="0"/>
          <w:color w:val="auto"/>
          <w:sz w:val="26"/>
          <w:szCs w:val="26"/>
          <w:highlight w:val="white"/>
          <w:u w:val="none"/>
          <w:vertAlign w:val="baseline"/>
          <w:rtl w:val="0"/>
        </w:rPr>
        <w:t>Array</w:t>
      </w:r>
    </w:p>
    <w:p>
      <w:pPr>
        <w:shd w:val="clear" w:fill="FFFFFF"/>
        <w:rPr>
          <w:rFonts w:ascii="Times New Roman" w:hAnsi="Times New Roman" w:eastAsia="Times New Roman" w:cs="Times New Roman"/>
          <w:color w:val="auto"/>
          <w:sz w:val="26"/>
          <w:szCs w:val="26"/>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6"/>
          <w:szCs w:val="26"/>
          <w:rtl w:val="0"/>
        </w:rPr>
        <w:t xml:space="preserve">Câu 15: </w:t>
      </w:r>
      <w:r>
        <w:rPr>
          <w:rFonts w:ascii="Times New Roman" w:hAnsi="Times New Roman" w:eastAsia="Times New Roman" w:cs="Times New Roman"/>
          <w:color w:val="auto"/>
          <w:sz w:val="28"/>
          <w:szCs w:val="28"/>
          <w:rtl w:val="0"/>
        </w:rPr>
        <w:t>Chương trình hiển thị:</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440" w:right="0" w:firstLine="0"/>
        <w:jc w:val="left"/>
        <w:rPr>
          <w:rFonts w:ascii="Times New Roman" w:hAnsi="Times New Roman" w:eastAsia="Times New Roman" w:cs="Times New Roman"/>
          <w:i w:val="0"/>
          <w:smallCaps w:val="0"/>
          <w:strike w:val="0"/>
          <w:color w:val="auto"/>
          <w:sz w:val="28"/>
          <w:szCs w:val="28"/>
          <w:u w:val="none"/>
          <w:shd w:val="clear" w:fill="auto"/>
          <w:vertAlign w:val="baseline"/>
        </w:rPr>
      </w:pPr>
      <w:r>
        <w:rPr>
          <w:rFonts w:ascii="Times New Roman" w:hAnsi="Times New Roman" w:eastAsia="Times New Roman" w:cs="Times New Roman"/>
          <w:i w:val="0"/>
          <w:smallCaps w:val="0"/>
          <w:strike w:val="0"/>
          <w:color w:val="auto"/>
          <w:sz w:val="28"/>
          <w:szCs w:val="28"/>
          <w:u w:val="none"/>
          <w:shd w:val="clear" w:fill="auto"/>
          <w:vertAlign w:val="baseline"/>
          <w:rtl w:val="0"/>
        </w:rPr>
        <w:t xml:space="preserve">let  </w:t>
      </w:r>
      <w:r>
        <w:rPr>
          <w:rFonts w:ascii="Times New Roman" w:hAnsi="Times New Roman" w:eastAsia="Times New Roman" w:cs="Times New Roman"/>
          <w:i/>
          <w:smallCaps w:val="0"/>
          <w:strike w:val="0"/>
          <w:color w:val="auto"/>
          <w:sz w:val="28"/>
          <w:szCs w:val="28"/>
          <w:u w:val="none"/>
          <w:shd w:val="clear" w:fill="auto"/>
          <w:vertAlign w:val="baseline"/>
          <w:rtl w:val="0"/>
        </w:rPr>
        <w:t xml:space="preserve">yahoo </w:t>
      </w:r>
      <w:r>
        <w:rPr>
          <w:rFonts w:ascii="Times New Roman" w:hAnsi="Times New Roman" w:eastAsia="Times New Roman" w:cs="Times New Roman"/>
          <w:i w:val="0"/>
          <w:smallCaps w:val="0"/>
          <w:strike w:val="0"/>
          <w:color w:val="auto"/>
          <w:sz w:val="28"/>
          <w:szCs w:val="28"/>
          <w:u w:val="none"/>
          <w:shd w:val="clear" w:fill="auto"/>
          <w:vertAlign w:val="baseline"/>
          <w:rtl w:val="0"/>
        </w:rPr>
        <w:t>= ['a','b','c'];</w:t>
      </w:r>
      <w:r>
        <w:rPr>
          <w:rFonts w:ascii="Times New Roman" w:hAnsi="Times New Roman" w:eastAsia="Times New Roman" w:cs="Times New Roman"/>
          <w:i w:val="0"/>
          <w:smallCaps w:val="0"/>
          <w:strike w:val="0"/>
          <w:color w:val="auto"/>
          <w:sz w:val="28"/>
          <w:szCs w:val="28"/>
          <w:u w:val="none"/>
          <w:shd w:val="clear" w:fill="auto"/>
          <w:vertAlign w:val="baseline"/>
          <w:rtl w:val="0"/>
        </w:rPr>
        <w:br w:type="textWrapping"/>
      </w:r>
      <w:r>
        <w:rPr>
          <w:rFonts w:ascii="Times New Roman" w:hAnsi="Times New Roman" w:eastAsia="Times New Roman" w:cs="Times New Roman"/>
          <w:i w:val="0"/>
          <w:smallCaps w:val="0"/>
          <w:strike w:val="0"/>
          <w:color w:val="auto"/>
          <w:sz w:val="28"/>
          <w:szCs w:val="28"/>
          <w:u w:val="none"/>
          <w:shd w:val="clear" w:fill="auto"/>
          <w:vertAlign w:val="baseline"/>
          <w:rtl w:val="0"/>
        </w:rPr>
        <w:t xml:space="preserve">for(let </w:t>
      </w:r>
      <w:r>
        <w:rPr>
          <w:rFonts w:ascii="Times New Roman" w:hAnsi="Times New Roman" w:eastAsia="Times New Roman" w:cs="Times New Roman"/>
          <w:i/>
          <w:smallCaps w:val="0"/>
          <w:strike w:val="0"/>
          <w:color w:val="auto"/>
          <w:sz w:val="28"/>
          <w:szCs w:val="28"/>
          <w:u w:val="none"/>
          <w:shd w:val="clear" w:fill="auto"/>
          <w:vertAlign w:val="baseline"/>
          <w:rtl w:val="0"/>
        </w:rPr>
        <w:t xml:space="preserve">x </w:t>
      </w:r>
      <w:r>
        <w:rPr>
          <w:rFonts w:ascii="Times New Roman" w:hAnsi="Times New Roman" w:eastAsia="Times New Roman" w:cs="Times New Roman"/>
          <w:i w:val="0"/>
          <w:smallCaps w:val="0"/>
          <w:strike w:val="0"/>
          <w:color w:val="auto"/>
          <w:sz w:val="28"/>
          <w:szCs w:val="28"/>
          <w:u w:val="none"/>
          <w:shd w:val="clear" w:fill="auto"/>
          <w:vertAlign w:val="baseline"/>
          <w:rtl w:val="0"/>
        </w:rPr>
        <w:t xml:space="preserve">= 1; </w:t>
      </w:r>
      <w:r>
        <w:rPr>
          <w:rFonts w:ascii="Times New Roman" w:hAnsi="Times New Roman" w:eastAsia="Times New Roman" w:cs="Times New Roman"/>
          <w:i/>
          <w:smallCaps w:val="0"/>
          <w:strike w:val="0"/>
          <w:color w:val="auto"/>
          <w:sz w:val="28"/>
          <w:szCs w:val="28"/>
          <w:u w:val="none"/>
          <w:shd w:val="clear" w:fill="auto"/>
          <w:vertAlign w:val="baseline"/>
          <w:rtl w:val="0"/>
        </w:rPr>
        <w:t xml:space="preserve">x </w:t>
      </w:r>
      <w:r>
        <w:rPr>
          <w:rFonts w:ascii="Times New Roman" w:hAnsi="Times New Roman" w:eastAsia="Times New Roman" w:cs="Times New Roman"/>
          <w:i w:val="0"/>
          <w:smallCaps w:val="0"/>
          <w:strike w:val="0"/>
          <w:color w:val="auto"/>
          <w:sz w:val="28"/>
          <w:szCs w:val="28"/>
          <w:u w:val="none"/>
          <w:shd w:val="clear" w:fill="auto"/>
          <w:vertAlign w:val="baseline"/>
          <w:rtl w:val="0"/>
        </w:rPr>
        <w:t xml:space="preserve">&lt; </w:t>
      </w:r>
      <w:r>
        <w:rPr>
          <w:rFonts w:ascii="Times New Roman" w:hAnsi="Times New Roman" w:eastAsia="Times New Roman" w:cs="Times New Roman"/>
          <w:i/>
          <w:smallCaps w:val="0"/>
          <w:strike w:val="0"/>
          <w:color w:val="auto"/>
          <w:sz w:val="28"/>
          <w:szCs w:val="28"/>
          <w:u w:val="none"/>
          <w:shd w:val="clear" w:fill="auto"/>
          <w:vertAlign w:val="baseline"/>
          <w:rtl w:val="0"/>
        </w:rPr>
        <w:t>yahoo</w:t>
      </w:r>
      <w:r>
        <w:rPr>
          <w:rFonts w:ascii="Times New Roman" w:hAnsi="Times New Roman" w:eastAsia="Times New Roman" w:cs="Times New Roman"/>
          <w:i w:val="0"/>
          <w:smallCaps w:val="0"/>
          <w:strike w:val="0"/>
          <w:color w:val="auto"/>
          <w:sz w:val="28"/>
          <w:szCs w:val="28"/>
          <w:u w:val="none"/>
          <w:shd w:val="clear" w:fill="auto"/>
          <w:vertAlign w:val="baseline"/>
          <w:rtl w:val="0"/>
        </w:rPr>
        <w:t xml:space="preserve">.length; </w:t>
      </w:r>
      <w:r>
        <w:rPr>
          <w:rFonts w:ascii="Times New Roman" w:hAnsi="Times New Roman" w:eastAsia="Times New Roman" w:cs="Times New Roman"/>
          <w:i/>
          <w:smallCaps w:val="0"/>
          <w:strike w:val="0"/>
          <w:color w:val="auto"/>
          <w:sz w:val="28"/>
          <w:szCs w:val="28"/>
          <w:u w:val="none"/>
          <w:shd w:val="clear" w:fill="auto"/>
          <w:vertAlign w:val="baseline"/>
          <w:rtl w:val="0"/>
        </w:rPr>
        <w:t>x</w:t>
      </w:r>
      <w:r>
        <w:rPr>
          <w:rFonts w:ascii="Times New Roman" w:hAnsi="Times New Roman" w:eastAsia="Times New Roman" w:cs="Times New Roman"/>
          <w:i w:val="0"/>
          <w:smallCaps w:val="0"/>
          <w:strike w:val="0"/>
          <w:color w:val="auto"/>
          <w:sz w:val="28"/>
          <w:szCs w:val="28"/>
          <w:u w:val="none"/>
          <w:shd w:val="clear" w:fill="auto"/>
          <w:vertAlign w:val="baseline"/>
          <w:rtl w:val="0"/>
        </w:rPr>
        <w:t>++)</w:t>
      </w:r>
      <w:r>
        <w:rPr>
          <w:rFonts w:ascii="Times New Roman" w:hAnsi="Times New Roman" w:eastAsia="Times New Roman" w:cs="Times New Roman"/>
          <w:i w:val="0"/>
          <w:smallCaps w:val="0"/>
          <w:strike w:val="0"/>
          <w:color w:val="auto"/>
          <w:sz w:val="28"/>
          <w:szCs w:val="28"/>
          <w:u w:val="none"/>
          <w:shd w:val="clear" w:fill="auto"/>
          <w:vertAlign w:val="baseline"/>
          <w:rtl w:val="0"/>
        </w:rPr>
        <w:br w:type="textWrapping"/>
      </w:r>
      <w:r>
        <w:rPr>
          <w:rFonts w:ascii="Times New Roman" w:hAnsi="Times New Roman" w:eastAsia="Times New Roman" w:cs="Times New Roman"/>
          <w:i w:val="0"/>
          <w:smallCaps w:val="0"/>
          <w:strike w:val="0"/>
          <w:color w:val="auto"/>
          <w:sz w:val="28"/>
          <w:szCs w:val="28"/>
          <w:u w:val="none"/>
          <w:shd w:val="clear" w:fill="auto"/>
          <w:vertAlign w:val="baseline"/>
          <w:rtl w:val="0"/>
        </w:rPr>
        <w:t>{</w:t>
      </w:r>
      <w:r>
        <w:rPr>
          <w:rFonts w:ascii="Times New Roman" w:hAnsi="Times New Roman" w:eastAsia="Times New Roman" w:cs="Times New Roman"/>
          <w:i w:val="0"/>
          <w:smallCaps w:val="0"/>
          <w:strike w:val="0"/>
          <w:color w:val="auto"/>
          <w:sz w:val="28"/>
          <w:szCs w:val="28"/>
          <w:u w:val="none"/>
          <w:shd w:val="clear" w:fill="auto"/>
          <w:vertAlign w:val="baseline"/>
          <w:rtl w:val="0"/>
        </w:rPr>
        <w:br w:type="textWrapping"/>
      </w:r>
      <w:r>
        <w:rPr>
          <w:rFonts w:ascii="Times New Roman" w:hAnsi="Times New Roman" w:eastAsia="Times New Roman" w:cs="Times New Roman"/>
          <w:i w:val="0"/>
          <w:smallCaps w:val="0"/>
          <w:strike w:val="0"/>
          <w:color w:val="auto"/>
          <w:sz w:val="28"/>
          <w:szCs w:val="28"/>
          <w:u w:val="none"/>
          <w:shd w:val="clear" w:fill="auto"/>
          <w:vertAlign w:val="baseline"/>
          <w:rtl w:val="0"/>
        </w:rPr>
        <w:t xml:space="preserve">    </w:t>
      </w:r>
      <w:r>
        <w:rPr>
          <w:rFonts w:ascii="Times New Roman" w:hAnsi="Times New Roman" w:eastAsia="Times New Roman" w:cs="Times New Roman"/>
          <w:i/>
          <w:smallCaps w:val="0"/>
          <w:strike w:val="0"/>
          <w:color w:val="auto"/>
          <w:sz w:val="28"/>
          <w:szCs w:val="28"/>
          <w:u w:val="none"/>
          <w:shd w:val="clear" w:fill="auto"/>
          <w:vertAlign w:val="baseline"/>
          <w:rtl w:val="0"/>
        </w:rPr>
        <w:t>console</w:t>
      </w:r>
      <w:r>
        <w:rPr>
          <w:rFonts w:ascii="Times New Roman" w:hAnsi="Times New Roman" w:eastAsia="Times New Roman" w:cs="Times New Roman"/>
          <w:i w:val="0"/>
          <w:smallCaps w:val="0"/>
          <w:strike w:val="0"/>
          <w:color w:val="auto"/>
          <w:sz w:val="28"/>
          <w:szCs w:val="28"/>
          <w:u w:val="none"/>
          <w:shd w:val="clear" w:fill="auto"/>
          <w:vertAlign w:val="baseline"/>
          <w:rtl w:val="0"/>
        </w:rPr>
        <w:t>.log(</w:t>
      </w:r>
      <w:r>
        <w:rPr>
          <w:rFonts w:ascii="Times New Roman" w:hAnsi="Times New Roman" w:eastAsia="Times New Roman" w:cs="Times New Roman"/>
          <w:i/>
          <w:smallCaps w:val="0"/>
          <w:strike w:val="0"/>
          <w:color w:val="auto"/>
          <w:sz w:val="28"/>
          <w:szCs w:val="28"/>
          <w:u w:val="none"/>
          <w:shd w:val="clear" w:fill="auto"/>
          <w:vertAlign w:val="baseline"/>
          <w:rtl w:val="0"/>
        </w:rPr>
        <w:t>yahoo</w:t>
      </w:r>
      <w:r>
        <w:rPr>
          <w:rFonts w:ascii="Times New Roman" w:hAnsi="Times New Roman" w:eastAsia="Times New Roman" w:cs="Times New Roman"/>
          <w:i w:val="0"/>
          <w:smallCaps w:val="0"/>
          <w:strike w:val="0"/>
          <w:color w:val="auto"/>
          <w:sz w:val="28"/>
          <w:szCs w:val="28"/>
          <w:u w:val="none"/>
          <w:shd w:val="clear" w:fill="auto"/>
          <w:vertAlign w:val="baseline"/>
          <w:rtl w:val="0"/>
        </w:rPr>
        <w:t>[</w:t>
      </w:r>
      <w:r>
        <w:rPr>
          <w:rFonts w:ascii="Times New Roman" w:hAnsi="Times New Roman" w:eastAsia="Times New Roman" w:cs="Times New Roman"/>
          <w:i/>
          <w:smallCaps w:val="0"/>
          <w:strike w:val="0"/>
          <w:color w:val="auto"/>
          <w:sz w:val="28"/>
          <w:szCs w:val="28"/>
          <w:u w:val="none"/>
          <w:shd w:val="clear" w:fill="auto"/>
          <w:vertAlign w:val="baseline"/>
          <w:rtl w:val="0"/>
        </w:rPr>
        <w:t>x</w:t>
      </w:r>
      <w:r>
        <w:rPr>
          <w:rFonts w:ascii="Times New Roman" w:hAnsi="Times New Roman" w:eastAsia="Times New Roman" w:cs="Times New Roman"/>
          <w:i w:val="0"/>
          <w:smallCaps w:val="0"/>
          <w:strike w:val="0"/>
          <w:color w:val="auto"/>
          <w:sz w:val="28"/>
          <w:szCs w:val="28"/>
          <w:u w:val="none"/>
          <w:shd w:val="clear" w:fill="auto"/>
          <w:vertAlign w:val="baseline"/>
          <w:rtl w:val="0"/>
        </w:rPr>
        <w:t>] + " ");</w:t>
      </w:r>
      <w:r>
        <w:rPr>
          <w:rFonts w:ascii="Times New Roman" w:hAnsi="Times New Roman" w:eastAsia="Times New Roman" w:cs="Times New Roman"/>
          <w:i w:val="0"/>
          <w:smallCaps w:val="0"/>
          <w:strike w:val="0"/>
          <w:color w:val="auto"/>
          <w:sz w:val="28"/>
          <w:szCs w:val="28"/>
          <w:u w:val="none"/>
          <w:shd w:val="clear" w:fill="auto"/>
          <w:vertAlign w:val="baseline"/>
          <w:rtl w:val="0"/>
        </w:rPr>
        <w:br w:type="textWrapping"/>
      </w:r>
      <w:r>
        <w:rPr>
          <w:rFonts w:ascii="Times New Roman" w:hAnsi="Times New Roman" w:eastAsia="Times New Roman" w:cs="Times New Roman"/>
          <w:i w:val="0"/>
          <w:smallCaps w:val="0"/>
          <w:strike w:val="0"/>
          <w:color w:val="auto"/>
          <w:sz w:val="28"/>
          <w:szCs w:val="28"/>
          <w:u w:val="none"/>
          <w:shd w:val="clear" w:fill="auto"/>
          <w:vertAlign w:val="baseline"/>
          <w:rtl w:val="0"/>
        </w:rPr>
        <w:t>}</w:t>
      </w:r>
    </w:p>
    <w:tbl>
      <w:tblPr>
        <w:tblStyle w:val="24"/>
        <w:tblW w:w="4239" w:type="dxa"/>
        <w:tblInd w:w="0" w:type="dxa"/>
        <w:tblLayout w:type="fixed"/>
        <w:tblCellMar>
          <w:top w:w="15" w:type="dxa"/>
          <w:left w:w="15" w:type="dxa"/>
          <w:bottom w:w="15" w:type="dxa"/>
          <w:right w:w="15" w:type="dxa"/>
        </w:tblCellMar>
      </w:tblPr>
      <w:tblGrid>
        <w:gridCol w:w="4239"/>
      </w:tblGrid>
      <w:tr>
        <w:tblPrEx>
          <w:tblCellMar>
            <w:top w:w="15" w:type="dxa"/>
            <w:left w:w="15" w:type="dxa"/>
            <w:bottom w:w="15" w:type="dxa"/>
            <w:right w:w="15" w:type="dxa"/>
          </w:tblCellMar>
        </w:tblPrEx>
        <w:tc>
          <w:tcPr>
            <w:tcBorders>
              <w:top w:val="nil"/>
              <w:left w:val="nil"/>
              <w:bottom w:val="nil"/>
              <w:right w:val="nil"/>
            </w:tcBorders>
            <w:shd w:val="clear" w:color="auto" w:fill="auto"/>
            <w:vAlign w:val="center"/>
          </w:tcPr>
          <w:p>
            <w:pPr>
              <w:keepNext w:val="0"/>
              <w:keepLines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spacing w:before="300" w:after="0" w:line="240" w:lineRule="auto"/>
              <w:ind w:left="720" w:right="0" w:hanging="360"/>
              <w:jc w:val="left"/>
              <w:rPr>
                <w:rFonts w:ascii="Times New Roman" w:hAnsi="Times New Roman" w:eastAsia="Times New Roman" w:cs="Times New Roman"/>
                <w:i w:val="0"/>
                <w:smallCaps w:val="0"/>
                <w:strike w:val="0"/>
                <w:color w:val="auto"/>
                <w:sz w:val="28"/>
                <w:szCs w:val="28"/>
                <w:shd w:val="clear" w:fill="auto"/>
                <w:vertAlign w:val="baseline"/>
              </w:rPr>
            </w:pPr>
            <w:r>
              <w:rPr>
                <w:rFonts w:ascii="Times New Roman" w:hAnsi="Times New Roman" w:eastAsia="Times New Roman" w:cs="Times New Roman"/>
                <w:i w:val="0"/>
                <w:smallCaps w:val="0"/>
                <w:strike w:val="0"/>
                <w:color w:val="auto"/>
                <w:sz w:val="28"/>
                <w:szCs w:val="28"/>
                <w:u w:val="none"/>
                <w:shd w:val="clear" w:fill="auto"/>
                <w:vertAlign w:val="baseline"/>
                <w:rtl w:val="0"/>
              </w:rPr>
              <w:t>a</w:t>
            </w:r>
          </w:p>
          <w:p>
            <w:pPr>
              <w:keepNext w:val="0"/>
              <w:keepLines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i w:val="0"/>
                <w:smallCaps w:val="0"/>
                <w:strike w:val="0"/>
                <w:color w:val="auto"/>
                <w:sz w:val="28"/>
                <w:szCs w:val="28"/>
                <w:shd w:val="clear" w:fill="auto"/>
                <w:vertAlign w:val="baseline"/>
              </w:rPr>
            </w:pPr>
            <w:r>
              <w:rPr>
                <w:rFonts w:ascii="Times New Roman" w:hAnsi="Times New Roman" w:eastAsia="Times New Roman" w:cs="Times New Roman"/>
                <w:i w:val="0"/>
                <w:smallCaps w:val="0"/>
                <w:strike w:val="0"/>
                <w:color w:val="auto"/>
                <w:sz w:val="28"/>
                <w:szCs w:val="28"/>
                <w:u w:val="none"/>
                <w:shd w:val="clear" w:fill="auto"/>
                <w:vertAlign w:val="baseline"/>
                <w:rtl w:val="0"/>
              </w:rPr>
              <w:t>b</w:t>
            </w:r>
          </w:p>
          <w:p>
            <w:pPr>
              <w:keepNext w:val="0"/>
              <w:keepLines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i w:val="0"/>
                <w:smallCaps w:val="0"/>
                <w:strike w:val="0"/>
                <w:color w:val="auto"/>
                <w:sz w:val="28"/>
                <w:szCs w:val="28"/>
                <w:shd w:val="clear" w:fill="auto"/>
                <w:vertAlign w:val="baseline"/>
              </w:rPr>
            </w:pPr>
            <w:r>
              <w:rPr>
                <w:rFonts w:ascii="Times New Roman" w:hAnsi="Times New Roman" w:eastAsia="Times New Roman" w:cs="Times New Roman"/>
                <w:i w:val="0"/>
                <w:smallCaps w:val="0"/>
                <w:strike w:val="0"/>
                <w:color w:val="auto"/>
                <w:sz w:val="28"/>
                <w:szCs w:val="28"/>
                <w:u w:val="none"/>
                <w:shd w:val="clear" w:fill="auto"/>
                <w:vertAlign w:val="baseline"/>
                <w:rtl w:val="0"/>
              </w:rPr>
              <w:t>a b</w:t>
            </w:r>
          </w:p>
          <w:p>
            <w:pPr>
              <w:keepNext w:val="0"/>
              <w:keepLines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i w:val="0"/>
                <w:smallCaps w:val="0"/>
                <w:strike w:val="0"/>
                <w:color w:val="auto"/>
                <w:sz w:val="28"/>
                <w:szCs w:val="28"/>
                <w:shd w:val="clear" w:fill="auto"/>
                <w:vertAlign w:val="baseline"/>
              </w:rPr>
            </w:pPr>
            <w:r>
              <w:rPr>
                <w:rFonts w:ascii="Times New Roman" w:hAnsi="Times New Roman" w:eastAsia="Times New Roman" w:cs="Times New Roman"/>
                <w:i w:val="0"/>
                <w:smallCaps w:val="0"/>
                <w:strike w:val="0"/>
                <w:color w:val="auto"/>
                <w:sz w:val="28"/>
                <w:szCs w:val="28"/>
                <w:u w:val="none"/>
                <w:shd w:val="clear" w:fill="auto"/>
                <w:vertAlign w:val="baseline"/>
                <w:rtl w:val="0"/>
              </w:rPr>
              <w:t>b c</w:t>
            </w:r>
          </w:p>
        </w:tc>
      </w:tr>
    </w:tbl>
    <w:p>
      <w:pPr>
        <w:rPr>
          <w:rFonts w:ascii="Times New Roman" w:hAnsi="Times New Roman" w:eastAsia="Times New Roman" w:cs="Times New Roman"/>
          <w:color w:val="auto"/>
          <w:sz w:val="28"/>
          <w:szCs w:val="28"/>
        </w:rPr>
      </w:pPr>
    </w:p>
    <w:p>
      <w:pPr>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6"/>
          <w:szCs w:val="26"/>
          <w:rtl w:val="0"/>
        </w:rPr>
        <w:t xml:space="preserve">Câu 16: </w:t>
      </w:r>
      <w:r>
        <w:rPr>
          <w:rFonts w:ascii="Times New Roman" w:hAnsi="Times New Roman" w:eastAsia="Times New Roman" w:cs="Times New Roman"/>
          <w:color w:val="auto"/>
          <w:sz w:val="28"/>
          <w:szCs w:val="28"/>
          <w:rtl w:val="0"/>
        </w:rPr>
        <w:t xml:space="preserve">Cho đoạn mã sau: </w:t>
      </w:r>
    </w:p>
    <w:p>
      <w:pP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firstLine="0"/>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tl w:val="0"/>
        </w:rPr>
        <w:t xml:space="preserve">for (let </w:t>
      </w:r>
      <w:r>
        <w:rPr>
          <w:rFonts w:ascii="Times New Roman" w:hAnsi="Times New Roman" w:eastAsia="Times New Roman" w:cs="Times New Roman"/>
          <w:i/>
          <w:color w:val="auto"/>
          <w:sz w:val="28"/>
          <w:szCs w:val="28"/>
          <w:rtl w:val="0"/>
        </w:rPr>
        <w:t xml:space="preserve">i </w:t>
      </w:r>
      <w:r>
        <w:rPr>
          <w:rFonts w:ascii="Times New Roman" w:hAnsi="Times New Roman" w:eastAsia="Times New Roman" w:cs="Times New Roman"/>
          <w:color w:val="auto"/>
          <w:sz w:val="28"/>
          <w:szCs w:val="28"/>
          <w:rtl w:val="0"/>
        </w:rPr>
        <w:t xml:space="preserve">= 0; </w:t>
      </w:r>
      <w:r>
        <w:rPr>
          <w:rFonts w:ascii="Times New Roman" w:hAnsi="Times New Roman" w:eastAsia="Times New Roman" w:cs="Times New Roman"/>
          <w:i/>
          <w:color w:val="auto"/>
          <w:sz w:val="28"/>
          <w:szCs w:val="28"/>
          <w:rtl w:val="0"/>
        </w:rPr>
        <w:t xml:space="preserve">i </w:t>
      </w:r>
      <w:r>
        <w:rPr>
          <w:rFonts w:ascii="Times New Roman" w:hAnsi="Times New Roman" w:eastAsia="Times New Roman" w:cs="Times New Roman"/>
          <w:color w:val="auto"/>
          <w:sz w:val="28"/>
          <w:szCs w:val="28"/>
          <w:rtl w:val="0"/>
        </w:rPr>
        <w:t xml:space="preserve">&lt; 2; </w:t>
      </w:r>
      <w:r>
        <w:rPr>
          <w:rFonts w:ascii="Times New Roman" w:hAnsi="Times New Roman" w:eastAsia="Times New Roman" w:cs="Times New Roman"/>
          <w:i/>
          <w:color w:val="auto"/>
          <w:sz w:val="28"/>
          <w:szCs w:val="28"/>
          <w:rtl w:val="0"/>
        </w:rPr>
        <w:t>i</w:t>
      </w:r>
      <w:r>
        <w:rPr>
          <w:rFonts w:ascii="Times New Roman" w:hAnsi="Times New Roman" w:eastAsia="Times New Roman" w:cs="Times New Roman"/>
          <w:color w:val="auto"/>
          <w:sz w:val="28"/>
          <w:szCs w:val="28"/>
          <w:rtl w:val="0"/>
        </w:rPr>
        <w:t>++){</w:t>
      </w:r>
      <w:r>
        <w:rPr>
          <w:rFonts w:ascii="Times New Roman" w:hAnsi="Times New Roman" w:eastAsia="Times New Roman" w:cs="Times New Roman"/>
          <w:color w:val="auto"/>
          <w:sz w:val="28"/>
          <w:szCs w:val="28"/>
          <w:rtl w:val="0"/>
        </w:rPr>
        <w:br w:type="textWrapping"/>
      </w:r>
      <w:r>
        <w:rPr>
          <w:rFonts w:ascii="Times New Roman" w:hAnsi="Times New Roman" w:eastAsia="Times New Roman" w:cs="Times New Roman"/>
          <w:color w:val="auto"/>
          <w:sz w:val="28"/>
          <w:szCs w:val="28"/>
          <w:rtl w:val="0"/>
        </w:rPr>
        <w:t xml:space="preserve">    for (let </w:t>
      </w:r>
      <w:r>
        <w:rPr>
          <w:rFonts w:ascii="Times New Roman" w:hAnsi="Times New Roman" w:eastAsia="Times New Roman" w:cs="Times New Roman"/>
          <w:i/>
          <w:color w:val="auto"/>
          <w:sz w:val="28"/>
          <w:szCs w:val="28"/>
          <w:rtl w:val="0"/>
        </w:rPr>
        <w:t xml:space="preserve">j </w:t>
      </w:r>
      <w:r>
        <w:rPr>
          <w:rFonts w:ascii="Times New Roman" w:hAnsi="Times New Roman" w:eastAsia="Times New Roman" w:cs="Times New Roman"/>
          <w:color w:val="auto"/>
          <w:sz w:val="28"/>
          <w:szCs w:val="28"/>
          <w:rtl w:val="0"/>
        </w:rPr>
        <w:t xml:space="preserve">= 0; </w:t>
      </w:r>
      <w:r>
        <w:rPr>
          <w:rFonts w:ascii="Times New Roman" w:hAnsi="Times New Roman" w:eastAsia="Times New Roman" w:cs="Times New Roman"/>
          <w:i/>
          <w:color w:val="auto"/>
          <w:sz w:val="28"/>
          <w:szCs w:val="28"/>
          <w:rtl w:val="0"/>
        </w:rPr>
        <w:t xml:space="preserve">j </w:t>
      </w:r>
      <w:r>
        <w:rPr>
          <w:rFonts w:ascii="Times New Roman" w:hAnsi="Times New Roman" w:eastAsia="Times New Roman" w:cs="Times New Roman"/>
          <w:color w:val="auto"/>
          <w:sz w:val="28"/>
          <w:szCs w:val="28"/>
          <w:rtl w:val="0"/>
        </w:rPr>
        <w:t xml:space="preserve">&lt; 3; </w:t>
      </w:r>
      <w:r>
        <w:rPr>
          <w:rFonts w:ascii="Times New Roman" w:hAnsi="Times New Roman" w:eastAsia="Times New Roman" w:cs="Times New Roman"/>
          <w:i/>
          <w:color w:val="auto"/>
          <w:sz w:val="28"/>
          <w:szCs w:val="28"/>
          <w:rtl w:val="0"/>
        </w:rPr>
        <w:t>j</w:t>
      </w:r>
      <w:r>
        <w:rPr>
          <w:rFonts w:ascii="Times New Roman" w:hAnsi="Times New Roman" w:eastAsia="Times New Roman" w:cs="Times New Roman"/>
          <w:color w:val="auto"/>
          <w:sz w:val="28"/>
          <w:szCs w:val="28"/>
          <w:rtl w:val="0"/>
        </w:rPr>
        <w:t>++){</w:t>
      </w:r>
      <w:r>
        <w:rPr>
          <w:rFonts w:ascii="Times New Roman" w:hAnsi="Times New Roman" w:eastAsia="Times New Roman" w:cs="Times New Roman"/>
          <w:color w:val="auto"/>
          <w:sz w:val="28"/>
          <w:szCs w:val="28"/>
          <w:rtl w:val="0"/>
        </w:rPr>
        <w:br w:type="textWrapping"/>
      </w:r>
      <w:r>
        <w:rPr>
          <w:rFonts w:ascii="Times New Roman" w:hAnsi="Times New Roman" w:eastAsia="Times New Roman" w:cs="Times New Roman"/>
          <w:color w:val="auto"/>
          <w:sz w:val="28"/>
          <w:szCs w:val="28"/>
          <w:rtl w:val="0"/>
        </w:rPr>
        <w:t xml:space="preserve">        if (</w:t>
      </w:r>
      <w:r>
        <w:rPr>
          <w:rFonts w:ascii="Times New Roman" w:hAnsi="Times New Roman" w:eastAsia="Times New Roman" w:cs="Times New Roman"/>
          <w:i/>
          <w:color w:val="auto"/>
          <w:sz w:val="28"/>
          <w:szCs w:val="28"/>
          <w:rtl w:val="0"/>
        </w:rPr>
        <w:t xml:space="preserve">i </w:t>
      </w:r>
      <w:r>
        <w:rPr>
          <w:rFonts w:ascii="Times New Roman" w:hAnsi="Times New Roman" w:eastAsia="Times New Roman" w:cs="Times New Roman"/>
          <w:color w:val="auto"/>
          <w:sz w:val="28"/>
          <w:szCs w:val="28"/>
          <w:rtl w:val="0"/>
        </w:rPr>
        <w:t xml:space="preserve">== </w:t>
      </w:r>
      <w:r>
        <w:rPr>
          <w:rFonts w:ascii="Times New Roman" w:hAnsi="Times New Roman" w:eastAsia="Times New Roman" w:cs="Times New Roman"/>
          <w:i/>
          <w:color w:val="auto"/>
          <w:sz w:val="28"/>
          <w:szCs w:val="28"/>
          <w:rtl w:val="0"/>
        </w:rPr>
        <w:t>j</w:t>
      </w:r>
      <w:r>
        <w:rPr>
          <w:rFonts w:ascii="Times New Roman" w:hAnsi="Times New Roman" w:eastAsia="Times New Roman" w:cs="Times New Roman"/>
          <w:color w:val="auto"/>
          <w:sz w:val="28"/>
          <w:szCs w:val="28"/>
          <w:rtl w:val="0"/>
        </w:rPr>
        <w:t>){</w:t>
      </w:r>
      <w:r>
        <w:rPr>
          <w:rFonts w:ascii="Times New Roman" w:hAnsi="Times New Roman" w:eastAsia="Times New Roman" w:cs="Times New Roman"/>
          <w:color w:val="auto"/>
          <w:sz w:val="28"/>
          <w:szCs w:val="28"/>
          <w:rtl w:val="0"/>
        </w:rPr>
        <w:br w:type="textWrapping"/>
      </w:r>
      <w:r>
        <w:rPr>
          <w:rFonts w:ascii="Times New Roman" w:hAnsi="Times New Roman" w:eastAsia="Times New Roman" w:cs="Times New Roman"/>
          <w:color w:val="auto"/>
          <w:sz w:val="28"/>
          <w:szCs w:val="28"/>
          <w:rtl w:val="0"/>
        </w:rPr>
        <w:t xml:space="preserve">            continue;</w:t>
      </w:r>
      <w:r>
        <w:rPr>
          <w:rFonts w:ascii="Times New Roman" w:hAnsi="Times New Roman" w:eastAsia="Times New Roman" w:cs="Times New Roman"/>
          <w:color w:val="auto"/>
          <w:sz w:val="28"/>
          <w:szCs w:val="28"/>
          <w:rtl w:val="0"/>
        </w:rPr>
        <w:br w:type="textWrapping"/>
      </w:r>
      <w:r>
        <w:rPr>
          <w:rFonts w:ascii="Times New Roman" w:hAnsi="Times New Roman" w:eastAsia="Times New Roman" w:cs="Times New Roman"/>
          <w:color w:val="auto"/>
          <w:sz w:val="28"/>
          <w:szCs w:val="28"/>
          <w:rtl w:val="0"/>
        </w:rPr>
        <w:t xml:space="preserve">        }</w:t>
      </w:r>
      <w:r>
        <w:rPr>
          <w:rFonts w:ascii="Times New Roman" w:hAnsi="Times New Roman" w:eastAsia="Times New Roman" w:cs="Times New Roman"/>
          <w:color w:val="auto"/>
          <w:sz w:val="28"/>
          <w:szCs w:val="28"/>
          <w:rtl w:val="0"/>
        </w:rPr>
        <w:br w:type="textWrapping"/>
      </w:r>
      <w:r>
        <w:rPr>
          <w:rFonts w:ascii="Times New Roman" w:hAnsi="Times New Roman" w:eastAsia="Times New Roman" w:cs="Times New Roman"/>
          <w:color w:val="auto"/>
          <w:sz w:val="28"/>
          <w:szCs w:val="28"/>
          <w:rtl w:val="0"/>
        </w:rPr>
        <w:t xml:space="preserve">        </w:t>
      </w:r>
      <w:r>
        <w:rPr>
          <w:rFonts w:ascii="Times New Roman" w:hAnsi="Times New Roman" w:eastAsia="Times New Roman" w:cs="Times New Roman"/>
          <w:i/>
          <w:color w:val="auto"/>
          <w:sz w:val="28"/>
          <w:szCs w:val="28"/>
          <w:rtl w:val="0"/>
        </w:rPr>
        <w:t>console</w:t>
      </w:r>
      <w:r>
        <w:rPr>
          <w:rFonts w:ascii="Times New Roman" w:hAnsi="Times New Roman" w:eastAsia="Times New Roman" w:cs="Times New Roman"/>
          <w:color w:val="auto"/>
          <w:sz w:val="28"/>
          <w:szCs w:val="28"/>
          <w:rtl w:val="0"/>
        </w:rPr>
        <w:t xml:space="preserve">.log("i = " + </w:t>
      </w:r>
      <w:r>
        <w:rPr>
          <w:rFonts w:ascii="Times New Roman" w:hAnsi="Times New Roman" w:eastAsia="Times New Roman" w:cs="Times New Roman"/>
          <w:i/>
          <w:color w:val="auto"/>
          <w:sz w:val="28"/>
          <w:szCs w:val="28"/>
          <w:rtl w:val="0"/>
        </w:rPr>
        <w:t xml:space="preserve">i </w:t>
      </w:r>
      <w:r>
        <w:rPr>
          <w:rFonts w:ascii="Times New Roman" w:hAnsi="Times New Roman" w:eastAsia="Times New Roman" w:cs="Times New Roman"/>
          <w:color w:val="auto"/>
          <w:sz w:val="28"/>
          <w:szCs w:val="28"/>
          <w:rtl w:val="0"/>
        </w:rPr>
        <w:t xml:space="preserve">+ " j = " + </w:t>
      </w:r>
      <w:r>
        <w:rPr>
          <w:rFonts w:ascii="Times New Roman" w:hAnsi="Times New Roman" w:eastAsia="Times New Roman" w:cs="Times New Roman"/>
          <w:i/>
          <w:color w:val="auto"/>
          <w:sz w:val="28"/>
          <w:szCs w:val="28"/>
          <w:rtl w:val="0"/>
        </w:rPr>
        <w:t>j</w:t>
      </w:r>
      <w:r>
        <w:rPr>
          <w:rFonts w:ascii="Times New Roman" w:hAnsi="Times New Roman" w:eastAsia="Times New Roman" w:cs="Times New Roman"/>
          <w:color w:val="auto"/>
          <w:sz w:val="28"/>
          <w:szCs w:val="28"/>
          <w:rtl w:val="0"/>
        </w:rPr>
        <w:t>);</w:t>
      </w:r>
      <w:r>
        <w:rPr>
          <w:rFonts w:ascii="Times New Roman" w:hAnsi="Times New Roman" w:eastAsia="Times New Roman" w:cs="Times New Roman"/>
          <w:color w:val="auto"/>
          <w:sz w:val="28"/>
          <w:szCs w:val="28"/>
          <w:rtl w:val="0"/>
        </w:rPr>
        <w:br w:type="textWrapping"/>
      </w:r>
      <w:r>
        <w:rPr>
          <w:rFonts w:ascii="Times New Roman" w:hAnsi="Times New Roman" w:eastAsia="Times New Roman" w:cs="Times New Roman"/>
          <w:color w:val="auto"/>
          <w:sz w:val="28"/>
          <w:szCs w:val="28"/>
          <w:rtl w:val="0"/>
        </w:rPr>
        <w:t xml:space="preserve">    }</w:t>
      </w:r>
      <w:r>
        <w:rPr>
          <w:rFonts w:ascii="Times New Roman" w:hAnsi="Times New Roman" w:eastAsia="Times New Roman" w:cs="Times New Roman"/>
          <w:color w:val="auto"/>
          <w:sz w:val="28"/>
          <w:szCs w:val="28"/>
          <w:rtl w:val="0"/>
        </w:rPr>
        <w:br w:type="textWrapping"/>
      </w:r>
      <w:r>
        <w:rPr>
          <w:rFonts w:ascii="Times New Roman" w:hAnsi="Times New Roman" w:eastAsia="Times New Roman" w:cs="Times New Roman"/>
          <w:color w:val="auto"/>
          <w:sz w:val="28"/>
          <w:szCs w:val="28"/>
          <w:rtl w:val="0"/>
        </w:rPr>
        <w:t>}</w:t>
      </w:r>
    </w:p>
    <w:p>
      <w:pPr>
        <w:rPr>
          <w:rFonts w:ascii="Times New Roman" w:hAnsi="Times New Roman" w:eastAsia="Times New Roman" w:cs="Times New Roman"/>
          <w:color w:val="auto"/>
          <w:sz w:val="28"/>
          <w:szCs w:val="28"/>
        </w:rPr>
      </w:pPr>
    </w:p>
    <w:p>
      <w:pPr>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tl w:val="0"/>
        </w:rPr>
        <w:t xml:space="preserve">Dòng nào sẽ là một trong số các kết quả được in ra? </w:t>
      </w:r>
    </w:p>
    <w:p>
      <w:pPr>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tl w:val="0"/>
        </w:rPr>
        <w:t xml:space="preserve"> a. i = 0 j = 0</w:t>
      </w:r>
    </w:p>
    <w:p>
      <w:pPr>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tl w:val="0"/>
        </w:rPr>
        <w:t xml:space="preserve"> b. i = 2 j = 1 </w:t>
      </w:r>
    </w:p>
    <w:p>
      <w:pPr>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tl w:val="0"/>
        </w:rPr>
        <w:t xml:space="preserve"> c. i = 0 j = 2</w:t>
      </w:r>
      <w:r>
        <w:rPr>
          <w:rFonts w:ascii="Times New Roman" w:hAnsi="Times New Roman" w:eastAsia="Times New Roman" w:cs="Times New Roman"/>
          <w:color w:val="auto"/>
          <w:sz w:val="28"/>
          <w:szCs w:val="28"/>
          <w:rtl w:val="0"/>
        </w:rPr>
        <w:t xml:space="preserve"> </w:t>
      </w:r>
    </w:p>
    <w:p>
      <w:pPr>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tl w:val="0"/>
        </w:rPr>
        <w:t xml:space="preserve"> d. i = 1 j = 1 </w:t>
      </w:r>
    </w:p>
    <w:p>
      <w:pPr>
        <w:spacing w:after="150" w:line="240" w:lineRule="auto"/>
        <w:rPr>
          <w:rFonts w:ascii="Times New Roman" w:hAnsi="Times New Roman" w:eastAsia="Times New Roman" w:cs="Times New Roman"/>
          <w:color w:val="auto"/>
          <w:sz w:val="28"/>
          <w:szCs w:val="28"/>
        </w:rPr>
      </w:pPr>
    </w:p>
    <w:p>
      <w:pPr>
        <w:spacing w:after="120" w:line="240" w:lineRule="auto"/>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6"/>
          <w:szCs w:val="26"/>
          <w:rtl w:val="0"/>
        </w:rPr>
        <w:t xml:space="preserve">Câu 17: </w:t>
      </w:r>
      <w:r>
        <w:rPr>
          <w:rFonts w:ascii="Times New Roman" w:hAnsi="Times New Roman" w:eastAsia="Times New Roman" w:cs="Times New Roman"/>
          <w:color w:val="auto"/>
          <w:sz w:val="28"/>
          <w:szCs w:val="28"/>
          <w:rtl w:val="0"/>
        </w:rPr>
        <w:t>Đoạn mã sau xuất ra màn hình bao nhiêu chữ Hello?</w:t>
      </w:r>
    </w:p>
    <w:p>
      <w:pP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firstLine="0"/>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tl w:val="0"/>
        </w:rPr>
        <w:t xml:space="preserve">let </w:t>
      </w:r>
      <w:r>
        <w:rPr>
          <w:rFonts w:ascii="Times New Roman" w:hAnsi="Times New Roman" w:eastAsia="Times New Roman" w:cs="Times New Roman"/>
          <w:i/>
          <w:color w:val="auto"/>
          <w:sz w:val="28"/>
          <w:szCs w:val="28"/>
          <w:rtl w:val="0"/>
        </w:rPr>
        <w:t xml:space="preserve">i </w:t>
      </w:r>
      <w:r>
        <w:rPr>
          <w:rFonts w:ascii="Times New Roman" w:hAnsi="Times New Roman" w:eastAsia="Times New Roman" w:cs="Times New Roman"/>
          <w:color w:val="auto"/>
          <w:sz w:val="28"/>
          <w:szCs w:val="28"/>
          <w:rtl w:val="0"/>
        </w:rPr>
        <w:t>= 1;</w:t>
      </w:r>
      <w:r>
        <w:rPr>
          <w:rFonts w:ascii="Times New Roman" w:hAnsi="Times New Roman" w:eastAsia="Times New Roman" w:cs="Times New Roman"/>
          <w:color w:val="auto"/>
          <w:sz w:val="28"/>
          <w:szCs w:val="28"/>
          <w:rtl w:val="0"/>
        </w:rPr>
        <w:br w:type="textWrapping"/>
      </w:r>
      <w:r>
        <w:rPr>
          <w:rFonts w:ascii="Times New Roman" w:hAnsi="Times New Roman" w:eastAsia="Times New Roman" w:cs="Times New Roman"/>
          <w:color w:val="auto"/>
          <w:sz w:val="28"/>
          <w:szCs w:val="28"/>
          <w:rtl w:val="0"/>
        </w:rPr>
        <w:t>while(</w:t>
      </w:r>
      <w:r>
        <w:rPr>
          <w:rFonts w:ascii="Times New Roman" w:hAnsi="Times New Roman" w:eastAsia="Times New Roman" w:cs="Times New Roman"/>
          <w:i/>
          <w:color w:val="auto"/>
          <w:sz w:val="28"/>
          <w:szCs w:val="28"/>
          <w:rtl w:val="0"/>
        </w:rPr>
        <w:t xml:space="preserve">i </w:t>
      </w:r>
      <w:r>
        <w:rPr>
          <w:rFonts w:ascii="Times New Roman" w:hAnsi="Times New Roman" w:eastAsia="Times New Roman" w:cs="Times New Roman"/>
          <w:color w:val="auto"/>
          <w:sz w:val="28"/>
          <w:szCs w:val="28"/>
          <w:rtl w:val="0"/>
        </w:rPr>
        <w:t>&lt; 5){</w:t>
      </w:r>
      <w:r>
        <w:rPr>
          <w:rFonts w:ascii="Times New Roman" w:hAnsi="Times New Roman" w:eastAsia="Times New Roman" w:cs="Times New Roman"/>
          <w:color w:val="auto"/>
          <w:sz w:val="28"/>
          <w:szCs w:val="28"/>
          <w:rtl w:val="0"/>
        </w:rPr>
        <w:br w:type="textWrapping"/>
      </w:r>
      <w:r>
        <w:rPr>
          <w:rFonts w:ascii="Times New Roman" w:hAnsi="Times New Roman" w:eastAsia="Times New Roman" w:cs="Times New Roman"/>
          <w:color w:val="auto"/>
          <w:sz w:val="28"/>
          <w:szCs w:val="28"/>
          <w:rtl w:val="0"/>
        </w:rPr>
        <w:t xml:space="preserve">    if(</w:t>
      </w:r>
      <w:r>
        <w:rPr>
          <w:rFonts w:ascii="Times New Roman" w:hAnsi="Times New Roman" w:eastAsia="Times New Roman" w:cs="Times New Roman"/>
          <w:i/>
          <w:color w:val="auto"/>
          <w:sz w:val="28"/>
          <w:szCs w:val="28"/>
          <w:rtl w:val="0"/>
        </w:rPr>
        <w:t xml:space="preserve">i </w:t>
      </w:r>
      <w:r>
        <w:rPr>
          <w:rFonts w:ascii="Times New Roman" w:hAnsi="Times New Roman" w:eastAsia="Times New Roman" w:cs="Times New Roman"/>
          <w:color w:val="auto"/>
          <w:sz w:val="28"/>
          <w:szCs w:val="28"/>
          <w:rtl w:val="0"/>
        </w:rPr>
        <w:t>% 3 != 0){</w:t>
      </w:r>
      <w:r>
        <w:rPr>
          <w:rFonts w:ascii="Times New Roman" w:hAnsi="Times New Roman" w:eastAsia="Times New Roman" w:cs="Times New Roman"/>
          <w:color w:val="auto"/>
          <w:sz w:val="28"/>
          <w:szCs w:val="28"/>
          <w:rtl w:val="0"/>
        </w:rPr>
        <w:br w:type="textWrapping"/>
      </w:r>
      <w:r>
        <w:rPr>
          <w:rFonts w:ascii="Times New Roman" w:hAnsi="Times New Roman" w:eastAsia="Times New Roman" w:cs="Times New Roman"/>
          <w:color w:val="auto"/>
          <w:sz w:val="28"/>
          <w:szCs w:val="28"/>
          <w:rtl w:val="0"/>
        </w:rPr>
        <w:t xml:space="preserve">        </w:t>
      </w:r>
      <w:r>
        <w:rPr>
          <w:rFonts w:ascii="Times New Roman" w:hAnsi="Times New Roman" w:eastAsia="Times New Roman" w:cs="Times New Roman"/>
          <w:i/>
          <w:color w:val="auto"/>
          <w:sz w:val="28"/>
          <w:szCs w:val="28"/>
          <w:rtl w:val="0"/>
        </w:rPr>
        <w:t>i</w:t>
      </w:r>
      <w:r>
        <w:rPr>
          <w:rFonts w:ascii="Times New Roman" w:hAnsi="Times New Roman" w:eastAsia="Times New Roman" w:cs="Times New Roman"/>
          <w:color w:val="auto"/>
          <w:sz w:val="28"/>
          <w:szCs w:val="28"/>
          <w:rtl w:val="0"/>
        </w:rPr>
        <w:t>++;</w:t>
      </w:r>
      <w:r>
        <w:rPr>
          <w:rFonts w:ascii="Times New Roman" w:hAnsi="Times New Roman" w:eastAsia="Times New Roman" w:cs="Times New Roman"/>
          <w:color w:val="auto"/>
          <w:sz w:val="28"/>
          <w:szCs w:val="28"/>
          <w:rtl w:val="0"/>
        </w:rPr>
        <w:br w:type="textWrapping"/>
      </w:r>
      <w:r>
        <w:rPr>
          <w:rFonts w:ascii="Times New Roman" w:hAnsi="Times New Roman" w:eastAsia="Times New Roman" w:cs="Times New Roman"/>
          <w:color w:val="auto"/>
          <w:sz w:val="28"/>
          <w:szCs w:val="28"/>
          <w:rtl w:val="0"/>
        </w:rPr>
        <w:t xml:space="preserve">        continue;</w:t>
      </w:r>
      <w:r>
        <w:rPr>
          <w:rFonts w:ascii="Times New Roman" w:hAnsi="Times New Roman" w:eastAsia="Times New Roman" w:cs="Times New Roman"/>
          <w:color w:val="auto"/>
          <w:sz w:val="28"/>
          <w:szCs w:val="28"/>
          <w:rtl w:val="0"/>
        </w:rPr>
        <w:br w:type="textWrapping"/>
      </w:r>
      <w:r>
        <w:rPr>
          <w:rFonts w:ascii="Times New Roman" w:hAnsi="Times New Roman" w:eastAsia="Times New Roman" w:cs="Times New Roman"/>
          <w:color w:val="auto"/>
          <w:sz w:val="28"/>
          <w:szCs w:val="28"/>
          <w:rtl w:val="0"/>
        </w:rPr>
        <w:t xml:space="preserve">    }</w:t>
      </w:r>
      <w:r>
        <w:rPr>
          <w:rFonts w:ascii="Times New Roman" w:hAnsi="Times New Roman" w:eastAsia="Times New Roman" w:cs="Times New Roman"/>
          <w:color w:val="auto"/>
          <w:sz w:val="28"/>
          <w:szCs w:val="28"/>
          <w:rtl w:val="0"/>
        </w:rPr>
        <w:br w:type="textWrapping"/>
      </w:r>
      <w:r>
        <w:rPr>
          <w:rFonts w:ascii="Times New Roman" w:hAnsi="Times New Roman" w:eastAsia="Times New Roman" w:cs="Times New Roman"/>
          <w:color w:val="auto"/>
          <w:sz w:val="28"/>
          <w:szCs w:val="28"/>
          <w:rtl w:val="0"/>
        </w:rPr>
        <w:t xml:space="preserve">    </w:t>
      </w:r>
      <w:r>
        <w:rPr>
          <w:rFonts w:ascii="Times New Roman" w:hAnsi="Times New Roman" w:eastAsia="Times New Roman" w:cs="Times New Roman"/>
          <w:i/>
          <w:color w:val="auto"/>
          <w:sz w:val="28"/>
          <w:szCs w:val="28"/>
          <w:rtl w:val="0"/>
        </w:rPr>
        <w:t>console</w:t>
      </w:r>
      <w:r>
        <w:rPr>
          <w:rFonts w:ascii="Times New Roman" w:hAnsi="Times New Roman" w:eastAsia="Times New Roman" w:cs="Times New Roman"/>
          <w:color w:val="auto"/>
          <w:sz w:val="28"/>
          <w:szCs w:val="28"/>
          <w:rtl w:val="0"/>
        </w:rPr>
        <w:t>.log("Hello");</w:t>
      </w:r>
      <w:r>
        <w:rPr>
          <w:rFonts w:ascii="Times New Roman" w:hAnsi="Times New Roman" w:eastAsia="Times New Roman" w:cs="Times New Roman"/>
          <w:color w:val="auto"/>
          <w:sz w:val="28"/>
          <w:szCs w:val="28"/>
          <w:rtl w:val="0"/>
        </w:rPr>
        <w:br w:type="textWrapping"/>
      </w:r>
      <w:r>
        <w:rPr>
          <w:rFonts w:ascii="Times New Roman" w:hAnsi="Times New Roman" w:eastAsia="Times New Roman" w:cs="Times New Roman"/>
          <w:color w:val="auto"/>
          <w:sz w:val="28"/>
          <w:szCs w:val="28"/>
          <w:rtl w:val="0"/>
        </w:rPr>
        <w:t xml:space="preserve">    </w:t>
      </w:r>
      <w:r>
        <w:rPr>
          <w:rFonts w:ascii="Times New Roman" w:hAnsi="Times New Roman" w:eastAsia="Times New Roman" w:cs="Times New Roman"/>
          <w:i/>
          <w:color w:val="auto"/>
          <w:sz w:val="28"/>
          <w:szCs w:val="28"/>
          <w:rtl w:val="0"/>
        </w:rPr>
        <w:t>i</w:t>
      </w:r>
      <w:r>
        <w:rPr>
          <w:rFonts w:ascii="Times New Roman" w:hAnsi="Times New Roman" w:eastAsia="Times New Roman" w:cs="Times New Roman"/>
          <w:color w:val="auto"/>
          <w:sz w:val="28"/>
          <w:szCs w:val="28"/>
          <w:rtl w:val="0"/>
        </w:rPr>
        <w:t>++;</w:t>
      </w:r>
      <w:r>
        <w:rPr>
          <w:rFonts w:ascii="Times New Roman" w:hAnsi="Times New Roman" w:eastAsia="Times New Roman" w:cs="Times New Roman"/>
          <w:color w:val="auto"/>
          <w:sz w:val="28"/>
          <w:szCs w:val="28"/>
          <w:rtl w:val="0"/>
        </w:rPr>
        <w:br w:type="textWrapping"/>
      </w:r>
      <w:r>
        <w:rPr>
          <w:rFonts w:ascii="Times New Roman" w:hAnsi="Times New Roman" w:eastAsia="Times New Roman" w:cs="Times New Roman"/>
          <w:color w:val="auto"/>
          <w:sz w:val="28"/>
          <w:szCs w:val="28"/>
          <w:rtl w:val="0"/>
        </w:rPr>
        <w:t>}</w:t>
      </w:r>
    </w:p>
    <w:p>
      <w:pPr>
        <w:spacing w:after="0" w:line="240" w:lineRule="auto"/>
        <w:rPr>
          <w:rFonts w:ascii="Times New Roman" w:hAnsi="Times New Roman" w:eastAsia="Times New Roman" w:cs="Times New Roman"/>
          <w:color w:val="auto"/>
          <w:sz w:val="28"/>
          <w:szCs w:val="28"/>
        </w:rPr>
      </w:pPr>
    </w:p>
    <w:p>
      <w:pPr>
        <w:keepNext w:val="0"/>
        <w:keepLines w:val="0"/>
        <w:widowControl/>
        <w:numPr>
          <w:ilvl w:val="0"/>
          <w:numId w:val="1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45" w:right="0" w:hanging="360"/>
        <w:jc w:val="left"/>
        <w:rPr>
          <w:rFonts w:ascii="Times New Roman" w:hAnsi="Times New Roman" w:eastAsia="Times New Roman" w:cs="Times New Roman"/>
          <w:i w:val="0"/>
          <w:smallCaps w:val="0"/>
          <w:strike w:val="0"/>
          <w:color w:val="auto"/>
          <w:sz w:val="28"/>
          <w:szCs w:val="28"/>
          <w:shd w:val="clear" w:fill="auto"/>
          <w:vertAlign w:val="baseline"/>
        </w:rPr>
      </w:pPr>
      <w:r>
        <w:rPr>
          <w:rFonts w:ascii="Times New Roman" w:hAnsi="Times New Roman" w:eastAsia="Times New Roman" w:cs="Times New Roman"/>
          <w:i w:val="0"/>
          <w:smallCaps w:val="0"/>
          <w:strike w:val="0"/>
          <w:color w:val="auto"/>
          <w:sz w:val="28"/>
          <w:szCs w:val="28"/>
          <w:u w:val="none"/>
          <w:shd w:val="clear" w:fill="auto"/>
          <w:vertAlign w:val="baseline"/>
          <w:rtl w:val="0"/>
        </w:rPr>
        <w:t>1</w:t>
      </w:r>
    </w:p>
    <w:p>
      <w:pPr>
        <w:keepNext w:val="0"/>
        <w:keepLines w:val="0"/>
        <w:widowControl/>
        <w:numPr>
          <w:ilvl w:val="0"/>
          <w:numId w:val="1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45" w:right="0" w:hanging="360"/>
        <w:jc w:val="left"/>
        <w:rPr>
          <w:rFonts w:ascii="Times New Roman" w:hAnsi="Times New Roman" w:eastAsia="Times New Roman" w:cs="Times New Roman"/>
          <w:i w:val="0"/>
          <w:smallCaps w:val="0"/>
          <w:strike w:val="0"/>
          <w:color w:val="auto"/>
          <w:sz w:val="28"/>
          <w:szCs w:val="28"/>
          <w:shd w:val="clear" w:fill="auto"/>
          <w:vertAlign w:val="baseline"/>
        </w:rPr>
      </w:pPr>
      <w:r>
        <w:rPr>
          <w:rFonts w:ascii="Times New Roman" w:hAnsi="Times New Roman" w:eastAsia="Times New Roman" w:cs="Times New Roman"/>
          <w:i w:val="0"/>
          <w:smallCaps w:val="0"/>
          <w:strike w:val="0"/>
          <w:color w:val="auto"/>
          <w:sz w:val="28"/>
          <w:szCs w:val="28"/>
          <w:u w:val="none"/>
          <w:shd w:val="clear" w:fill="auto"/>
          <w:vertAlign w:val="baseline"/>
          <w:rtl w:val="0"/>
        </w:rPr>
        <w:t>3</w:t>
      </w:r>
    </w:p>
    <w:p>
      <w:pPr>
        <w:keepNext w:val="0"/>
        <w:keepLines w:val="0"/>
        <w:widowControl/>
        <w:numPr>
          <w:ilvl w:val="0"/>
          <w:numId w:val="1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45" w:right="0" w:hanging="360"/>
        <w:jc w:val="left"/>
        <w:rPr>
          <w:rFonts w:ascii="Times New Roman" w:hAnsi="Times New Roman" w:eastAsia="Times New Roman" w:cs="Times New Roman"/>
          <w:i w:val="0"/>
          <w:smallCaps w:val="0"/>
          <w:strike w:val="0"/>
          <w:color w:val="auto"/>
          <w:sz w:val="28"/>
          <w:szCs w:val="28"/>
          <w:shd w:val="clear" w:fill="auto"/>
          <w:vertAlign w:val="baseline"/>
        </w:rPr>
      </w:pPr>
      <w:r>
        <w:rPr>
          <w:rFonts w:ascii="Times New Roman" w:hAnsi="Times New Roman" w:eastAsia="Times New Roman" w:cs="Times New Roman"/>
          <w:i w:val="0"/>
          <w:smallCaps w:val="0"/>
          <w:strike w:val="0"/>
          <w:color w:val="auto"/>
          <w:sz w:val="28"/>
          <w:szCs w:val="28"/>
          <w:u w:val="none"/>
          <w:shd w:val="clear" w:fill="auto"/>
          <w:vertAlign w:val="baseline"/>
          <w:rtl w:val="0"/>
        </w:rPr>
        <w:t>4</w:t>
      </w:r>
    </w:p>
    <w:p>
      <w:pPr>
        <w:keepNext w:val="0"/>
        <w:keepLines w:val="0"/>
        <w:widowControl/>
        <w:numPr>
          <w:ilvl w:val="0"/>
          <w:numId w:val="1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45" w:right="0" w:hanging="360"/>
        <w:jc w:val="left"/>
        <w:rPr>
          <w:rFonts w:ascii="Times New Roman" w:hAnsi="Times New Roman" w:eastAsia="Times New Roman" w:cs="Times New Roman"/>
          <w:i w:val="0"/>
          <w:smallCaps w:val="0"/>
          <w:strike w:val="0"/>
          <w:color w:val="auto"/>
          <w:sz w:val="28"/>
          <w:szCs w:val="28"/>
          <w:shd w:val="clear" w:fill="auto"/>
          <w:vertAlign w:val="baseline"/>
        </w:rPr>
      </w:pPr>
      <w:r>
        <w:rPr>
          <w:rFonts w:ascii="Times New Roman" w:hAnsi="Times New Roman" w:eastAsia="Times New Roman" w:cs="Times New Roman"/>
          <w:i w:val="0"/>
          <w:smallCaps w:val="0"/>
          <w:strike w:val="0"/>
          <w:color w:val="auto"/>
          <w:sz w:val="28"/>
          <w:szCs w:val="28"/>
          <w:u w:val="none"/>
          <w:shd w:val="clear" w:fill="auto"/>
          <w:vertAlign w:val="baseline"/>
          <w:rtl w:val="0"/>
        </w:rPr>
        <w:t>5</w:t>
      </w:r>
    </w:p>
    <w:p>
      <w:pPr>
        <w:spacing w:after="0" w:line="240" w:lineRule="auto"/>
        <w:rPr>
          <w:rFonts w:ascii="Times New Roman" w:hAnsi="Times New Roman" w:eastAsia="Times New Roman" w:cs="Times New Roman"/>
          <w:color w:val="auto"/>
          <w:sz w:val="28"/>
          <w:szCs w:val="28"/>
        </w:rPr>
      </w:pPr>
    </w:p>
    <w:p>
      <w:pPr>
        <w:spacing w:after="120" w:line="240" w:lineRule="auto"/>
        <w:rPr>
          <w:rFonts w:ascii="Times New Roman" w:hAnsi="Times New Roman" w:eastAsia="Times New Roman" w:cs="Times New Roman"/>
          <w:color w:val="auto"/>
          <w:sz w:val="28"/>
          <w:szCs w:val="28"/>
        </w:rPr>
      </w:pPr>
    </w:p>
    <w:p>
      <w:pPr>
        <w:spacing w:after="120" w:line="240" w:lineRule="auto"/>
        <w:rPr>
          <w:rFonts w:ascii="Times New Roman" w:hAnsi="Times New Roman" w:eastAsia="Times New Roman" w:cs="Times New Roman"/>
          <w:color w:val="auto"/>
          <w:sz w:val="28"/>
          <w:szCs w:val="28"/>
        </w:rPr>
      </w:pPr>
    </w:p>
    <w:p>
      <w:pPr>
        <w:spacing w:after="120" w:line="240" w:lineRule="auto"/>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6"/>
          <w:szCs w:val="26"/>
          <w:rtl w:val="0"/>
        </w:rPr>
        <w:t xml:space="preserve">Câu 18: </w:t>
      </w:r>
      <w:r>
        <w:rPr>
          <w:rFonts w:ascii="Times New Roman" w:hAnsi="Times New Roman" w:eastAsia="Times New Roman" w:cs="Times New Roman"/>
          <w:color w:val="auto"/>
          <w:sz w:val="28"/>
          <w:szCs w:val="28"/>
          <w:rtl w:val="0"/>
        </w:rPr>
        <w:t>Xác định giá trị của biến count sau khi thực hiện đoạn mã sau:</w:t>
      </w:r>
    </w:p>
    <w:p>
      <w:pP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firstLine="0"/>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tl w:val="0"/>
        </w:rPr>
        <w:t xml:space="preserve">let </w:t>
      </w:r>
      <w:r>
        <w:rPr>
          <w:rFonts w:ascii="Times New Roman" w:hAnsi="Times New Roman" w:eastAsia="Times New Roman" w:cs="Times New Roman"/>
          <w:i/>
          <w:color w:val="auto"/>
          <w:sz w:val="28"/>
          <w:szCs w:val="28"/>
          <w:rtl w:val="0"/>
        </w:rPr>
        <w:t xml:space="preserve">count </w:t>
      </w:r>
      <w:r>
        <w:rPr>
          <w:rFonts w:ascii="Times New Roman" w:hAnsi="Times New Roman" w:eastAsia="Times New Roman" w:cs="Times New Roman"/>
          <w:color w:val="auto"/>
          <w:sz w:val="28"/>
          <w:szCs w:val="28"/>
          <w:rtl w:val="0"/>
        </w:rPr>
        <w:t>= 0;</w:t>
      </w:r>
      <w:r>
        <w:rPr>
          <w:rFonts w:ascii="Times New Roman" w:hAnsi="Times New Roman" w:eastAsia="Times New Roman" w:cs="Times New Roman"/>
          <w:color w:val="auto"/>
          <w:sz w:val="28"/>
          <w:szCs w:val="28"/>
          <w:rtl w:val="0"/>
        </w:rPr>
        <w:br w:type="textWrapping"/>
      </w:r>
      <w:r>
        <w:rPr>
          <w:rFonts w:ascii="Times New Roman" w:hAnsi="Times New Roman" w:eastAsia="Times New Roman" w:cs="Times New Roman"/>
          <w:color w:val="auto"/>
          <w:sz w:val="28"/>
          <w:szCs w:val="28"/>
          <w:rtl w:val="0"/>
        </w:rPr>
        <w:t>do {</w:t>
      </w:r>
      <w:r>
        <w:rPr>
          <w:rFonts w:ascii="Times New Roman" w:hAnsi="Times New Roman" w:eastAsia="Times New Roman" w:cs="Times New Roman"/>
          <w:color w:val="auto"/>
          <w:sz w:val="28"/>
          <w:szCs w:val="28"/>
          <w:rtl w:val="0"/>
        </w:rPr>
        <w:br w:type="textWrapping"/>
      </w:r>
      <w:r>
        <w:rPr>
          <w:rFonts w:ascii="Times New Roman" w:hAnsi="Times New Roman" w:eastAsia="Times New Roman" w:cs="Times New Roman"/>
          <w:color w:val="auto"/>
          <w:sz w:val="28"/>
          <w:szCs w:val="28"/>
          <w:rtl w:val="0"/>
        </w:rPr>
        <w:t xml:space="preserve">    </w:t>
      </w:r>
      <w:r>
        <w:rPr>
          <w:rFonts w:ascii="Times New Roman" w:hAnsi="Times New Roman" w:eastAsia="Times New Roman" w:cs="Times New Roman"/>
          <w:i/>
          <w:color w:val="auto"/>
          <w:sz w:val="28"/>
          <w:szCs w:val="28"/>
          <w:rtl w:val="0"/>
        </w:rPr>
        <w:t>count</w:t>
      </w:r>
      <w:r>
        <w:rPr>
          <w:rFonts w:ascii="Times New Roman" w:hAnsi="Times New Roman" w:eastAsia="Times New Roman" w:cs="Times New Roman"/>
          <w:color w:val="auto"/>
          <w:sz w:val="28"/>
          <w:szCs w:val="28"/>
          <w:rtl w:val="0"/>
        </w:rPr>
        <w:t>++;</w:t>
      </w:r>
      <w:r>
        <w:rPr>
          <w:rFonts w:ascii="Times New Roman" w:hAnsi="Times New Roman" w:eastAsia="Times New Roman" w:cs="Times New Roman"/>
          <w:color w:val="auto"/>
          <w:sz w:val="28"/>
          <w:szCs w:val="28"/>
          <w:rtl w:val="0"/>
        </w:rPr>
        <w:br w:type="textWrapping"/>
      </w:r>
      <w:r>
        <w:rPr>
          <w:rFonts w:ascii="Times New Roman" w:hAnsi="Times New Roman" w:eastAsia="Times New Roman" w:cs="Times New Roman"/>
          <w:color w:val="auto"/>
          <w:sz w:val="28"/>
          <w:szCs w:val="28"/>
          <w:rtl w:val="0"/>
        </w:rPr>
        <w:t>} while (</w:t>
      </w:r>
      <w:r>
        <w:rPr>
          <w:rFonts w:ascii="Times New Roman" w:hAnsi="Times New Roman" w:eastAsia="Times New Roman" w:cs="Times New Roman"/>
          <w:i/>
          <w:color w:val="auto"/>
          <w:sz w:val="28"/>
          <w:szCs w:val="28"/>
          <w:rtl w:val="0"/>
        </w:rPr>
        <w:t>count</w:t>
      </w:r>
      <w:r>
        <w:rPr>
          <w:rFonts w:ascii="Times New Roman" w:hAnsi="Times New Roman" w:eastAsia="Times New Roman" w:cs="Times New Roman"/>
          <w:color w:val="auto"/>
          <w:sz w:val="28"/>
          <w:szCs w:val="28"/>
          <w:rtl w:val="0"/>
        </w:rPr>
        <w:t>++ &lt; 10);</w:t>
      </w:r>
    </w:p>
    <w:p>
      <w:pPr>
        <w:spacing w:after="120" w:line="240" w:lineRule="auto"/>
        <w:rPr>
          <w:rFonts w:ascii="Times New Roman" w:hAnsi="Times New Roman" w:eastAsia="Times New Roman" w:cs="Times New Roman"/>
          <w:color w:val="auto"/>
          <w:sz w:val="28"/>
          <w:szCs w:val="28"/>
        </w:rPr>
      </w:pPr>
    </w:p>
    <w:p>
      <w:pPr>
        <w:spacing w:after="0" w:line="240" w:lineRule="auto"/>
        <w:ind w:hanging="375"/>
        <w:rPr>
          <w:rFonts w:ascii="Times New Roman" w:hAnsi="Times New Roman" w:eastAsia="Times New Roman" w:cs="Times New Roman"/>
          <w:color w:val="auto"/>
          <w:sz w:val="28"/>
          <w:szCs w:val="28"/>
        </w:rPr>
      </w:pPr>
    </w:p>
    <w:p>
      <w:pPr>
        <w:keepNext w:val="0"/>
        <w:keepLines w:val="0"/>
        <w:widowControl/>
        <w:numPr>
          <w:ilvl w:val="0"/>
          <w:numId w:val="1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57" w:right="0" w:hanging="360"/>
        <w:jc w:val="left"/>
        <w:rPr>
          <w:rFonts w:ascii="Times New Roman" w:hAnsi="Times New Roman" w:eastAsia="Times New Roman" w:cs="Times New Roman"/>
          <w:i w:val="0"/>
          <w:smallCaps w:val="0"/>
          <w:strike w:val="0"/>
          <w:color w:val="auto"/>
          <w:sz w:val="28"/>
          <w:szCs w:val="28"/>
          <w:shd w:val="clear" w:fill="auto"/>
          <w:vertAlign w:val="baseline"/>
        </w:rPr>
      </w:pPr>
      <w:r>
        <w:rPr>
          <w:rFonts w:ascii="Times New Roman" w:hAnsi="Times New Roman" w:eastAsia="Times New Roman" w:cs="Times New Roman"/>
          <w:i w:val="0"/>
          <w:smallCaps w:val="0"/>
          <w:strike w:val="0"/>
          <w:color w:val="auto"/>
          <w:sz w:val="28"/>
          <w:szCs w:val="28"/>
          <w:u w:val="none"/>
          <w:shd w:val="clear" w:fill="auto"/>
          <w:vertAlign w:val="baseline"/>
          <w:rtl w:val="0"/>
        </w:rPr>
        <w:t>10</w:t>
      </w:r>
    </w:p>
    <w:p>
      <w:pPr>
        <w:keepNext w:val="0"/>
        <w:keepLines w:val="0"/>
        <w:widowControl/>
        <w:numPr>
          <w:ilvl w:val="0"/>
          <w:numId w:val="1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57" w:right="0" w:hanging="360"/>
        <w:jc w:val="left"/>
        <w:rPr>
          <w:rFonts w:ascii="Times New Roman" w:hAnsi="Times New Roman" w:eastAsia="Times New Roman" w:cs="Times New Roman"/>
          <w:i w:val="0"/>
          <w:smallCaps w:val="0"/>
          <w:strike w:val="0"/>
          <w:color w:val="auto"/>
          <w:sz w:val="28"/>
          <w:szCs w:val="28"/>
          <w:shd w:val="clear" w:fill="auto"/>
          <w:vertAlign w:val="baseline"/>
        </w:rPr>
      </w:pPr>
      <w:r>
        <w:rPr>
          <w:rFonts w:ascii="Times New Roman" w:hAnsi="Times New Roman" w:eastAsia="Times New Roman" w:cs="Times New Roman"/>
          <w:i w:val="0"/>
          <w:smallCaps w:val="0"/>
          <w:strike w:val="0"/>
          <w:color w:val="auto"/>
          <w:sz w:val="28"/>
          <w:szCs w:val="28"/>
          <w:u w:val="none"/>
          <w:shd w:val="clear" w:fill="auto"/>
          <w:vertAlign w:val="baseline"/>
          <w:rtl w:val="0"/>
        </w:rPr>
        <w:t>11</w:t>
      </w:r>
    </w:p>
    <w:p>
      <w:pPr>
        <w:keepNext w:val="0"/>
        <w:keepLines w:val="0"/>
        <w:widowControl/>
        <w:numPr>
          <w:ilvl w:val="0"/>
          <w:numId w:val="1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57" w:right="0" w:hanging="360"/>
        <w:jc w:val="left"/>
        <w:rPr>
          <w:rFonts w:ascii="Times New Roman" w:hAnsi="Times New Roman" w:eastAsia="Times New Roman" w:cs="Times New Roman"/>
          <w:i w:val="0"/>
          <w:smallCaps w:val="0"/>
          <w:strike w:val="0"/>
          <w:color w:val="auto"/>
          <w:sz w:val="28"/>
          <w:szCs w:val="28"/>
          <w:shd w:val="clear" w:fill="auto"/>
          <w:vertAlign w:val="baseline"/>
        </w:rPr>
      </w:pPr>
      <w:r>
        <w:rPr>
          <w:rFonts w:ascii="Times New Roman" w:hAnsi="Times New Roman" w:eastAsia="Times New Roman" w:cs="Times New Roman"/>
          <w:i w:val="0"/>
          <w:smallCaps w:val="0"/>
          <w:strike w:val="0"/>
          <w:color w:val="auto"/>
          <w:sz w:val="28"/>
          <w:szCs w:val="28"/>
          <w:u w:val="none"/>
          <w:shd w:val="clear" w:fill="auto"/>
          <w:vertAlign w:val="baseline"/>
          <w:rtl w:val="0"/>
        </w:rPr>
        <w:t>12</w:t>
      </w:r>
    </w:p>
    <w:p>
      <w:pPr>
        <w:keepNext w:val="0"/>
        <w:keepLines w:val="0"/>
        <w:widowControl/>
        <w:numPr>
          <w:ilvl w:val="0"/>
          <w:numId w:val="1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57" w:right="0" w:hanging="360"/>
        <w:jc w:val="left"/>
        <w:rPr>
          <w:rFonts w:ascii="Times New Roman" w:hAnsi="Times New Roman" w:eastAsia="Times New Roman" w:cs="Times New Roman"/>
          <w:i w:val="0"/>
          <w:smallCaps w:val="0"/>
          <w:strike w:val="0"/>
          <w:color w:val="auto"/>
          <w:sz w:val="28"/>
          <w:szCs w:val="28"/>
          <w:shd w:val="clear" w:fill="auto"/>
          <w:vertAlign w:val="baseline"/>
        </w:rPr>
      </w:pPr>
      <w:r>
        <w:rPr>
          <w:rFonts w:ascii="Times New Roman" w:hAnsi="Times New Roman" w:eastAsia="Times New Roman" w:cs="Times New Roman"/>
          <w:i w:val="0"/>
          <w:smallCaps w:val="0"/>
          <w:strike w:val="0"/>
          <w:color w:val="auto"/>
          <w:sz w:val="28"/>
          <w:szCs w:val="28"/>
          <w:u w:val="none"/>
          <w:shd w:val="clear" w:fill="auto"/>
          <w:vertAlign w:val="baseline"/>
          <w:rtl w:val="0"/>
        </w:rPr>
        <w:t>9</w:t>
      </w:r>
    </w:p>
    <w:p>
      <w:pPr>
        <w:spacing w:after="150" w:line="240" w:lineRule="auto"/>
        <w:rPr>
          <w:rFonts w:ascii="Times New Roman" w:hAnsi="Times New Roman" w:eastAsia="Times New Roman" w:cs="Times New Roman"/>
          <w:color w:val="auto"/>
          <w:sz w:val="28"/>
          <w:szCs w:val="28"/>
        </w:rPr>
      </w:pPr>
    </w:p>
    <w:p>
      <w:pPr>
        <w:spacing w:after="150" w:line="240" w:lineRule="auto"/>
        <w:rPr>
          <w:rFonts w:ascii="Times New Roman" w:hAnsi="Times New Roman" w:eastAsia="Times New Roman" w:cs="Times New Roman"/>
          <w:color w:val="auto"/>
          <w:sz w:val="28"/>
          <w:szCs w:val="28"/>
        </w:rPr>
      </w:pPr>
    </w:p>
    <w:p>
      <w:pPr>
        <w:spacing w:after="150" w:line="240" w:lineRule="auto"/>
        <w:rPr>
          <w:rFonts w:ascii="Times New Roman" w:hAnsi="Times New Roman" w:eastAsia="Times New Roman" w:cs="Times New Roman"/>
          <w:color w:val="auto"/>
          <w:sz w:val="28"/>
          <w:szCs w:val="28"/>
        </w:rPr>
      </w:pPr>
    </w:p>
    <w:p>
      <w:pPr>
        <w:spacing w:after="150" w:line="240" w:lineRule="auto"/>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6"/>
          <w:szCs w:val="26"/>
          <w:rtl w:val="0"/>
        </w:rPr>
        <w:t xml:space="preserve">Câu 19: </w:t>
      </w:r>
      <w:r>
        <w:rPr>
          <w:rFonts w:ascii="Times New Roman" w:hAnsi="Times New Roman" w:eastAsia="Times New Roman" w:cs="Times New Roman"/>
          <w:color w:val="auto"/>
          <w:sz w:val="28"/>
          <w:szCs w:val="28"/>
          <w:rtl w:val="0"/>
        </w:rPr>
        <w:t>câu lệnh while dưới ứng với câu for nào?</w:t>
      </w:r>
    </w:p>
    <w:p>
      <w:pP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firstLine="0"/>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tl w:val="0"/>
        </w:rPr>
        <w:t xml:space="preserve">let </w:t>
      </w:r>
      <w:r>
        <w:rPr>
          <w:rFonts w:ascii="Times New Roman" w:hAnsi="Times New Roman" w:eastAsia="Times New Roman" w:cs="Times New Roman"/>
          <w:i/>
          <w:color w:val="auto"/>
          <w:sz w:val="28"/>
          <w:szCs w:val="28"/>
          <w:rtl w:val="0"/>
        </w:rPr>
        <w:t xml:space="preserve">count </w:t>
      </w:r>
      <w:r>
        <w:rPr>
          <w:rFonts w:ascii="Times New Roman" w:hAnsi="Times New Roman" w:eastAsia="Times New Roman" w:cs="Times New Roman"/>
          <w:color w:val="auto"/>
          <w:sz w:val="28"/>
          <w:szCs w:val="28"/>
          <w:rtl w:val="0"/>
        </w:rPr>
        <w:t>= 0;</w:t>
      </w:r>
      <w:r>
        <w:rPr>
          <w:rFonts w:ascii="Times New Roman" w:hAnsi="Times New Roman" w:eastAsia="Times New Roman" w:cs="Times New Roman"/>
          <w:color w:val="auto"/>
          <w:sz w:val="28"/>
          <w:szCs w:val="28"/>
          <w:rtl w:val="0"/>
        </w:rPr>
        <w:br w:type="textWrapping"/>
      </w:r>
      <w:r>
        <w:rPr>
          <w:rFonts w:ascii="Times New Roman" w:hAnsi="Times New Roman" w:eastAsia="Times New Roman" w:cs="Times New Roman"/>
          <w:color w:val="auto"/>
          <w:sz w:val="28"/>
          <w:szCs w:val="28"/>
          <w:rtl w:val="0"/>
        </w:rPr>
        <w:t>while (</w:t>
      </w:r>
      <w:r>
        <w:rPr>
          <w:rFonts w:ascii="Times New Roman" w:hAnsi="Times New Roman" w:eastAsia="Times New Roman" w:cs="Times New Roman"/>
          <w:i/>
          <w:color w:val="auto"/>
          <w:sz w:val="28"/>
          <w:szCs w:val="28"/>
          <w:rtl w:val="0"/>
        </w:rPr>
        <w:t xml:space="preserve">count </w:t>
      </w:r>
      <w:r>
        <w:rPr>
          <w:rFonts w:ascii="Times New Roman" w:hAnsi="Times New Roman" w:eastAsia="Times New Roman" w:cs="Times New Roman"/>
          <w:color w:val="auto"/>
          <w:sz w:val="28"/>
          <w:szCs w:val="28"/>
          <w:rtl w:val="0"/>
        </w:rPr>
        <w:t xml:space="preserve">&lt; 5) { </w:t>
      </w:r>
      <w:r>
        <w:rPr>
          <w:rFonts w:ascii="Times New Roman" w:hAnsi="Times New Roman" w:eastAsia="Times New Roman" w:cs="Times New Roman"/>
          <w:i/>
          <w:color w:val="auto"/>
          <w:sz w:val="28"/>
          <w:szCs w:val="28"/>
          <w:rtl w:val="0"/>
        </w:rPr>
        <w:t>count</w:t>
      </w:r>
      <w:r>
        <w:rPr>
          <w:rFonts w:ascii="Times New Roman" w:hAnsi="Times New Roman" w:eastAsia="Times New Roman" w:cs="Times New Roman"/>
          <w:color w:val="auto"/>
          <w:sz w:val="28"/>
          <w:szCs w:val="28"/>
          <w:rtl w:val="0"/>
        </w:rPr>
        <w:t>++; }</w:t>
      </w:r>
    </w:p>
    <w:p>
      <w:pP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firstLine="0"/>
        <w:rPr>
          <w:rFonts w:ascii="Times New Roman" w:hAnsi="Times New Roman" w:eastAsia="Times New Roman" w:cs="Times New Roman"/>
          <w:color w:val="auto"/>
          <w:sz w:val="28"/>
          <w:szCs w:val="28"/>
        </w:rPr>
      </w:pPr>
    </w:p>
    <w:p>
      <w:pPr>
        <w:keepNext w:val="0"/>
        <w:keepLines w:val="0"/>
        <w:widowControl/>
        <w:numPr>
          <w:ilvl w:val="0"/>
          <w:numId w:val="18"/>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i w:val="0"/>
          <w:smallCaps w:val="0"/>
          <w:strike w:val="0"/>
          <w:color w:val="auto"/>
          <w:sz w:val="28"/>
          <w:szCs w:val="28"/>
          <w:shd w:val="clear" w:fill="auto"/>
          <w:vertAlign w:val="baseline"/>
        </w:rPr>
      </w:pPr>
      <w:r>
        <w:rPr>
          <w:rFonts w:ascii="Times New Roman" w:hAnsi="Times New Roman" w:eastAsia="Times New Roman" w:cs="Times New Roman"/>
          <w:i w:val="0"/>
          <w:smallCaps w:val="0"/>
          <w:strike w:val="0"/>
          <w:color w:val="auto"/>
          <w:sz w:val="28"/>
          <w:szCs w:val="28"/>
          <w:u w:val="none"/>
          <w:shd w:val="clear" w:fill="auto"/>
          <w:vertAlign w:val="baseline"/>
          <w:rtl w:val="0"/>
        </w:rPr>
        <w:t>for( count = 0; count &lt; 5; ){ count++; }</w:t>
      </w:r>
    </w:p>
    <w:p>
      <w:pPr>
        <w:keepNext w:val="0"/>
        <w:keepLines w:val="0"/>
        <w:widowControl/>
        <w:numPr>
          <w:ilvl w:val="0"/>
          <w:numId w:val="18"/>
        </w:numPr>
        <w:pBdr>
          <w:top w:val="none" w:color="auto" w:sz="0" w:space="0"/>
          <w:left w:val="none" w:color="auto" w:sz="0" w:space="0"/>
          <w:bottom w:val="none" w:color="auto" w:sz="0" w:space="0"/>
          <w:right w:val="none" w:color="auto"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ight="0" w:hanging="360"/>
        <w:jc w:val="left"/>
        <w:rPr>
          <w:rFonts w:ascii="Times New Roman" w:hAnsi="Times New Roman" w:eastAsia="Times New Roman" w:cs="Times New Roman"/>
          <w:i w:val="0"/>
          <w:smallCaps w:val="0"/>
          <w:strike w:val="0"/>
          <w:color w:val="auto"/>
          <w:sz w:val="28"/>
          <w:szCs w:val="28"/>
          <w:shd w:val="clear" w:fill="auto"/>
          <w:vertAlign w:val="baseline"/>
        </w:rPr>
      </w:pPr>
      <w:r>
        <w:rPr>
          <w:rFonts w:ascii="Times New Roman" w:hAnsi="Times New Roman" w:eastAsia="Times New Roman" w:cs="Times New Roman"/>
          <w:i w:val="0"/>
          <w:smallCaps w:val="0"/>
          <w:strike w:val="0"/>
          <w:color w:val="auto"/>
          <w:sz w:val="28"/>
          <w:szCs w:val="28"/>
          <w:u w:val="none"/>
          <w:shd w:val="clear" w:fill="auto"/>
          <w:vertAlign w:val="baseline"/>
          <w:rtl w:val="0"/>
        </w:rPr>
        <w:t>var count = 0; for( count &lt; 5; count ++ ){ }</w:t>
      </w:r>
    </w:p>
    <w:p>
      <w:pPr>
        <w:keepNext w:val="0"/>
        <w:keepLines w:val="0"/>
        <w:widowControl/>
        <w:numPr>
          <w:ilvl w:val="0"/>
          <w:numId w:val="18"/>
        </w:numPr>
        <w:pBdr>
          <w:top w:val="none" w:color="auto" w:sz="0" w:space="0"/>
          <w:left w:val="none" w:color="auto" w:sz="0" w:space="0"/>
          <w:bottom w:val="none" w:color="auto" w:sz="0" w:space="0"/>
          <w:right w:val="none" w:color="auto"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ight="0" w:hanging="360"/>
        <w:jc w:val="left"/>
        <w:rPr>
          <w:rFonts w:ascii="Times New Roman" w:hAnsi="Times New Roman" w:eastAsia="Times New Roman" w:cs="Times New Roman"/>
          <w:i w:val="0"/>
          <w:smallCaps w:val="0"/>
          <w:strike w:val="0"/>
          <w:color w:val="auto"/>
          <w:sz w:val="28"/>
          <w:szCs w:val="28"/>
          <w:shd w:val="clear" w:fill="auto"/>
          <w:vertAlign w:val="baseline"/>
        </w:rPr>
      </w:pPr>
      <w:r>
        <w:rPr>
          <w:rFonts w:ascii="Times New Roman" w:hAnsi="Times New Roman" w:eastAsia="Times New Roman" w:cs="Times New Roman"/>
          <w:i w:val="0"/>
          <w:smallCaps w:val="0"/>
          <w:strike w:val="0"/>
          <w:color w:val="auto"/>
          <w:sz w:val="28"/>
          <w:szCs w:val="28"/>
          <w:u w:val="none"/>
          <w:shd w:val="clear" w:fill="auto"/>
          <w:vertAlign w:val="baseline"/>
          <w:rtl w:val="0"/>
        </w:rPr>
        <w:t>Không có đoạn mã nào tương tương.</w:t>
      </w:r>
    </w:p>
    <w:p>
      <w:pPr>
        <w:keepNext w:val="0"/>
        <w:keepLines w:val="0"/>
        <w:widowControl/>
        <w:numPr>
          <w:ilvl w:val="0"/>
          <w:numId w:val="18"/>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i w:val="0"/>
          <w:smallCaps w:val="0"/>
          <w:strike w:val="0"/>
          <w:color w:val="auto"/>
          <w:sz w:val="28"/>
          <w:szCs w:val="28"/>
          <w:shd w:val="clear" w:fill="auto"/>
          <w:vertAlign w:val="baseline"/>
        </w:rPr>
      </w:pPr>
      <w:r>
        <w:rPr>
          <w:rFonts w:ascii="Times New Roman" w:hAnsi="Times New Roman" w:eastAsia="Times New Roman" w:cs="Times New Roman"/>
          <w:i w:val="0"/>
          <w:smallCaps w:val="0"/>
          <w:strike w:val="0"/>
          <w:color w:val="auto"/>
          <w:sz w:val="28"/>
          <w:szCs w:val="28"/>
          <w:u w:val="none"/>
          <w:shd w:val="clear" w:fill="auto"/>
          <w:vertAlign w:val="baseline"/>
          <w:rtl w:val="0"/>
        </w:rPr>
        <w:t>for( count = 0; count &lt;= 5; count++ ){ }</w:t>
      </w:r>
    </w:p>
    <w:p>
      <w:pPr>
        <w:spacing w:after="0" w:line="240" w:lineRule="auto"/>
        <w:rPr>
          <w:rFonts w:ascii="Times New Roman" w:hAnsi="Times New Roman" w:eastAsia="Times New Roman" w:cs="Times New Roman"/>
          <w:color w:val="auto"/>
          <w:sz w:val="28"/>
          <w:szCs w:val="28"/>
        </w:rPr>
      </w:pPr>
    </w:p>
    <w:p>
      <w:pPr>
        <w:rPr>
          <w:color w:val="auto"/>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6"/>
          <w:szCs w:val="26"/>
          <w:rtl w:val="0"/>
        </w:rPr>
        <w:t>Câu 20</w:t>
      </w:r>
      <w:r>
        <w:rPr>
          <w:rFonts w:ascii="Times New Roman" w:hAnsi="Times New Roman" w:eastAsia="Times New Roman" w:cs="Times New Roman"/>
          <w:color w:val="auto"/>
          <w:sz w:val="28"/>
          <w:szCs w:val="28"/>
          <w:rtl w:val="0"/>
        </w:rPr>
        <w:t>: Kết quả của chương trình là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eastAsia="Times New Roman" w:cs="Times New Roman"/>
          <w:color w:val="auto"/>
          <w:sz w:val="28"/>
          <w:szCs w:val="28"/>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ight="0" w:firstLine="0"/>
        <w:jc w:val="left"/>
        <w:rPr>
          <w:rFonts w:ascii="Times New Roman" w:hAnsi="Times New Roman" w:eastAsia="Times New Roman" w:cs="Times New Roman"/>
          <w:i w:val="0"/>
          <w:smallCaps w:val="0"/>
          <w:strike w:val="0"/>
          <w:color w:val="auto"/>
          <w:sz w:val="28"/>
          <w:szCs w:val="28"/>
          <w:u w:val="none"/>
          <w:shd w:val="clear" w:fill="auto"/>
          <w:vertAlign w:val="baseline"/>
        </w:rPr>
      </w:pPr>
      <w:r>
        <w:rPr>
          <w:rFonts w:ascii="Times New Roman" w:hAnsi="Times New Roman" w:eastAsia="Times New Roman" w:cs="Times New Roman"/>
          <w:i w:val="0"/>
          <w:smallCaps w:val="0"/>
          <w:strike w:val="0"/>
          <w:color w:val="auto"/>
          <w:sz w:val="28"/>
          <w:szCs w:val="28"/>
          <w:u w:val="none"/>
          <w:shd w:val="clear" w:fill="auto"/>
          <w:vertAlign w:val="baseline"/>
          <w:rtl w:val="0"/>
        </w:rPr>
        <w:t xml:space="preserve">      let </w:t>
      </w:r>
      <w:r>
        <w:rPr>
          <w:rFonts w:ascii="Times New Roman" w:hAnsi="Times New Roman" w:eastAsia="Times New Roman" w:cs="Times New Roman"/>
          <w:i/>
          <w:smallCaps w:val="0"/>
          <w:strike w:val="0"/>
          <w:color w:val="auto"/>
          <w:sz w:val="28"/>
          <w:szCs w:val="28"/>
          <w:u w:val="none"/>
          <w:shd w:val="clear" w:fill="auto"/>
          <w:vertAlign w:val="baseline"/>
          <w:rtl w:val="0"/>
        </w:rPr>
        <w:t xml:space="preserve">x </w:t>
      </w:r>
      <w:r>
        <w:rPr>
          <w:rFonts w:ascii="Times New Roman" w:hAnsi="Times New Roman" w:eastAsia="Times New Roman" w:cs="Times New Roman"/>
          <w:i w:val="0"/>
          <w:smallCaps w:val="0"/>
          <w:strike w:val="0"/>
          <w:color w:val="auto"/>
          <w:sz w:val="28"/>
          <w:szCs w:val="28"/>
          <w:u w:val="none"/>
          <w:shd w:val="clear" w:fill="auto"/>
          <w:vertAlign w:val="baseline"/>
          <w:rtl w:val="0"/>
        </w:rPr>
        <w:t>= true;</w:t>
      </w:r>
      <w:r>
        <w:rPr>
          <w:rFonts w:ascii="Times New Roman" w:hAnsi="Times New Roman" w:eastAsia="Times New Roman" w:cs="Times New Roman"/>
          <w:i w:val="0"/>
          <w:smallCaps w:val="0"/>
          <w:strike w:val="0"/>
          <w:color w:val="auto"/>
          <w:sz w:val="28"/>
          <w:szCs w:val="28"/>
          <w:u w:val="none"/>
          <w:shd w:val="clear" w:fill="auto"/>
          <w:vertAlign w:val="baseline"/>
          <w:rtl w:val="0"/>
        </w:rPr>
        <w:br w:type="textWrapping"/>
      </w:r>
      <w:r>
        <w:rPr>
          <w:rFonts w:ascii="Times New Roman" w:hAnsi="Times New Roman" w:eastAsia="Times New Roman" w:cs="Times New Roman"/>
          <w:i w:val="0"/>
          <w:smallCaps w:val="0"/>
          <w:strike w:val="0"/>
          <w:color w:val="auto"/>
          <w:sz w:val="28"/>
          <w:szCs w:val="28"/>
          <w:u w:val="none"/>
          <w:shd w:val="clear" w:fill="auto"/>
          <w:vertAlign w:val="baseline"/>
          <w:rtl w:val="0"/>
        </w:rPr>
        <w:t xml:space="preserve">   let </w:t>
      </w:r>
      <w:r>
        <w:rPr>
          <w:rFonts w:ascii="Times New Roman" w:hAnsi="Times New Roman" w:eastAsia="Times New Roman" w:cs="Times New Roman"/>
          <w:i/>
          <w:smallCaps w:val="0"/>
          <w:strike w:val="0"/>
          <w:color w:val="auto"/>
          <w:sz w:val="28"/>
          <w:szCs w:val="28"/>
          <w:u w:val="none"/>
          <w:shd w:val="clear" w:fill="auto"/>
          <w:vertAlign w:val="baseline"/>
          <w:rtl w:val="0"/>
        </w:rPr>
        <w:t>a</w:t>
      </w:r>
      <w:r>
        <w:rPr>
          <w:rFonts w:ascii="Times New Roman" w:hAnsi="Times New Roman" w:eastAsia="Times New Roman" w:cs="Times New Roman"/>
          <w:i w:val="0"/>
          <w:smallCaps w:val="0"/>
          <w:strike w:val="0"/>
          <w:color w:val="auto"/>
          <w:sz w:val="28"/>
          <w:szCs w:val="28"/>
          <w:u w:val="none"/>
          <w:shd w:val="clear" w:fill="auto"/>
          <w:vertAlign w:val="baseline"/>
          <w:rtl w:val="0"/>
        </w:rPr>
        <w:t>;</w:t>
      </w:r>
      <w:r>
        <w:rPr>
          <w:rFonts w:ascii="Times New Roman" w:hAnsi="Times New Roman" w:eastAsia="Times New Roman" w:cs="Times New Roman"/>
          <w:i w:val="0"/>
          <w:smallCaps w:val="0"/>
          <w:strike w:val="0"/>
          <w:color w:val="auto"/>
          <w:sz w:val="28"/>
          <w:szCs w:val="28"/>
          <w:u w:val="none"/>
          <w:shd w:val="clear" w:fill="auto"/>
          <w:vertAlign w:val="baseline"/>
          <w:rtl w:val="0"/>
        </w:rPr>
        <w:br w:type="textWrapping"/>
      </w:r>
      <w:r>
        <w:rPr>
          <w:rFonts w:ascii="Times New Roman" w:hAnsi="Times New Roman" w:eastAsia="Times New Roman" w:cs="Times New Roman"/>
          <w:i w:val="0"/>
          <w:smallCaps w:val="0"/>
          <w:strike w:val="0"/>
          <w:color w:val="auto"/>
          <w:sz w:val="28"/>
          <w:szCs w:val="28"/>
          <w:u w:val="none"/>
          <w:shd w:val="clear" w:fill="auto"/>
          <w:vertAlign w:val="baseline"/>
          <w:rtl w:val="0"/>
        </w:rPr>
        <w:t xml:space="preserve">   if(</w:t>
      </w:r>
      <w:r>
        <w:rPr>
          <w:rFonts w:ascii="Times New Roman" w:hAnsi="Times New Roman" w:eastAsia="Times New Roman" w:cs="Times New Roman"/>
          <w:i/>
          <w:smallCaps w:val="0"/>
          <w:strike w:val="0"/>
          <w:color w:val="auto"/>
          <w:sz w:val="28"/>
          <w:szCs w:val="28"/>
          <w:u w:val="none"/>
          <w:shd w:val="clear" w:fill="auto"/>
          <w:vertAlign w:val="baseline"/>
          <w:rtl w:val="0"/>
        </w:rPr>
        <w:t>x</w:t>
      </w:r>
      <w:r>
        <w:rPr>
          <w:rFonts w:ascii="Times New Roman" w:hAnsi="Times New Roman" w:eastAsia="Times New Roman" w:cs="Times New Roman"/>
          <w:i w:val="0"/>
          <w:smallCaps w:val="0"/>
          <w:strike w:val="0"/>
          <w:color w:val="auto"/>
          <w:sz w:val="28"/>
          <w:szCs w:val="28"/>
          <w:u w:val="none"/>
          <w:shd w:val="clear" w:fill="auto"/>
          <w:vertAlign w:val="baseline"/>
          <w:rtl w:val="0"/>
        </w:rPr>
        <w:t xml:space="preserve">) </w:t>
      </w:r>
      <w:r>
        <w:rPr>
          <w:rFonts w:ascii="Times New Roman" w:hAnsi="Times New Roman" w:eastAsia="Times New Roman" w:cs="Times New Roman"/>
          <w:i/>
          <w:smallCaps w:val="0"/>
          <w:strike w:val="0"/>
          <w:color w:val="auto"/>
          <w:sz w:val="28"/>
          <w:szCs w:val="28"/>
          <w:u w:val="none"/>
          <w:shd w:val="clear" w:fill="auto"/>
          <w:vertAlign w:val="baseline"/>
          <w:rtl w:val="0"/>
        </w:rPr>
        <w:t xml:space="preserve">a </w:t>
      </w:r>
      <w:r>
        <w:rPr>
          <w:rFonts w:ascii="Times New Roman" w:hAnsi="Times New Roman" w:eastAsia="Times New Roman" w:cs="Times New Roman"/>
          <w:i w:val="0"/>
          <w:smallCaps w:val="0"/>
          <w:strike w:val="0"/>
          <w:color w:val="auto"/>
          <w:sz w:val="28"/>
          <w:szCs w:val="28"/>
          <w:u w:val="none"/>
          <w:shd w:val="clear" w:fill="auto"/>
          <w:vertAlign w:val="baseline"/>
          <w:rtl w:val="0"/>
        </w:rPr>
        <w:t xml:space="preserve">= </w:t>
      </w:r>
      <w:r>
        <w:rPr>
          <w:rFonts w:ascii="Times New Roman" w:hAnsi="Times New Roman" w:eastAsia="Times New Roman" w:cs="Times New Roman"/>
          <w:i/>
          <w:smallCaps w:val="0"/>
          <w:strike w:val="0"/>
          <w:color w:val="auto"/>
          <w:sz w:val="28"/>
          <w:szCs w:val="28"/>
          <w:u w:val="none"/>
          <w:shd w:val="clear" w:fill="auto"/>
          <w:vertAlign w:val="baseline"/>
          <w:rtl w:val="0"/>
        </w:rPr>
        <w:t xml:space="preserve">x </w:t>
      </w:r>
      <w:r>
        <w:rPr>
          <w:rFonts w:ascii="Times New Roman" w:hAnsi="Times New Roman" w:eastAsia="Times New Roman" w:cs="Times New Roman"/>
          <w:i w:val="0"/>
          <w:smallCaps w:val="0"/>
          <w:strike w:val="0"/>
          <w:color w:val="auto"/>
          <w:sz w:val="28"/>
          <w:szCs w:val="28"/>
          <w:u w:val="none"/>
          <w:shd w:val="clear" w:fill="auto"/>
          <w:vertAlign w:val="baseline"/>
          <w:rtl w:val="0"/>
        </w:rPr>
        <w:t>? 1: 2;</w:t>
      </w:r>
      <w:r>
        <w:rPr>
          <w:rFonts w:ascii="Times New Roman" w:hAnsi="Times New Roman" w:eastAsia="Times New Roman" w:cs="Times New Roman"/>
          <w:i w:val="0"/>
          <w:smallCaps w:val="0"/>
          <w:strike w:val="0"/>
          <w:color w:val="auto"/>
          <w:sz w:val="28"/>
          <w:szCs w:val="28"/>
          <w:u w:val="none"/>
          <w:shd w:val="clear" w:fill="auto"/>
          <w:vertAlign w:val="baseline"/>
          <w:rtl w:val="0"/>
        </w:rPr>
        <w:br w:type="textWrapping"/>
      </w:r>
      <w:r>
        <w:rPr>
          <w:rFonts w:ascii="Times New Roman" w:hAnsi="Times New Roman" w:eastAsia="Times New Roman" w:cs="Times New Roman"/>
          <w:i w:val="0"/>
          <w:smallCaps w:val="0"/>
          <w:strike w:val="0"/>
          <w:color w:val="auto"/>
          <w:sz w:val="28"/>
          <w:szCs w:val="28"/>
          <w:u w:val="none"/>
          <w:shd w:val="clear" w:fill="auto"/>
          <w:vertAlign w:val="baseline"/>
          <w:rtl w:val="0"/>
        </w:rPr>
        <w:t xml:space="preserve">   else </w:t>
      </w:r>
      <w:r>
        <w:rPr>
          <w:rFonts w:ascii="Times New Roman" w:hAnsi="Times New Roman" w:eastAsia="Times New Roman" w:cs="Times New Roman"/>
          <w:i/>
          <w:smallCaps w:val="0"/>
          <w:strike w:val="0"/>
          <w:color w:val="auto"/>
          <w:sz w:val="28"/>
          <w:szCs w:val="28"/>
          <w:u w:val="none"/>
          <w:shd w:val="clear" w:fill="auto"/>
          <w:vertAlign w:val="baseline"/>
          <w:rtl w:val="0"/>
        </w:rPr>
        <w:t xml:space="preserve">a </w:t>
      </w:r>
      <w:r>
        <w:rPr>
          <w:rFonts w:ascii="Times New Roman" w:hAnsi="Times New Roman" w:eastAsia="Times New Roman" w:cs="Times New Roman"/>
          <w:i w:val="0"/>
          <w:smallCaps w:val="0"/>
          <w:strike w:val="0"/>
          <w:color w:val="auto"/>
          <w:sz w:val="28"/>
          <w:szCs w:val="28"/>
          <w:u w:val="none"/>
          <w:shd w:val="clear" w:fill="auto"/>
          <w:vertAlign w:val="baseline"/>
          <w:rtl w:val="0"/>
        </w:rPr>
        <w:t xml:space="preserve">= </w:t>
      </w:r>
      <w:r>
        <w:rPr>
          <w:rFonts w:ascii="Times New Roman" w:hAnsi="Times New Roman" w:eastAsia="Times New Roman" w:cs="Times New Roman"/>
          <w:i/>
          <w:smallCaps w:val="0"/>
          <w:strike w:val="0"/>
          <w:color w:val="auto"/>
          <w:sz w:val="28"/>
          <w:szCs w:val="28"/>
          <w:u w:val="none"/>
          <w:shd w:val="clear" w:fill="auto"/>
          <w:vertAlign w:val="baseline"/>
          <w:rtl w:val="0"/>
        </w:rPr>
        <w:t xml:space="preserve">x </w:t>
      </w:r>
      <w:r>
        <w:rPr>
          <w:rFonts w:ascii="Times New Roman" w:hAnsi="Times New Roman" w:eastAsia="Times New Roman" w:cs="Times New Roman"/>
          <w:i w:val="0"/>
          <w:smallCaps w:val="0"/>
          <w:strike w:val="0"/>
          <w:color w:val="auto"/>
          <w:sz w:val="28"/>
          <w:szCs w:val="28"/>
          <w:u w:val="none"/>
          <w:shd w:val="clear" w:fill="auto"/>
          <w:vertAlign w:val="baseline"/>
          <w:rtl w:val="0"/>
        </w:rPr>
        <w:t>? 3: 4;</w:t>
      </w:r>
      <w:r>
        <w:rPr>
          <w:rFonts w:ascii="Times New Roman" w:hAnsi="Times New Roman" w:eastAsia="Times New Roman" w:cs="Times New Roman"/>
          <w:i w:val="0"/>
          <w:smallCaps w:val="0"/>
          <w:strike w:val="0"/>
          <w:color w:val="auto"/>
          <w:sz w:val="28"/>
          <w:szCs w:val="28"/>
          <w:u w:val="none"/>
          <w:shd w:val="clear" w:fill="auto"/>
          <w:vertAlign w:val="baseline"/>
          <w:rtl w:val="0"/>
        </w:rPr>
        <w:br w:type="textWrapping"/>
      </w:r>
      <w:r>
        <w:rPr>
          <w:rFonts w:ascii="Times New Roman" w:hAnsi="Times New Roman" w:eastAsia="Times New Roman" w:cs="Times New Roman"/>
          <w:i/>
          <w:smallCaps w:val="0"/>
          <w:strike w:val="0"/>
          <w:color w:val="auto"/>
          <w:sz w:val="28"/>
          <w:szCs w:val="28"/>
          <w:u w:val="none"/>
          <w:shd w:val="clear" w:fill="auto"/>
          <w:vertAlign w:val="baseline"/>
          <w:rtl w:val="0"/>
        </w:rPr>
        <w:t xml:space="preserve">   console</w:t>
      </w:r>
      <w:r>
        <w:rPr>
          <w:rFonts w:ascii="Times New Roman" w:hAnsi="Times New Roman" w:eastAsia="Times New Roman" w:cs="Times New Roman"/>
          <w:i w:val="0"/>
          <w:smallCaps w:val="0"/>
          <w:strike w:val="0"/>
          <w:color w:val="auto"/>
          <w:sz w:val="28"/>
          <w:szCs w:val="28"/>
          <w:u w:val="none"/>
          <w:shd w:val="clear" w:fill="auto"/>
          <w:vertAlign w:val="baseline"/>
          <w:rtl w:val="0"/>
        </w:rPr>
        <w:t>.log(</w:t>
      </w:r>
      <w:r>
        <w:rPr>
          <w:rFonts w:ascii="Times New Roman" w:hAnsi="Times New Roman" w:eastAsia="Times New Roman" w:cs="Times New Roman"/>
          <w:i/>
          <w:smallCaps w:val="0"/>
          <w:strike w:val="0"/>
          <w:color w:val="auto"/>
          <w:sz w:val="28"/>
          <w:szCs w:val="28"/>
          <w:u w:val="none"/>
          <w:shd w:val="clear" w:fill="auto"/>
          <w:vertAlign w:val="baseline"/>
          <w:rtl w:val="0"/>
        </w:rPr>
        <w:t>a</w:t>
      </w:r>
      <w:r>
        <w:rPr>
          <w:rFonts w:ascii="Times New Roman" w:hAnsi="Times New Roman" w:eastAsia="Times New Roman" w:cs="Times New Roman"/>
          <w:i w:val="0"/>
          <w:smallCaps w:val="0"/>
          <w:strike w:val="0"/>
          <w:color w:val="auto"/>
          <w:sz w:val="28"/>
          <w:szCs w:val="28"/>
          <w:u w:val="none"/>
          <w:shd w:val="clear" w:fill="auto"/>
          <w:vertAlign w:val="baseline"/>
          <w:rtl w:val="0"/>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eastAsia="Times New Roman" w:cs="Times New Roman"/>
          <w:color w:val="auto"/>
          <w:sz w:val="28"/>
          <w:szCs w:val="28"/>
        </w:rPr>
      </w:pPr>
    </w:p>
    <w:tbl>
      <w:tblPr>
        <w:tblStyle w:val="25"/>
        <w:tblW w:w="1119" w:type="dxa"/>
        <w:tblInd w:w="0" w:type="dxa"/>
        <w:tblLayout w:type="fixed"/>
        <w:tblCellMar>
          <w:top w:w="15" w:type="dxa"/>
          <w:left w:w="15" w:type="dxa"/>
          <w:bottom w:w="15" w:type="dxa"/>
          <w:right w:w="15" w:type="dxa"/>
        </w:tblCellMar>
      </w:tblPr>
      <w:tblGrid>
        <w:gridCol w:w="1119"/>
      </w:tblGrid>
      <w:tr>
        <w:tblPrEx>
          <w:tblCellMar>
            <w:top w:w="15" w:type="dxa"/>
            <w:left w:w="15" w:type="dxa"/>
            <w:bottom w:w="15" w:type="dxa"/>
            <w:right w:w="15" w:type="dxa"/>
          </w:tblCellMar>
        </w:tblPrEx>
        <w:tc>
          <w:tcPr>
            <w:tcBorders>
              <w:top w:val="nil"/>
              <w:left w:val="nil"/>
              <w:bottom w:val="nil"/>
              <w:right w:val="nil"/>
            </w:tcBorders>
            <w:shd w:val="clear" w:color="auto" w:fill="auto"/>
            <w:vAlign w:val="center"/>
          </w:tcPr>
          <w:p>
            <w:pPr>
              <w:keepNext w:val="0"/>
              <w:keepLines w:val="0"/>
              <w:widowControl/>
              <w:numPr>
                <w:ilvl w:val="0"/>
                <w:numId w:val="19"/>
              </w:numPr>
              <w:pBdr>
                <w:top w:val="none" w:color="auto" w:sz="0" w:space="0"/>
                <w:left w:val="none" w:color="auto" w:sz="0" w:space="0"/>
                <w:bottom w:val="none" w:color="auto" w:sz="0" w:space="0"/>
                <w:right w:val="none" w:color="auto" w:sz="0" w:space="0"/>
                <w:between w:val="none" w:color="auto" w:sz="0" w:space="0"/>
              </w:pBdr>
              <w:shd w:val="clear" w:fill="auto"/>
              <w:spacing w:before="300" w:after="0" w:line="240" w:lineRule="auto"/>
              <w:ind w:left="720" w:right="0" w:hanging="360"/>
              <w:jc w:val="left"/>
              <w:rPr>
                <w:rFonts w:ascii="Times New Roman" w:hAnsi="Times New Roman" w:eastAsia="Times New Roman" w:cs="Times New Roman"/>
                <w:i w:val="0"/>
                <w:smallCaps w:val="0"/>
                <w:strike w:val="0"/>
                <w:color w:val="auto"/>
                <w:sz w:val="28"/>
                <w:szCs w:val="28"/>
                <w:shd w:val="clear" w:fill="auto"/>
                <w:vertAlign w:val="baseline"/>
              </w:rPr>
            </w:pPr>
            <w:r>
              <w:rPr>
                <w:rFonts w:ascii="Times New Roman" w:hAnsi="Times New Roman" w:eastAsia="Times New Roman" w:cs="Times New Roman"/>
                <w:i w:val="0"/>
                <w:smallCaps w:val="0"/>
                <w:strike w:val="0"/>
                <w:color w:val="auto"/>
                <w:sz w:val="28"/>
                <w:szCs w:val="28"/>
                <w:u w:val="none"/>
                <w:shd w:val="clear" w:fill="auto"/>
                <w:vertAlign w:val="baseline"/>
                <w:rtl w:val="0"/>
              </w:rPr>
              <w:t>1</w:t>
            </w:r>
          </w:p>
          <w:p>
            <w:pPr>
              <w:keepNext w:val="0"/>
              <w:keepLines w:val="0"/>
              <w:widowControl/>
              <w:numPr>
                <w:ilvl w:val="0"/>
                <w:numId w:val="19"/>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i w:val="0"/>
                <w:smallCaps w:val="0"/>
                <w:strike w:val="0"/>
                <w:color w:val="auto"/>
                <w:sz w:val="28"/>
                <w:szCs w:val="28"/>
                <w:shd w:val="clear" w:fill="auto"/>
                <w:vertAlign w:val="baseline"/>
              </w:rPr>
            </w:pPr>
            <w:r>
              <w:rPr>
                <w:rFonts w:ascii="Times New Roman" w:hAnsi="Times New Roman" w:eastAsia="Times New Roman" w:cs="Times New Roman"/>
                <w:i w:val="0"/>
                <w:smallCaps w:val="0"/>
                <w:strike w:val="0"/>
                <w:color w:val="auto"/>
                <w:sz w:val="28"/>
                <w:szCs w:val="28"/>
                <w:u w:val="none"/>
                <w:shd w:val="clear" w:fill="auto"/>
                <w:vertAlign w:val="baseline"/>
                <w:rtl w:val="0"/>
              </w:rPr>
              <w:t>2</w:t>
            </w:r>
          </w:p>
          <w:p>
            <w:pPr>
              <w:keepNext w:val="0"/>
              <w:keepLines w:val="0"/>
              <w:widowControl/>
              <w:numPr>
                <w:ilvl w:val="0"/>
                <w:numId w:val="19"/>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i w:val="0"/>
                <w:smallCaps w:val="0"/>
                <w:strike w:val="0"/>
                <w:color w:val="auto"/>
                <w:sz w:val="28"/>
                <w:szCs w:val="28"/>
                <w:shd w:val="clear" w:fill="auto"/>
                <w:vertAlign w:val="baseline"/>
              </w:rPr>
            </w:pPr>
            <w:r>
              <w:rPr>
                <w:rFonts w:ascii="Times New Roman" w:hAnsi="Times New Roman" w:eastAsia="Times New Roman" w:cs="Times New Roman"/>
                <w:i w:val="0"/>
                <w:smallCaps w:val="0"/>
                <w:strike w:val="0"/>
                <w:color w:val="auto"/>
                <w:sz w:val="28"/>
                <w:szCs w:val="28"/>
                <w:u w:val="none"/>
                <w:shd w:val="clear" w:fill="auto"/>
                <w:vertAlign w:val="baseline"/>
                <w:rtl w:val="0"/>
              </w:rPr>
              <w:t>3</w:t>
            </w:r>
          </w:p>
          <w:p>
            <w:pPr>
              <w:keepNext w:val="0"/>
              <w:keepLines w:val="0"/>
              <w:widowControl/>
              <w:numPr>
                <w:ilvl w:val="0"/>
                <w:numId w:val="19"/>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i w:val="0"/>
                <w:smallCaps w:val="0"/>
                <w:strike w:val="0"/>
                <w:color w:val="auto"/>
                <w:sz w:val="28"/>
                <w:szCs w:val="28"/>
                <w:shd w:val="clear" w:fill="auto"/>
                <w:vertAlign w:val="baseline"/>
              </w:rPr>
            </w:pPr>
            <w:r>
              <w:rPr>
                <w:rFonts w:ascii="Times New Roman" w:hAnsi="Times New Roman" w:eastAsia="Times New Roman" w:cs="Times New Roman"/>
                <w:i w:val="0"/>
                <w:smallCaps w:val="0"/>
                <w:strike w:val="0"/>
                <w:color w:val="auto"/>
                <w:sz w:val="28"/>
                <w:szCs w:val="28"/>
                <w:u w:val="none"/>
                <w:shd w:val="clear" w:fill="auto"/>
                <w:vertAlign w:val="baseline"/>
                <w:rtl w:val="0"/>
              </w:rPr>
              <w:t xml:space="preserve">4 </w:t>
            </w:r>
          </w:p>
        </w:tc>
      </w:tr>
      <w:tr>
        <w:tblPrEx>
          <w:tblCellMar>
            <w:top w:w="15" w:type="dxa"/>
            <w:left w:w="15" w:type="dxa"/>
            <w:bottom w:w="15" w:type="dxa"/>
            <w:right w:w="15" w:type="dxa"/>
          </w:tblCellMar>
        </w:tblPrEx>
        <w:tc>
          <w:tcPr>
            <w:tcBorders>
              <w:top w:val="nil"/>
              <w:left w:val="nil"/>
              <w:bottom w:val="nil"/>
              <w:right w:val="nil"/>
            </w:tcBorders>
            <w:shd w:val="clear" w:color="auto" w:fill="auto"/>
            <w:vAlign w:val="center"/>
          </w:tcPr>
          <w:p>
            <w:pPr>
              <w:spacing w:before="300" w:after="0" w:line="240" w:lineRule="auto"/>
              <w:rPr>
                <w:rFonts w:ascii="Times New Roman" w:hAnsi="Times New Roman" w:eastAsia="Times New Roman" w:cs="Times New Roman"/>
                <w:color w:val="auto"/>
                <w:sz w:val="28"/>
                <w:szCs w:val="28"/>
              </w:rPr>
            </w:pPr>
          </w:p>
        </w:tc>
      </w:tr>
    </w:tbl>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tl w:val="0"/>
        </w:rPr>
        <w:t>Câu 21: Kết quả của chương trình là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eastAsia="Times New Roman" w:cs="Times New Roman"/>
          <w:color w:val="auto"/>
          <w:sz w:val="28"/>
          <w:szCs w:val="28"/>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ight="0" w:firstLine="0"/>
        <w:jc w:val="left"/>
        <w:rPr>
          <w:rFonts w:ascii="Times New Roman" w:hAnsi="Times New Roman" w:eastAsia="Times New Roman" w:cs="Times New Roman"/>
          <w:i w:val="0"/>
          <w:smallCaps w:val="0"/>
          <w:strike w:val="0"/>
          <w:color w:val="auto"/>
          <w:sz w:val="28"/>
          <w:szCs w:val="28"/>
          <w:u w:val="none"/>
          <w:shd w:val="clear" w:fill="auto"/>
          <w:vertAlign w:val="baseline"/>
        </w:rPr>
      </w:pPr>
      <w:r>
        <w:rPr>
          <w:rFonts w:ascii="Times New Roman" w:hAnsi="Times New Roman" w:eastAsia="Times New Roman" w:cs="Times New Roman"/>
          <w:i w:val="0"/>
          <w:smallCaps w:val="0"/>
          <w:strike w:val="0"/>
          <w:color w:val="auto"/>
          <w:sz w:val="28"/>
          <w:szCs w:val="28"/>
          <w:u w:val="none"/>
          <w:shd w:val="clear" w:fill="auto"/>
          <w:vertAlign w:val="baseline"/>
          <w:rtl w:val="0"/>
        </w:rPr>
        <w:t xml:space="preserve">      let </w:t>
      </w:r>
      <w:r>
        <w:rPr>
          <w:rFonts w:ascii="Times New Roman" w:hAnsi="Times New Roman" w:eastAsia="Times New Roman" w:cs="Times New Roman"/>
          <w:i/>
          <w:smallCaps w:val="0"/>
          <w:strike w:val="0"/>
          <w:color w:val="auto"/>
          <w:sz w:val="28"/>
          <w:szCs w:val="28"/>
          <w:u w:val="none"/>
          <w:shd w:val="clear" w:fill="auto"/>
          <w:vertAlign w:val="baseline"/>
          <w:rtl w:val="0"/>
        </w:rPr>
        <w:t xml:space="preserve">x </w:t>
      </w:r>
      <w:r>
        <w:rPr>
          <w:rFonts w:ascii="Times New Roman" w:hAnsi="Times New Roman" w:eastAsia="Times New Roman" w:cs="Times New Roman"/>
          <w:i w:val="0"/>
          <w:smallCaps w:val="0"/>
          <w:strike w:val="0"/>
          <w:color w:val="auto"/>
          <w:sz w:val="28"/>
          <w:szCs w:val="28"/>
          <w:u w:val="none"/>
          <w:shd w:val="clear" w:fill="auto"/>
          <w:vertAlign w:val="baseline"/>
          <w:rtl w:val="0"/>
        </w:rPr>
        <w:t>= 5;</w:t>
      </w:r>
      <w:r>
        <w:rPr>
          <w:rFonts w:ascii="Times New Roman" w:hAnsi="Times New Roman" w:eastAsia="Times New Roman" w:cs="Times New Roman"/>
          <w:i w:val="0"/>
          <w:smallCaps w:val="0"/>
          <w:strike w:val="0"/>
          <w:color w:val="auto"/>
          <w:sz w:val="28"/>
          <w:szCs w:val="28"/>
          <w:u w:val="none"/>
          <w:shd w:val="clear" w:fill="auto"/>
          <w:vertAlign w:val="baseline"/>
          <w:rtl w:val="0"/>
        </w:rPr>
        <w:br w:type="textWrapping"/>
      </w:r>
      <w:r>
        <w:rPr>
          <w:rFonts w:ascii="Times New Roman" w:hAnsi="Times New Roman" w:eastAsia="Times New Roman" w:cs="Times New Roman"/>
          <w:i w:val="0"/>
          <w:smallCaps w:val="0"/>
          <w:strike w:val="0"/>
          <w:color w:val="auto"/>
          <w:sz w:val="28"/>
          <w:szCs w:val="28"/>
          <w:u w:val="none"/>
          <w:shd w:val="clear" w:fill="auto"/>
          <w:vertAlign w:val="baseline"/>
          <w:rtl w:val="0"/>
        </w:rPr>
        <w:t xml:space="preserve">   let </w:t>
      </w:r>
      <w:r>
        <w:rPr>
          <w:rFonts w:ascii="Times New Roman" w:hAnsi="Times New Roman" w:eastAsia="Times New Roman" w:cs="Times New Roman"/>
          <w:i/>
          <w:smallCaps w:val="0"/>
          <w:strike w:val="0"/>
          <w:color w:val="auto"/>
          <w:sz w:val="28"/>
          <w:szCs w:val="28"/>
          <w:u w:val="none"/>
          <w:shd w:val="clear" w:fill="auto"/>
          <w:vertAlign w:val="baseline"/>
          <w:rtl w:val="0"/>
        </w:rPr>
        <w:t xml:space="preserve">b1 </w:t>
      </w:r>
      <w:r>
        <w:rPr>
          <w:rFonts w:ascii="Times New Roman" w:hAnsi="Times New Roman" w:eastAsia="Times New Roman" w:cs="Times New Roman"/>
          <w:i w:val="0"/>
          <w:smallCaps w:val="0"/>
          <w:strike w:val="0"/>
          <w:color w:val="auto"/>
          <w:sz w:val="28"/>
          <w:szCs w:val="28"/>
          <w:u w:val="none"/>
          <w:shd w:val="clear" w:fill="auto"/>
          <w:vertAlign w:val="baseline"/>
          <w:rtl w:val="0"/>
        </w:rPr>
        <w:t>= true;</w:t>
      </w:r>
      <w:r>
        <w:rPr>
          <w:rFonts w:ascii="Times New Roman" w:hAnsi="Times New Roman" w:eastAsia="Times New Roman" w:cs="Times New Roman"/>
          <w:i w:val="0"/>
          <w:smallCaps w:val="0"/>
          <w:strike w:val="0"/>
          <w:color w:val="auto"/>
          <w:sz w:val="28"/>
          <w:szCs w:val="28"/>
          <w:u w:val="none"/>
          <w:shd w:val="clear" w:fill="auto"/>
          <w:vertAlign w:val="baseline"/>
          <w:rtl w:val="0"/>
        </w:rPr>
        <w:br w:type="textWrapping"/>
      </w:r>
      <w:r>
        <w:rPr>
          <w:rFonts w:ascii="Times New Roman" w:hAnsi="Times New Roman" w:eastAsia="Times New Roman" w:cs="Times New Roman"/>
          <w:i w:val="0"/>
          <w:smallCaps w:val="0"/>
          <w:strike w:val="0"/>
          <w:color w:val="auto"/>
          <w:sz w:val="28"/>
          <w:szCs w:val="28"/>
          <w:u w:val="none"/>
          <w:shd w:val="clear" w:fill="auto"/>
          <w:vertAlign w:val="baseline"/>
          <w:rtl w:val="0"/>
        </w:rPr>
        <w:t xml:space="preserve">   let </w:t>
      </w:r>
      <w:r>
        <w:rPr>
          <w:rFonts w:ascii="Times New Roman" w:hAnsi="Times New Roman" w:eastAsia="Times New Roman" w:cs="Times New Roman"/>
          <w:i/>
          <w:smallCaps w:val="0"/>
          <w:strike w:val="0"/>
          <w:color w:val="auto"/>
          <w:sz w:val="28"/>
          <w:szCs w:val="28"/>
          <w:u w:val="none"/>
          <w:shd w:val="clear" w:fill="auto"/>
          <w:vertAlign w:val="baseline"/>
          <w:rtl w:val="0"/>
        </w:rPr>
        <w:t xml:space="preserve">b2 </w:t>
      </w:r>
      <w:r>
        <w:rPr>
          <w:rFonts w:ascii="Times New Roman" w:hAnsi="Times New Roman" w:eastAsia="Times New Roman" w:cs="Times New Roman"/>
          <w:i w:val="0"/>
          <w:smallCaps w:val="0"/>
          <w:strike w:val="0"/>
          <w:color w:val="auto"/>
          <w:sz w:val="28"/>
          <w:szCs w:val="28"/>
          <w:u w:val="none"/>
          <w:shd w:val="clear" w:fill="auto"/>
          <w:vertAlign w:val="baseline"/>
          <w:rtl w:val="0"/>
        </w:rPr>
        <w:t>= false;</w:t>
      </w:r>
      <w:r>
        <w:rPr>
          <w:rFonts w:ascii="Times New Roman" w:hAnsi="Times New Roman" w:eastAsia="Times New Roman" w:cs="Times New Roman"/>
          <w:i w:val="0"/>
          <w:smallCaps w:val="0"/>
          <w:strike w:val="0"/>
          <w:color w:val="auto"/>
          <w:sz w:val="28"/>
          <w:szCs w:val="28"/>
          <w:u w:val="none"/>
          <w:shd w:val="clear" w:fill="auto"/>
          <w:vertAlign w:val="baseline"/>
          <w:rtl w:val="0"/>
        </w:rPr>
        <w:br w:type="textWrapping"/>
      </w:r>
      <w:r>
        <w:rPr>
          <w:rFonts w:ascii="Times New Roman" w:hAnsi="Times New Roman" w:eastAsia="Times New Roman" w:cs="Times New Roman"/>
          <w:i w:val="0"/>
          <w:smallCaps w:val="0"/>
          <w:strike w:val="0"/>
          <w:color w:val="auto"/>
          <w:sz w:val="28"/>
          <w:szCs w:val="28"/>
          <w:u w:val="none"/>
          <w:shd w:val="clear" w:fill="auto"/>
          <w:vertAlign w:val="baseline"/>
          <w:rtl w:val="0"/>
        </w:rPr>
        <w:br w:type="textWrapping"/>
      </w:r>
      <w:r>
        <w:rPr>
          <w:rFonts w:ascii="Times New Roman" w:hAnsi="Times New Roman" w:eastAsia="Times New Roman" w:cs="Times New Roman"/>
          <w:i w:val="0"/>
          <w:smallCaps w:val="0"/>
          <w:strike w:val="0"/>
          <w:color w:val="auto"/>
          <w:sz w:val="28"/>
          <w:szCs w:val="28"/>
          <w:u w:val="none"/>
          <w:shd w:val="clear" w:fill="auto"/>
          <w:vertAlign w:val="baseline"/>
          <w:rtl w:val="0"/>
        </w:rPr>
        <w:t xml:space="preserve">   if ((</w:t>
      </w:r>
      <w:r>
        <w:rPr>
          <w:rFonts w:ascii="Times New Roman" w:hAnsi="Times New Roman" w:eastAsia="Times New Roman" w:cs="Times New Roman"/>
          <w:i/>
          <w:smallCaps w:val="0"/>
          <w:strike w:val="0"/>
          <w:color w:val="auto"/>
          <w:sz w:val="28"/>
          <w:szCs w:val="28"/>
          <w:u w:val="none"/>
          <w:shd w:val="clear" w:fill="auto"/>
          <w:vertAlign w:val="baseline"/>
          <w:rtl w:val="0"/>
        </w:rPr>
        <w:t xml:space="preserve">x </w:t>
      </w:r>
      <w:r>
        <w:rPr>
          <w:rFonts w:ascii="Times New Roman" w:hAnsi="Times New Roman" w:eastAsia="Times New Roman" w:cs="Times New Roman"/>
          <w:i w:val="0"/>
          <w:smallCaps w:val="0"/>
          <w:strike w:val="0"/>
          <w:color w:val="auto"/>
          <w:sz w:val="28"/>
          <w:szCs w:val="28"/>
          <w:u w:val="none"/>
          <w:shd w:val="clear" w:fill="auto"/>
          <w:vertAlign w:val="baseline"/>
          <w:rtl w:val="0"/>
        </w:rPr>
        <w:t>== 4) &amp;&amp; !</w:t>
      </w:r>
      <w:r>
        <w:rPr>
          <w:rFonts w:ascii="Times New Roman" w:hAnsi="Times New Roman" w:eastAsia="Times New Roman" w:cs="Times New Roman"/>
          <w:i/>
          <w:smallCaps w:val="0"/>
          <w:strike w:val="0"/>
          <w:color w:val="auto"/>
          <w:sz w:val="28"/>
          <w:szCs w:val="28"/>
          <w:u w:val="none"/>
          <w:shd w:val="clear" w:fill="auto"/>
          <w:vertAlign w:val="baseline"/>
          <w:rtl w:val="0"/>
        </w:rPr>
        <w:t xml:space="preserve">b2 </w:t>
      </w:r>
      <w:r>
        <w:rPr>
          <w:rFonts w:ascii="Times New Roman" w:hAnsi="Times New Roman" w:eastAsia="Times New Roman" w:cs="Times New Roman"/>
          <w:i w:val="0"/>
          <w:smallCaps w:val="0"/>
          <w:strike w:val="0"/>
          <w:color w:val="auto"/>
          <w:sz w:val="28"/>
          <w:szCs w:val="28"/>
          <w:u w:val="none"/>
          <w:shd w:val="clear" w:fill="auto"/>
          <w:vertAlign w:val="baseline"/>
          <w:rtl w:val="0"/>
        </w:rPr>
        <w:t>)</w:t>
      </w:r>
      <w:r>
        <w:rPr>
          <w:rFonts w:ascii="Times New Roman" w:hAnsi="Times New Roman" w:eastAsia="Times New Roman" w:cs="Times New Roman"/>
          <w:i w:val="0"/>
          <w:smallCaps w:val="0"/>
          <w:strike w:val="0"/>
          <w:color w:val="auto"/>
          <w:sz w:val="28"/>
          <w:szCs w:val="28"/>
          <w:u w:val="none"/>
          <w:shd w:val="clear" w:fill="auto"/>
          <w:vertAlign w:val="baseline"/>
          <w:rtl w:val="0"/>
        </w:rPr>
        <w:br w:type="textWrapping"/>
      </w:r>
      <w:r>
        <w:rPr>
          <w:rFonts w:ascii="Times New Roman" w:hAnsi="Times New Roman" w:eastAsia="Times New Roman" w:cs="Times New Roman"/>
          <w:i w:val="0"/>
          <w:smallCaps w:val="0"/>
          <w:strike w:val="0"/>
          <w:color w:val="auto"/>
          <w:sz w:val="28"/>
          <w:szCs w:val="28"/>
          <w:u w:val="none"/>
          <w:shd w:val="clear" w:fill="auto"/>
          <w:vertAlign w:val="baseline"/>
          <w:rtl w:val="0"/>
        </w:rPr>
        <w:t xml:space="preserve">    </w:t>
      </w:r>
      <w:r>
        <w:rPr>
          <w:rFonts w:ascii="Times New Roman" w:hAnsi="Times New Roman" w:eastAsia="Times New Roman" w:cs="Times New Roman"/>
          <w:i/>
          <w:smallCaps w:val="0"/>
          <w:strike w:val="0"/>
          <w:color w:val="auto"/>
          <w:sz w:val="28"/>
          <w:szCs w:val="28"/>
          <w:u w:val="none"/>
          <w:shd w:val="clear" w:fill="auto"/>
          <w:vertAlign w:val="baseline"/>
          <w:rtl w:val="0"/>
        </w:rPr>
        <w:t>console</w:t>
      </w:r>
      <w:r>
        <w:rPr>
          <w:rFonts w:ascii="Times New Roman" w:hAnsi="Times New Roman" w:eastAsia="Times New Roman" w:cs="Times New Roman"/>
          <w:i w:val="0"/>
          <w:smallCaps w:val="0"/>
          <w:strike w:val="0"/>
          <w:color w:val="auto"/>
          <w:sz w:val="28"/>
          <w:szCs w:val="28"/>
          <w:u w:val="none"/>
          <w:shd w:val="clear" w:fill="auto"/>
          <w:vertAlign w:val="baseline"/>
          <w:rtl w:val="0"/>
        </w:rPr>
        <w:t>.log ("1 ");</w:t>
      </w:r>
      <w:r>
        <w:rPr>
          <w:rFonts w:ascii="Times New Roman" w:hAnsi="Times New Roman" w:eastAsia="Times New Roman" w:cs="Times New Roman"/>
          <w:i w:val="0"/>
          <w:smallCaps w:val="0"/>
          <w:strike w:val="0"/>
          <w:color w:val="auto"/>
          <w:sz w:val="28"/>
          <w:szCs w:val="28"/>
          <w:u w:val="none"/>
          <w:shd w:val="clear" w:fill="auto"/>
          <w:vertAlign w:val="baseline"/>
          <w:rtl w:val="0"/>
        </w:rPr>
        <w:br w:type="textWrapping"/>
      </w:r>
      <w:r>
        <w:rPr>
          <w:rFonts w:ascii="Times New Roman" w:hAnsi="Times New Roman" w:eastAsia="Times New Roman" w:cs="Times New Roman"/>
          <w:i/>
          <w:smallCaps w:val="0"/>
          <w:strike w:val="0"/>
          <w:color w:val="auto"/>
          <w:sz w:val="28"/>
          <w:szCs w:val="28"/>
          <w:u w:val="none"/>
          <w:shd w:val="clear" w:fill="auto"/>
          <w:vertAlign w:val="baseline"/>
          <w:rtl w:val="0"/>
        </w:rPr>
        <w:t xml:space="preserve">    console</w:t>
      </w:r>
      <w:r>
        <w:rPr>
          <w:rFonts w:ascii="Times New Roman" w:hAnsi="Times New Roman" w:eastAsia="Times New Roman" w:cs="Times New Roman"/>
          <w:i w:val="0"/>
          <w:smallCaps w:val="0"/>
          <w:strike w:val="0"/>
          <w:color w:val="auto"/>
          <w:sz w:val="28"/>
          <w:szCs w:val="28"/>
          <w:u w:val="none"/>
          <w:shd w:val="clear" w:fill="auto"/>
          <w:vertAlign w:val="baseline"/>
          <w:rtl w:val="0"/>
        </w:rPr>
        <w:t>.log ("2 ");</w:t>
      </w:r>
      <w:r>
        <w:rPr>
          <w:rFonts w:ascii="Times New Roman" w:hAnsi="Times New Roman" w:eastAsia="Times New Roman" w:cs="Times New Roman"/>
          <w:i w:val="0"/>
          <w:smallCaps w:val="0"/>
          <w:strike w:val="0"/>
          <w:color w:val="auto"/>
          <w:sz w:val="28"/>
          <w:szCs w:val="28"/>
          <w:u w:val="none"/>
          <w:shd w:val="clear" w:fill="auto"/>
          <w:vertAlign w:val="baseline"/>
          <w:rtl w:val="0"/>
        </w:rPr>
        <w:br w:type="textWrapping"/>
      </w:r>
      <w:r>
        <w:rPr>
          <w:rFonts w:ascii="Times New Roman" w:hAnsi="Times New Roman" w:eastAsia="Times New Roman" w:cs="Times New Roman"/>
          <w:i w:val="0"/>
          <w:smallCaps w:val="0"/>
          <w:strike w:val="0"/>
          <w:color w:val="auto"/>
          <w:sz w:val="28"/>
          <w:szCs w:val="28"/>
          <w:u w:val="none"/>
          <w:shd w:val="clear" w:fill="auto"/>
          <w:vertAlign w:val="baseline"/>
          <w:rtl w:val="0"/>
        </w:rPr>
        <w:t xml:space="preserve">   if ((</w:t>
      </w:r>
      <w:r>
        <w:rPr>
          <w:rFonts w:ascii="Times New Roman" w:hAnsi="Times New Roman" w:eastAsia="Times New Roman" w:cs="Times New Roman"/>
          <w:i/>
          <w:smallCaps w:val="0"/>
          <w:strike w:val="0"/>
          <w:color w:val="auto"/>
          <w:sz w:val="28"/>
          <w:szCs w:val="28"/>
          <w:u w:val="none"/>
          <w:shd w:val="clear" w:fill="auto"/>
          <w:vertAlign w:val="baseline"/>
          <w:rtl w:val="0"/>
        </w:rPr>
        <w:t xml:space="preserve">b2 </w:t>
      </w:r>
      <w:r>
        <w:rPr>
          <w:rFonts w:ascii="Times New Roman" w:hAnsi="Times New Roman" w:eastAsia="Times New Roman" w:cs="Times New Roman"/>
          <w:i w:val="0"/>
          <w:smallCaps w:val="0"/>
          <w:strike w:val="0"/>
          <w:color w:val="auto"/>
          <w:sz w:val="28"/>
          <w:szCs w:val="28"/>
          <w:u w:val="none"/>
          <w:shd w:val="clear" w:fill="auto"/>
          <w:vertAlign w:val="baseline"/>
          <w:rtl w:val="0"/>
        </w:rPr>
        <w:t xml:space="preserve">== true) &amp;&amp; </w:t>
      </w:r>
      <w:r>
        <w:rPr>
          <w:rFonts w:ascii="Times New Roman" w:hAnsi="Times New Roman" w:eastAsia="Times New Roman" w:cs="Times New Roman"/>
          <w:i/>
          <w:smallCaps w:val="0"/>
          <w:strike w:val="0"/>
          <w:color w:val="auto"/>
          <w:sz w:val="28"/>
          <w:szCs w:val="28"/>
          <w:u w:val="none"/>
          <w:shd w:val="clear" w:fill="auto"/>
          <w:vertAlign w:val="baseline"/>
          <w:rtl w:val="0"/>
        </w:rPr>
        <w:t xml:space="preserve">b1 </w:t>
      </w:r>
      <w:r>
        <w:rPr>
          <w:rFonts w:ascii="Times New Roman" w:hAnsi="Times New Roman" w:eastAsia="Times New Roman" w:cs="Times New Roman"/>
          <w:i w:val="0"/>
          <w:smallCaps w:val="0"/>
          <w:strike w:val="0"/>
          <w:color w:val="auto"/>
          <w:sz w:val="28"/>
          <w:szCs w:val="28"/>
          <w:u w:val="none"/>
          <w:shd w:val="clear" w:fill="auto"/>
          <w:vertAlign w:val="baseline"/>
          <w:rtl w:val="0"/>
        </w:rPr>
        <w:t>)</w:t>
      </w:r>
      <w:r>
        <w:rPr>
          <w:rFonts w:ascii="Times New Roman" w:hAnsi="Times New Roman" w:eastAsia="Times New Roman" w:cs="Times New Roman"/>
          <w:i w:val="0"/>
          <w:smallCaps w:val="0"/>
          <w:strike w:val="0"/>
          <w:color w:val="auto"/>
          <w:sz w:val="28"/>
          <w:szCs w:val="28"/>
          <w:u w:val="none"/>
          <w:shd w:val="clear" w:fill="auto"/>
          <w:vertAlign w:val="baseline"/>
          <w:rtl w:val="0"/>
        </w:rPr>
        <w:br w:type="textWrapping"/>
      </w:r>
      <w:r>
        <w:rPr>
          <w:rFonts w:ascii="Times New Roman" w:hAnsi="Times New Roman" w:eastAsia="Times New Roman" w:cs="Times New Roman"/>
          <w:i w:val="0"/>
          <w:smallCaps w:val="0"/>
          <w:strike w:val="0"/>
          <w:color w:val="auto"/>
          <w:sz w:val="28"/>
          <w:szCs w:val="28"/>
          <w:u w:val="none"/>
          <w:shd w:val="clear" w:fill="auto"/>
          <w:vertAlign w:val="baseline"/>
          <w:rtl w:val="0"/>
        </w:rPr>
        <w:t xml:space="preserve">    </w:t>
      </w:r>
      <w:r>
        <w:rPr>
          <w:rFonts w:ascii="Times New Roman" w:hAnsi="Times New Roman" w:eastAsia="Times New Roman" w:cs="Times New Roman"/>
          <w:i/>
          <w:smallCaps w:val="0"/>
          <w:strike w:val="0"/>
          <w:color w:val="auto"/>
          <w:sz w:val="28"/>
          <w:szCs w:val="28"/>
          <w:u w:val="none"/>
          <w:shd w:val="clear" w:fill="auto"/>
          <w:vertAlign w:val="baseline"/>
          <w:rtl w:val="0"/>
        </w:rPr>
        <w:t>console</w:t>
      </w:r>
      <w:r>
        <w:rPr>
          <w:rFonts w:ascii="Times New Roman" w:hAnsi="Times New Roman" w:eastAsia="Times New Roman" w:cs="Times New Roman"/>
          <w:i w:val="0"/>
          <w:smallCaps w:val="0"/>
          <w:strike w:val="0"/>
          <w:color w:val="auto"/>
          <w:sz w:val="28"/>
          <w:szCs w:val="28"/>
          <w:u w:val="none"/>
          <w:shd w:val="clear" w:fill="auto"/>
          <w:vertAlign w:val="baseline"/>
          <w:rtl w:val="0"/>
        </w:rPr>
        <w:t>.log ("3 ");</w:t>
      </w:r>
    </w:p>
    <w:tbl>
      <w:tblPr>
        <w:tblStyle w:val="26"/>
        <w:tblW w:w="1170" w:type="dxa"/>
        <w:tblInd w:w="0" w:type="dxa"/>
        <w:tblLayout w:type="fixed"/>
        <w:tblCellMar>
          <w:top w:w="15" w:type="dxa"/>
          <w:left w:w="15" w:type="dxa"/>
          <w:bottom w:w="15" w:type="dxa"/>
          <w:right w:w="15" w:type="dxa"/>
        </w:tblCellMar>
      </w:tblPr>
      <w:tblGrid>
        <w:gridCol w:w="1170"/>
      </w:tblGrid>
      <w:tr>
        <w:tblPrEx>
          <w:tblCellMar>
            <w:top w:w="15" w:type="dxa"/>
            <w:left w:w="15" w:type="dxa"/>
            <w:bottom w:w="15" w:type="dxa"/>
            <w:right w:w="15" w:type="dxa"/>
          </w:tblCellMar>
        </w:tblPrEx>
        <w:tc>
          <w:tcPr>
            <w:tcBorders>
              <w:top w:val="nil"/>
              <w:left w:val="nil"/>
              <w:bottom w:val="nil"/>
              <w:right w:val="nil"/>
            </w:tcBorders>
            <w:shd w:val="clear" w:color="auto" w:fill="auto"/>
            <w:vAlign w:val="center"/>
          </w:tcPr>
          <w:p>
            <w:pPr>
              <w:keepNext w:val="0"/>
              <w:keepLines w:val="0"/>
              <w:widowControl/>
              <w:numPr>
                <w:ilvl w:val="0"/>
                <w:numId w:val="20"/>
              </w:numPr>
              <w:pBdr>
                <w:top w:val="none" w:color="auto" w:sz="0" w:space="0"/>
                <w:left w:val="none" w:color="auto" w:sz="0" w:space="0"/>
                <w:bottom w:val="none" w:color="auto" w:sz="0" w:space="0"/>
                <w:right w:val="none" w:color="auto" w:sz="0" w:space="0"/>
                <w:between w:val="none" w:color="auto" w:sz="0" w:space="0"/>
              </w:pBdr>
              <w:shd w:val="clear" w:fill="auto"/>
              <w:spacing w:before="300" w:after="0" w:line="240" w:lineRule="auto"/>
              <w:ind w:left="720" w:right="0" w:hanging="360"/>
              <w:jc w:val="left"/>
              <w:rPr>
                <w:rFonts w:ascii="Times New Roman" w:hAnsi="Times New Roman" w:eastAsia="Times New Roman" w:cs="Times New Roman"/>
                <w:i w:val="0"/>
                <w:smallCaps w:val="0"/>
                <w:strike w:val="0"/>
                <w:color w:val="auto"/>
                <w:sz w:val="28"/>
                <w:szCs w:val="28"/>
                <w:shd w:val="clear" w:fill="auto"/>
                <w:vertAlign w:val="baseline"/>
              </w:rPr>
            </w:pPr>
            <w:r>
              <w:rPr>
                <w:rFonts w:ascii="Times New Roman" w:hAnsi="Times New Roman" w:eastAsia="Times New Roman" w:cs="Times New Roman"/>
                <w:i w:val="0"/>
                <w:smallCaps w:val="0"/>
                <w:strike w:val="0"/>
                <w:color w:val="auto"/>
                <w:sz w:val="28"/>
                <w:szCs w:val="28"/>
                <w:u w:val="none"/>
                <w:shd w:val="clear" w:fill="auto"/>
                <w:vertAlign w:val="baseline"/>
                <w:rtl w:val="0"/>
              </w:rPr>
              <w:t>1</w:t>
            </w:r>
          </w:p>
          <w:p>
            <w:pPr>
              <w:keepNext w:val="0"/>
              <w:keepLines w:val="0"/>
              <w:widowControl/>
              <w:numPr>
                <w:ilvl w:val="0"/>
                <w:numId w:val="2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i w:val="0"/>
                <w:smallCaps w:val="0"/>
                <w:strike w:val="0"/>
                <w:color w:val="auto"/>
                <w:sz w:val="28"/>
                <w:szCs w:val="28"/>
                <w:shd w:val="clear" w:fill="auto"/>
                <w:vertAlign w:val="baseline"/>
              </w:rPr>
            </w:pPr>
            <w:r>
              <w:rPr>
                <w:rFonts w:ascii="Times New Roman" w:hAnsi="Times New Roman" w:eastAsia="Times New Roman" w:cs="Times New Roman"/>
                <w:i w:val="0"/>
                <w:smallCaps w:val="0"/>
                <w:strike w:val="0"/>
                <w:color w:val="auto"/>
                <w:sz w:val="28"/>
                <w:szCs w:val="28"/>
                <w:u w:val="none"/>
                <w:shd w:val="clear" w:fill="auto"/>
                <w:vertAlign w:val="baseline"/>
                <w:rtl w:val="0"/>
              </w:rPr>
              <w:t>2</w:t>
            </w:r>
          </w:p>
          <w:p>
            <w:pPr>
              <w:keepNext w:val="0"/>
              <w:keepLines w:val="0"/>
              <w:widowControl/>
              <w:numPr>
                <w:ilvl w:val="0"/>
                <w:numId w:val="2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i w:val="0"/>
                <w:smallCaps w:val="0"/>
                <w:strike w:val="0"/>
                <w:color w:val="auto"/>
                <w:sz w:val="28"/>
                <w:szCs w:val="28"/>
                <w:shd w:val="clear" w:fill="auto"/>
                <w:vertAlign w:val="baseline"/>
              </w:rPr>
            </w:pPr>
            <w:r>
              <w:rPr>
                <w:rFonts w:ascii="Times New Roman" w:hAnsi="Times New Roman" w:eastAsia="Times New Roman" w:cs="Times New Roman"/>
                <w:i w:val="0"/>
                <w:smallCaps w:val="0"/>
                <w:strike w:val="0"/>
                <w:color w:val="auto"/>
                <w:sz w:val="28"/>
                <w:szCs w:val="28"/>
                <w:u w:val="none"/>
                <w:shd w:val="clear" w:fill="auto"/>
                <w:vertAlign w:val="baseline"/>
                <w:rtl w:val="0"/>
              </w:rPr>
              <w:t>123</w:t>
            </w:r>
          </w:p>
          <w:p>
            <w:pPr>
              <w:keepNext w:val="0"/>
              <w:keepLines w:val="0"/>
              <w:widowControl/>
              <w:numPr>
                <w:ilvl w:val="0"/>
                <w:numId w:val="2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i w:val="0"/>
                <w:smallCaps w:val="0"/>
                <w:strike w:val="0"/>
                <w:color w:val="auto"/>
                <w:sz w:val="28"/>
                <w:szCs w:val="28"/>
                <w:shd w:val="clear" w:fill="auto"/>
                <w:vertAlign w:val="baseline"/>
              </w:rPr>
            </w:pPr>
            <w:r>
              <w:rPr>
                <w:rFonts w:ascii="Times New Roman" w:hAnsi="Times New Roman" w:eastAsia="Times New Roman" w:cs="Times New Roman"/>
                <w:i w:val="0"/>
                <w:smallCaps w:val="0"/>
                <w:strike w:val="0"/>
                <w:color w:val="auto"/>
                <w:sz w:val="28"/>
                <w:szCs w:val="28"/>
                <w:u w:val="none"/>
                <w:shd w:val="clear" w:fill="auto"/>
                <w:vertAlign w:val="baseline"/>
                <w:rtl w:val="0"/>
              </w:rPr>
              <w:t>23</w:t>
            </w:r>
          </w:p>
          <w:p>
            <w:pPr>
              <w:spacing w:before="300" w:after="0" w:line="240" w:lineRule="auto"/>
              <w:rPr>
                <w:rFonts w:ascii="Times New Roman" w:hAnsi="Times New Roman" w:eastAsia="Times New Roman" w:cs="Times New Roman"/>
                <w:color w:val="auto"/>
                <w:sz w:val="28"/>
                <w:szCs w:val="28"/>
              </w:rPr>
            </w:pPr>
          </w:p>
        </w:tc>
      </w:tr>
    </w:tbl>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tl w:val="0"/>
        </w:rPr>
        <w:t>Câu 22: Kết quả của chương trình là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eastAsia="Times New Roman" w:cs="Times New Roman"/>
          <w:color w:val="auto"/>
          <w:sz w:val="28"/>
          <w:szCs w:val="28"/>
        </w:rPr>
      </w:pPr>
    </w:p>
    <w:p>
      <w:pP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firstLine="0"/>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tl w:val="0"/>
        </w:rPr>
        <w:t xml:space="preserve">let </w:t>
      </w:r>
      <w:r>
        <w:rPr>
          <w:rFonts w:ascii="Times New Roman" w:hAnsi="Times New Roman" w:eastAsia="Times New Roman" w:cs="Times New Roman"/>
          <w:i/>
          <w:color w:val="auto"/>
          <w:sz w:val="28"/>
          <w:szCs w:val="28"/>
          <w:rtl w:val="0"/>
        </w:rPr>
        <w:t>value</w:t>
      </w:r>
      <w:r>
        <w:rPr>
          <w:rFonts w:ascii="Times New Roman" w:hAnsi="Times New Roman" w:eastAsia="Times New Roman" w:cs="Times New Roman"/>
          <w:color w:val="auto"/>
          <w:sz w:val="28"/>
          <w:szCs w:val="28"/>
          <w:rtl w:val="0"/>
        </w:rPr>
        <w:t>=0;</w:t>
      </w:r>
      <w:r>
        <w:rPr>
          <w:rFonts w:ascii="Times New Roman" w:hAnsi="Times New Roman" w:eastAsia="Times New Roman" w:cs="Times New Roman"/>
          <w:color w:val="auto"/>
          <w:sz w:val="28"/>
          <w:szCs w:val="28"/>
          <w:rtl w:val="0"/>
        </w:rPr>
        <w:br w:type="textWrapping"/>
      </w:r>
      <w:r>
        <w:rPr>
          <w:rFonts w:ascii="Times New Roman" w:hAnsi="Times New Roman" w:eastAsia="Times New Roman" w:cs="Times New Roman"/>
          <w:color w:val="auto"/>
          <w:sz w:val="28"/>
          <w:szCs w:val="28"/>
          <w:rtl w:val="0"/>
        </w:rPr>
        <w:t xml:space="preserve">let </w:t>
      </w:r>
      <w:r>
        <w:rPr>
          <w:rFonts w:ascii="Times New Roman" w:hAnsi="Times New Roman" w:eastAsia="Times New Roman" w:cs="Times New Roman"/>
          <w:i/>
          <w:color w:val="auto"/>
          <w:sz w:val="28"/>
          <w:szCs w:val="28"/>
          <w:rtl w:val="0"/>
        </w:rPr>
        <w:t xml:space="preserve">setting </w:t>
      </w:r>
      <w:r>
        <w:rPr>
          <w:rFonts w:ascii="Times New Roman" w:hAnsi="Times New Roman" w:eastAsia="Times New Roman" w:cs="Times New Roman"/>
          <w:color w:val="auto"/>
          <w:sz w:val="28"/>
          <w:szCs w:val="28"/>
          <w:rtl w:val="0"/>
        </w:rPr>
        <w:t>= true;</w:t>
      </w:r>
      <w:r>
        <w:rPr>
          <w:rFonts w:ascii="Times New Roman" w:hAnsi="Times New Roman" w:eastAsia="Times New Roman" w:cs="Times New Roman"/>
          <w:color w:val="auto"/>
          <w:sz w:val="28"/>
          <w:szCs w:val="28"/>
          <w:rtl w:val="0"/>
        </w:rPr>
        <w:br w:type="textWrapping"/>
      </w:r>
      <w:r>
        <w:rPr>
          <w:rFonts w:ascii="Times New Roman" w:hAnsi="Times New Roman" w:eastAsia="Times New Roman" w:cs="Times New Roman"/>
          <w:color w:val="auto"/>
          <w:sz w:val="28"/>
          <w:szCs w:val="28"/>
          <w:rtl w:val="0"/>
        </w:rPr>
        <w:t xml:space="preserve">let </w:t>
      </w:r>
      <w:r>
        <w:rPr>
          <w:rFonts w:ascii="Times New Roman" w:hAnsi="Times New Roman" w:eastAsia="Times New Roman" w:cs="Times New Roman"/>
          <w:i/>
          <w:color w:val="auto"/>
          <w:sz w:val="28"/>
          <w:szCs w:val="28"/>
          <w:rtl w:val="0"/>
        </w:rPr>
        <w:t>title</w:t>
      </w:r>
      <w:r>
        <w:rPr>
          <w:rFonts w:ascii="Times New Roman" w:hAnsi="Times New Roman" w:eastAsia="Times New Roman" w:cs="Times New Roman"/>
          <w:color w:val="auto"/>
          <w:sz w:val="28"/>
          <w:szCs w:val="28"/>
          <w:rtl w:val="0"/>
        </w:rPr>
        <w:t>="Hello";</w:t>
      </w:r>
      <w:r>
        <w:rPr>
          <w:rFonts w:ascii="Times New Roman" w:hAnsi="Times New Roman" w:eastAsia="Times New Roman" w:cs="Times New Roman"/>
          <w:color w:val="auto"/>
          <w:sz w:val="28"/>
          <w:szCs w:val="28"/>
          <w:rtl w:val="0"/>
        </w:rPr>
        <w:br w:type="textWrapping"/>
      </w:r>
      <w:r>
        <w:rPr>
          <w:rFonts w:ascii="Times New Roman" w:hAnsi="Times New Roman" w:eastAsia="Times New Roman" w:cs="Times New Roman"/>
          <w:color w:val="auto"/>
          <w:sz w:val="28"/>
          <w:szCs w:val="28"/>
          <w:rtl w:val="0"/>
        </w:rPr>
        <w:t>if (</w:t>
      </w:r>
      <w:r>
        <w:rPr>
          <w:rFonts w:ascii="Times New Roman" w:hAnsi="Times New Roman" w:eastAsia="Times New Roman" w:cs="Times New Roman"/>
          <w:i/>
          <w:color w:val="auto"/>
          <w:sz w:val="28"/>
          <w:szCs w:val="28"/>
          <w:rtl w:val="0"/>
        </w:rPr>
        <w:t xml:space="preserve">value </w:t>
      </w:r>
      <w:r>
        <w:rPr>
          <w:rFonts w:ascii="Times New Roman" w:hAnsi="Times New Roman" w:eastAsia="Times New Roman" w:cs="Times New Roman"/>
          <w:color w:val="auto"/>
          <w:sz w:val="28"/>
          <w:szCs w:val="28"/>
          <w:rtl w:val="0"/>
        </w:rPr>
        <w:t>|| (</w:t>
      </w:r>
      <w:r>
        <w:rPr>
          <w:rFonts w:ascii="Times New Roman" w:hAnsi="Times New Roman" w:eastAsia="Times New Roman" w:cs="Times New Roman"/>
          <w:i/>
          <w:color w:val="auto"/>
          <w:sz w:val="28"/>
          <w:szCs w:val="28"/>
          <w:rtl w:val="0"/>
        </w:rPr>
        <w:t xml:space="preserve">setting </w:t>
      </w:r>
      <w:r>
        <w:rPr>
          <w:rFonts w:ascii="Times New Roman" w:hAnsi="Times New Roman" w:eastAsia="Times New Roman" w:cs="Times New Roman"/>
          <w:color w:val="auto"/>
          <w:sz w:val="28"/>
          <w:szCs w:val="28"/>
          <w:rtl w:val="0"/>
        </w:rPr>
        <w:t xml:space="preserve">&amp;&amp; </w:t>
      </w:r>
      <w:r>
        <w:rPr>
          <w:rFonts w:ascii="Times New Roman" w:hAnsi="Times New Roman" w:eastAsia="Times New Roman" w:cs="Times New Roman"/>
          <w:i/>
          <w:color w:val="auto"/>
          <w:sz w:val="28"/>
          <w:szCs w:val="28"/>
          <w:rtl w:val="0"/>
        </w:rPr>
        <w:t xml:space="preserve">title </w:t>
      </w:r>
      <w:r>
        <w:rPr>
          <w:rFonts w:ascii="Times New Roman" w:hAnsi="Times New Roman" w:eastAsia="Times New Roman" w:cs="Times New Roman"/>
          <w:color w:val="auto"/>
          <w:sz w:val="28"/>
          <w:szCs w:val="28"/>
          <w:rtl w:val="0"/>
        </w:rPr>
        <w:t>== "Hello"))</w:t>
      </w:r>
      <w:r>
        <w:rPr>
          <w:rFonts w:ascii="Times New Roman" w:hAnsi="Times New Roman" w:eastAsia="Times New Roman" w:cs="Times New Roman"/>
          <w:color w:val="auto"/>
          <w:sz w:val="28"/>
          <w:szCs w:val="28"/>
          <w:rtl w:val="0"/>
        </w:rPr>
        <w:br w:type="textWrapping"/>
      </w:r>
      <w:r>
        <w:rPr>
          <w:rFonts w:ascii="Times New Roman" w:hAnsi="Times New Roman" w:eastAsia="Times New Roman" w:cs="Times New Roman"/>
          <w:color w:val="auto"/>
          <w:sz w:val="28"/>
          <w:szCs w:val="28"/>
          <w:rtl w:val="0"/>
        </w:rPr>
        <w:t xml:space="preserve">    </w:t>
      </w:r>
      <w:r>
        <w:rPr>
          <w:rFonts w:ascii="Times New Roman" w:hAnsi="Times New Roman" w:eastAsia="Times New Roman" w:cs="Times New Roman"/>
          <w:i/>
          <w:color w:val="auto"/>
          <w:sz w:val="28"/>
          <w:szCs w:val="28"/>
          <w:rtl w:val="0"/>
        </w:rPr>
        <w:t>console</w:t>
      </w:r>
      <w:r>
        <w:rPr>
          <w:rFonts w:ascii="Times New Roman" w:hAnsi="Times New Roman" w:eastAsia="Times New Roman" w:cs="Times New Roman"/>
          <w:color w:val="auto"/>
          <w:sz w:val="28"/>
          <w:szCs w:val="28"/>
          <w:rtl w:val="0"/>
        </w:rPr>
        <w:t>.log(1)</w:t>
      </w:r>
      <w:r>
        <w:rPr>
          <w:rFonts w:ascii="Times New Roman" w:hAnsi="Times New Roman" w:eastAsia="Times New Roman" w:cs="Times New Roman"/>
          <w:color w:val="auto"/>
          <w:sz w:val="28"/>
          <w:szCs w:val="28"/>
          <w:rtl w:val="0"/>
        </w:rPr>
        <w:br w:type="textWrapping"/>
      </w:r>
      <w:r>
        <w:rPr>
          <w:rFonts w:ascii="Times New Roman" w:hAnsi="Times New Roman" w:eastAsia="Times New Roman" w:cs="Times New Roman"/>
          <w:color w:val="auto"/>
          <w:sz w:val="28"/>
          <w:szCs w:val="28"/>
          <w:rtl w:val="0"/>
        </w:rPr>
        <w:t>if (</w:t>
      </w:r>
      <w:r>
        <w:rPr>
          <w:rFonts w:ascii="Times New Roman" w:hAnsi="Times New Roman" w:eastAsia="Times New Roman" w:cs="Times New Roman"/>
          <w:i/>
          <w:color w:val="auto"/>
          <w:sz w:val="28"/>
          <w:szCs w:val="28"/>
          <w:rtl w:val="0"/>
        </w:rPr>
        <w:t xml:space="preserve">value </w:t>
      </w:r>
      <w:r>
        <w:rPr>
          <w:rFonts w:ascii="Times New Roman" w:hAnsi="Times New Roman" w:eastAsia="Times New Roman" w:cs="Times New Roman"/>
          <w:color w:val="auto"/>
          <w:sz w:val="28"/>
          <w:szCs w:val="28"/>
          <w:rtl w:val="0"/>
        </w:rPr>
        <w:t xml:space="preserve">== 1 &amp;&amp; </w:t>
      </w:r>
      <w:r>
        <w:rPr>
          <w:rFonts w:ascii="Times New Roman" w:hAnsi="Times New Roman" w:eastAsia="Times New Roman" w:cs="Times New Roman"/>
          <w:i/>
          <w:color w:val="auto"/>
          <w:sz w:val="28"/>
          <w:szCs w:val="28"/>
          <w:rtl w:val="0"/>
        </w:rPr>
        <w:t xml:space="preserve">title </w:t>
      </w:r>
      <w:r>
        <w:rPr>
          <w:rFonts w:ascii="Times New Roman" w:hAnsi="Times New Roman" w:eastAsia="Times New Roman" w:cs="Times New Roman"/>
          <w:color w:val="auto"/>
          <w:sz w:val="28"/>
          <w:szCs w:val="28"/>
          <w:rtl w:val="0"/>
        </w:rPr>
        <w:t>== "Hello")</w:t>
      </w:r>
      <w:r>
        <w:rPr>
          <w:rFonts w:ascii="Times New Roman" w:hAnsi="Times New Roman" w:eastAsia="Times New Roman" w:cs="Times New Roman"/>
          <w:color w:val="auto"/>
          <w:sz w:val="28"/>
          <w:szCs w:val="28"/>
          <w:rtl w:val="0"/>
        </w:rPr>
        <w:br w:type="textWrapping"/>
      </w:r>
      <w:r>
        <w:rPr>
          <w:rFonts w:ascii="Times New Roman" w:hAnsi="Times New Roman" w:eastAsia="Times New Roman" w:cs="Times New Roman"/>
          <w:color w:val="auto"/>
          <w:sz w:val="28"/>
          <w:szCs w:val="28"/>
          <w:rtl w:val="0"/>
        </w:rPr>
        <w:t xml:space="preserve">    </w:t>
      </w:r>
      <w:r>
        <w:rPr>
          <w:rFonts w:ascii="Times New Roman" w:hAnsi="Times New Roman" w:eastAsia="Times New Roman" w:cs="Times New Roman"/>
          <w:i/>
          <w:color w:val="auto"/>
          <w:sz w:val="28"/>
          <w:szCs w:val="28"/>
          <w:rtl w:val="0"/>
        </w:rPr>
        <w:t>console</w:t>
      </w:r>
      <w:r>
        <w:rPr>
          <w:rFonts w:ascii="Times New Roman" w:hAnsi="Times New Roman" w:eastAsia="Times New Roman" w:cs="Times New Roman"/>
          <w:color w:val="auto"/>
          <w:sz w:val="28"/>
          <w:szCs w:val="28"/>
          <w:rtl w:val="0"/>
        </w:rPr>
        <w:t>.log(2)</w:t>
      </w:r>
    </w:p>
    <w:tbl>
      <w:tblPr>
        <w:tblStyle w:val="27"/>
        <w:tblW w:w="4015" w:type="dxa"/>
        <w:tblInd w:w="0" w:type="dxa"/>
        <w:tblLayout w:type="fixed"/>
        <w:tblCellMar>
          <w:top w:w="15" w:type="dxa"/>
          <w:left w:w="15" w:type="dxa"/>
          <w:bottom w:w="15" w:type="dxa"/>
          <w:right w:w="15" w:type="dxa"/>
        </w:tblCellMar>
      </w:tblPr>
      <w:tblGrid>
        <w:gridCol w:w="4015"/>
      </w:tblGrid>
      <w:tr>
        <w:tblPrEx>
          <w:tblCellMar>
            <w:top w:w="15" w:type="dxa"/>
            <w:left w:w="15" w:type="dxa"/>
            <w:bottom w:w="15" w:type="dxa"/>
            <w:right w:w="15" w:type="dxa"/>
          </w:tblCellMar>
        </w:tblPrEx>
        <w:tc>
          <w:tcPr>
            <w:tcBorders>
              <w:top w:val="nil"/>
              <w:left w:val="nil"/>
              <w:bottom w:val="nil"/>
              <w:right w:val="nil"/>
            </w:tcBorders>
            <w:shd w:val="clear" w:color="auto" w:fill="auto"/>
            <w:vAlign w:val="center"/>
          </w:tcPr>
          <w:p>
            <w:pPr>
              <w:keepNext w:val="0"/>
              <w:keepLines w:val="0"/>
              <w:widowControl/>
              <w:numPr>
                <w:ilvl w:val="0"/>
                <w:numId w:val="21"/>
              </w:numPr>
              <w:pBdr>
                <w:top w:val="none" w:color="auto" w:sz="0" w:space="0"/>
                <w:left w:val="none" w:color="auto" w:sz="0" w:space="0"/>
                <w:bottom w:val="none" w:color="auto" w:sz="0" w:space="0"/>
                <w:right w:val="none" w:color="auto" w:sz="0" w:space="0"/>
                <w:between w:val="none" w:color="auto" w:sz="0" w:space="0"/>
              </w:pBdr>
              <w:shd w:val="clear" w:fill="auto"/>
              <w:spacing w:before="300" w:after="0" w:line="240" w:lineRule="auto"/>
              <w:ind w:left="720" w:right="0" w:hanging="360"/>
              <w:jc w:val="left"/>
              <w:rPr>
                <w:rFonts w:ascii="Times New Roman" w:hAnsi="Times New Roman" w:eastAsia="Times New Roman" w:cs="Times New Roman"/>
                <w:i w:val="0"/>
                <w:smallCaps w:val="0"/>
                <w:strike w:val="0"/>
                <w:color w:val="auto"/>
                <w:sz w:val="28"/>
                <w:szCs w:val="28"/>
                <w:shd w:val="clear" w:fill="auto"/>
                <w:vertAlign w:val="baseline"/>
              </w:rPr>
            </w:pPr>
            <w:r>
              <w:rPr>
                <w:rFonts w:ascii="Times New Roman" w:hAnsi="Times New Roman" w:eastAsia="Times New Roman" w:cs="Times New Roman"/>
                <w:i w:val="0"/>
                <w:smallCaps w:val="0"/>
                <w:strike w:val="0"/>
                <w:color w:val="auto"/>
                <w:sz w:val="28"/>
                <w:szCs w:val="28"/>
                <w:u w:val="none"/>
                <w:shd w:val="clear" w:fill="auto"/>
                <w:vertAlign w:val="baseline"/>
                <w:rtl w:val="0"/>
              </w:rPr>
              <w:t>1</w:t>
            </w:r>
          </w:p>
          <w:p>
            <w:pPr>
              <w:keepNext w:val="0"/>
              <w:keepLines w:val="0"/>
              <w:widowControl/>
              <w:numPr>
                <w:ilvl w:val="0"/>
                <w:numId w:val="2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i w:val="0"/>
                <w:smallCaps w:val="0"/>
                <w:strike w:val="0"/>
                <w:color w:val="auto"/>
                <w:sz w:val="28"/>
                <w:szCs w:val="28"/>
                <w:shd w:val="clear" w:fill="auto"/>
                <w:vertAlign w:val="baseline"/>
              </w:rPr>
            </w:pPr>
            <w:r>
              <w:rPr>
                <w:rFonts w:ascii="Times New Roman" w:hAnsi="Times New Roman" w:eastAsia="Times New Roman" w:cs="Times New Roman"/>
                <w:i w:val="0"/>
                <w:smallCaps w:val="0"/>
                <w:strike w:val="0"/>
                <w:color w:val="auto"/>
                <w:sz w:val="28"/>
                <w:szCs w:val="28"/>
                <w:u w:val="none"/>
                <w:shd w:val="clear" w:fill="auto"/>
                <w:vertAlign w:val="baseline"/>
                <w:rtl w:val="0"/>
              </w:rPr>
              <w:t>2</w:t>
            </w:r>
          </w:p>
          <w:p>
            <w:pPr>
              <w:keepNext w:val="0"/>
              <w:keepLines w:val="0"/>
              <w:widowControl/>
              <w:numPr>
                <w:ilvl w:val="0"/>
                <w:numId w:val="2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i w:val="0"/>
                <w:smallCaps w:val="0"/>
                <w:strike w:val="0"/>
                <w:color w:val="auto"/>
                <w:sz w:val="28"/>
                <w:szCs w:val="28"/>
                <w:shd w:val="clear" w:fill="auto"/>
                <w:vertAlign w:val="baseline"/>
              </w:rPr>
            </w:pPr>
            <w:r>
              <w:rPr>
                <w:rFonts w:ascii="Times New Roman" w:hAnsi="Times New Roman" w:eastAsia="Times New Roman" w:cs="Times New Roman"/>
                <w:i w:val="0"/>
                <w:smallCaps w:val="0"/>
                <w:strike w:val="0"/>
                <w:color w:val="auto"/>
                <w:sz w:val="28"/>
                <w:szCs w:val="28"/>
                <w:u w:val="none"/>
                <w:shd w:val="clear" w:fill="auto"/>
                <w:vertAlign w:val="baseline"/>
                <w:rtl w:val="0"/>
              </w:rPr>
              <w:t>12</w:t>
            </w:r>
          </w:p>
          <w:p>
            <w:pPr>
              <w:keepNext w:val="0"/>
              <w:keepLines w:val="0"/>
              <w:widowControl/>
              <w:numPr>
                <w:ilvl w:val="0"/>
                <w:numId w:val="2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i w:val="0"/>
                <w:smallCaps w:val="0"/>
                <w:strike w:val="0"/>
                <w:color w:val="auto"/>
                <w:sz w:val="28"/>
                <w:szCs w:val="28"/>
                <w:shd w:val="clear" w:fill="auto"/>
                <w:vertAlign w:val="baseline"/>
              </w:rPr>
            </w:pPr>
            <w:r>
              <w:rPr>
                <w:rFonts w:ascii="Times New Roman" w:hAnsi="Times New Roman" w:eastAsia="Times New Roman" w:cs="Times New Roman"/>
                <w:i w:val="0"/>
                <w:smallCaps w:val="0"/>
                <w:strike w:val="0"/>
                <w:color w:val="auto"/>
                <w:sz w:val="28"/>
                <w:szCs w:val="28"/>
                <w:u w:val="none"/>
                <w:shd w:val="clear" w:fill="auto"/>
                <w:vertAlign w:val="baseline"/>
                <w:rtl w:val="0"/>
              </w:rPr>
              <w:t>Lỗi</w:t>
            </w:r>
          </w:p>
          <w:p>
            <w:pPr>
              <w:spacing w:before="300" w:after="0" w:line="240" w:lineRule="auto"/>
              <w:rPr>
                <w:rFonts w:ascii="Times New Roman" w:hAnsi="Times New Roman" w:eastAsia="Times New Roman" w:cs="Times New Roman"/>
                <w:color w:val="auto"/>
                <w:sz w:val="28"/>
                <w:szCs w:val="28"/>
              </w:rPr>
            </w:pPr>
          </w:p>
        </w:tc>
      </w:tr>
    </w:tbl>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tl w:val="0"/>
        </w:rPr>
        <w:t>Câu 23: Kết quả của chương trình là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eastAsia="Times New Roman" w:cs="Times New Roman"/>
          <w:color w:val="auto"/>
          <w:sz w:val="28"/>
          <w:szCs w:val="28"/>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832" w:right="0" w:firstLine="0"/>
        <w:jc w:val="left"/>
        <w:rPr>
          <w:rFonts w:ascii="Times New Roman" w:hAnsi="Times New Roman" w:eastAsia="Times New Roman" w:cs="Times New Roman"/>
          <w:i w:val="0"/>
          <w:smallCaps w:val="0"/>
          <w:strike w:val="0"/>
          <w:color w:val="auto"/>
          <w:sz w:val="28"/>
          <w:szCs w:val="28"/>
          <w:u w:val="none"/>
          <w:shd w:val="clear" w:fill="auto"/>
          <w:vertAlign w:val="baseline"/>
        </w:rPr>
      </w:pPr>
      <w:r>
        <w:rPr>
          <w:rFonts w:ascii="Times New Roman" w:hAnsi="Times New Roman" w:eastAsia="Times New Roman" w:cs="Times New Roman"/>
          <w:i w:val="0"/>
          <w:smallCaps w:val="0"/>
          <w:strike w:val="0"/>
          <w:color w:val="auto"/>
          <w:sz w:val="28"/>
          <w:szCs w:val="28"/>
          <w:u w:val="none"/>
          <w:shd w:val="clear" w:fill="auto"/>
          <w:vertAlign w:val="baseline"/>
          <w:rtl w:val="0"/>
        </w:rPr>
        <w:t xml:space="preserve">let </w:t>
      </w:r>
      <w:r>
        <w:rPr>
          <w:rFonts w:ascii="Times New Roman" w:hAnsi="Times New Roman" w:eastAsia="Times New Roman" w:cs="Times New Roman"/>
          <w:i/>
          <w:smallCaps w:val="0"/>
          <w:strike w:val="0"/>
          <w:color w:val="auto"/>
          <w:sz w:val="28"/>
          <w:szCs w:val="28"/>
          <w:u w:val="none"/>
          <w:shd w:val="clear" w:fill="auto"/>
          <w:vertAlign w:val="baseline"/>
          <w:rtl w:val="0"/>
        </w:rPr>
        <w:t xml:space="preserve">x </w:t>
      </w:r>
      <w:r>
        <w:rPr>
          <w:rFonts w:ascii="Times New Roman" w:hAnsi="Times New Roman" w:eastAsia="Times New Roman" w:cs="Times New Roman"/>
          <w:i w:val="0"/>
          <w:smallCaps w:val="0"/>
          <w:strike w:val="0"/>
          <w:color w:val="auto"/>
          <w:sz w:val="28"/>
          <w:szCs w:val="28"/>
          <w:u w:val="none"/>
          <w:shd w:val="clear" w:fill="auto"/>
          <w:vertAlign w:val="baseline"/>
          <w:rtl w:val="0"/>
        </w:rPr>
        <w:t>= 0;</w:t>
      </w:r>
      <w:r>
        <w:rPr>
          <w:rFonts w:ascii="Times New Roman" w:hAnsi="Times New Roman" w:eastAsia="Times New Roman" w:cs="Times New Roman"/>
          <w:i w:val="0"/>
          <w:smallCaps w:val="0"/>
          <w:strike w:val="0"/>
          <w:color w:val="auto"/>
          <w:sz w:val="28"/>
          <w:szCs w:val="28"/>
          <w:u w:val="none"/>
          <w:shd w:val="clear" w:fill="auto"/>
          <w:vertAlign w:val="baseline"/>
          <w:rtl w:val="0"/>
        </w:rPr>
        <w:br w:type="textWrapping"/>
      </w:r>
      <w:r>
        <w:rPr>
          <w:rFonts w:ascii="Times New Roman" w:hAnsi="Times New Roman" w:eastAsia="Times New Roman" w:cs="Times New Roman"/>
          <w:i w:val="0"/>
          <w:smallCaps w:val="0"/>
          <w:strike w:val="0"/>
          <w:color w:val="auto"/>
          <w:sz w:val="28"/>
          <w:szCs w:val="28"/>
          <w:u w:val="none"/>
          <w:shd w:val="clear" w:fill="auto"/>
          <w:vertAlign w:val="baseline"/>
          <w:rtl w:val="0"/>
        </w:rPr>
        <w:t xml:space="preserve">let </w:t>
      </w:r>
      <w:r>
        <w:rPr>
          <w:rFonts w:ascii="Times New Roman" w:hAnsi="Times New Roman" w:eastAsia="Times New Roman" w:cs="Times New Roman"/>
          <w:i/>
          <w:smallCaps w:val="0"/>
          <w:strike w:val="0"/>
          <w:color w:val="auto"/>
          <w:sz w:val="28"/>
          <w:szCs w:val="28"/>
          <w:u w:val="none"/>
          <w:shd w:val="clear" w:fill="auto"/>
          <w:vertAlign w:val="baseline"/>
          <w:rtl w:val="0"/>
        </w:rPr>
        <w:t xml:space="preserve">y </w:t>
      </w:r>
      <w:r>
        <w:rPr>
          <w:rFonts w:ascii="Times New Roman" w:hAnsi="Times New Roman" w:eastAsia="Times New Roman" w:cs="Times New Roman"/>
          <w:i w:val="0"/>
          <w:smallCaps w:val="0"/>
          <w:strike w:val="0"/>
          <w:color w:val="auto"/>
          <w:sz w:val="28"/>
          <w:szCs w:val="28"/>
          <w:u w:val="none"/>
          <w:shd w:val="clear" w:fill="auto"/>
          <w:vertAlign w:val="baseline"/>
          <w:rtl w:val="0"/>
        </w:rPr>
        <w:t>= 4;</w:t>
      </w:r>
      <w:r>
        <w:rPr>
          <w:rFonts w:ascii="Times New Roman" w:hAnsi="Times New Roman" w:eastAsia="Times New Roman" w:cs="Times New Roman"/>
          <w:i w:val="0"/>
          <w:smallCaps w:val="0"/>
          <w:strike w:val="0"/>
          <w:color w:val="auto"/>
          <w:sz w:val="28"/>
          <w:szCs w:val="28"/>
          <w:u w:val="none"/>
          <w:shd w:val="clear" w:fill="auto"/>
          <w:vertAlign w:val="baseline"/>
          <w:rtl w:val="0"/>
        </w:rPr>
        <w:br w:type="textWrapping"/>
      </w:r>
      <w:r>
        <w:rPr>
          <w:rFonts w:ascii="Times New Roman" w:hAnsi="Times New Roman" w:eastAsia="Times New Roman" w:cs="Times New Roman"/>
          <w:i w:val="0"/>
          <w:smallCaps w:val="0"/>
          <w:strike w:val="0"/>
          <w:color w:val="auto"/>
          <w:sz w:val="28"/>
          <w:szCs w:val="28"/>
          <w:u w:val="none"/>
          <w:shd w:val="clear" w:fill="auto"/>
          <w:vertAlign w:val="baseline"/>
          <w:rtl w:val="0"/>
        </w:rPr>
        <w:t xml:space="preserve">let </w:t>
      </w:r>
      <w:r>
        <w:rPr>
          <w:rFonts w:ascii="Times New Roman" w:hAnsi="Times New Roman" w:eastAsia="Times New Roman" w:cs="Times New Roman"/>
          <w:i/>
          <w:smallCaps w:val="0"/>
          <w:strike w:val="0"/>
          <w:color w:val="auto"/>
          <w:sz w:val="28"/>
          <w:szCs w:val="28"/>
          <w:u w:val="none"/>
          <w:shd w:val="clear" w:fill="auto"/>
          <w:vertAlign w:val="baseline"/>
          <w:rtl w:val="0"/>
        </w:rPr>
        <w:t xml:space="preserve">z </w:t>
      </w:r>
      <w:r>
        <w:rPr>
          <w:rFonts w:ascii="Times New Roman" w:hAnsi="Times New Roman" w:eastAsia="Times New Roman" w:cs="Times New Roman"/>
          <w:i w:val="0"/>
          <w:smallCaps w:val="0"/>
          <w:strike w:val="0"/>
          <w:color w:val="auto"/>
          <w:sz w:val="28"/>
          <w:szCs w:val="28"/>
          <w:u w:val="none"/>
          <w:shd w:val="clear" w:fill="auto"/>
          <w:vertAlign w:val="baseline"/>
          <w:rtl w:val="0"/>
        </w:rPr>
        <w:t>= 5;</w:t>
      </w:r>
      <w:r>
        <w:rPr>
          <w:rFonts w:ascii="Times New Roman" w:hAnsi="Times New Roman" w:eastAsia="Times New Roman" w:cs="Times New Roman"/>
          <w:i w:val="0"/>
          <w:smallCaps w:val="0"/>
          <w:strike w:val="0"/>
          <w:color w:val="auto"/>
          <w:sz w:val="28"/>
          <w:szCs w:val="28"/>
          <w:u w:val="none"/>
          <w:shd w:val="clear" w:fill="auto"/>
          <w:vertAlign w:val="baseline"/>
          <w:rtl w:val="0"/>
        </w:rPr>
        <w:br w:type="textWrapping"/>
      </w:r>
      <w:r>
        <w:rPr>
          <w:rFonts w:ascii="Times New Roman" w:hAnsi="Times New Roman" w:eastAsia="Times New Roman" w:cs="Times New Roman"/>
          <w:i w:val="0"/>
          <w:smallCaps w:val="0"/>
          <w:strike w:val="0"/>
          <w:color w:val="auto"/>
          <w:sz w:val="28"/>
          <w:szCs w:val="28"/>
          <w:u w:val="none"/>
          <w:shd w:val="clear" w:fill="auto"/>
          <w:vertAlign w:val="baseline"/>
          <w:rtl w:val="0"/>
        </w:rPr>
        <w:t>if (</w:t>
      </w:r>
      <w:r>
        <w:rPr>
          <w:rFonts w:ascii="Times New Roman" w:hAnsi="Times New Roman" w:eastAsia="Times New Roman" w:cs="Times New Roman"/>
          <w:i/>
          <w:smallCaps w:val="0"/>
          <w:strike w:val="0"/>
          <w:color w:val="auto"/>
          <w:sz w:val="28"/>
          <w:szCs w:val="28"/>
          <w:u w:val="none"/>
          <w:shd w:val="clear" w:fill="auto"/>
          <w:vertAlign w:val="baseline"/>
          <w:rtl w:val="0"/>
        </w:rPr>
        <w:t xml:space="preserve">x </w:t>
      </w:r>
      <w:r>
        <w:rPr>
          <w:rFonts w:ascii="Times New Roman" w:hAnsi="Times New Roman" w:eastAsia="Times New Roman" w:cs="Times New Roman"/>
          <w:i w:val="0"/>
          <w:smallCaps w:val="0"/>
          <w:strike w:val="0"/>
          <w:color w:val="auto"/>
          <w:sz w:val="28"/>
          <w:szCs w:val="28"/>
          <w:u w:val="none"/>
          <w:shd w:val="clear" w:fill="auto"/>
          <w:vertAlign w:val="baseline"/>
          <w:rtl w:val="0"/>
        </w:rPr>
        <w:t>&gt; 2) {</w:t>
      </w:r>
      <w:r>
        <w:rPr>
          <w:rFonts w:ascii="Times New Roman" w:hAnsi="Times New Roman" w:eastAsia="Times New Roman" w:cs="Times New Roman"/>
          <w:i w:val="0"/>
          <w:smallCaps w:val="0"/>
          <w:strike w:val="0"/>
          <w:color w:val="auto"/>
          <w:sz w:val="28"/>
          <w:szCs w:val="28"/>
          <w:u w:val="none"/>
          <w:shd w:val="clear" w:fill="auto"/>
          <w:vertAlign w:val="baseline"/>
          <w:rtl w:val="0"/>
        </w:rPr>
        <w:br w:type="textWrapping"/>
      </w:r>
      <w:r>
        <w:rPr>
          <w:rFonts w:ascii="Times New Roman" w:hAnsi="Times New Roman" w:eastAsia="Times New Roman" w:cs="Times New Roman"/>
          <w:i w:val="0"/>
          <w:smallCaps w:val="0"/>
          <w:strike w:val="0"/>
          <w:color w:val="auto"/>
          <w:sz w:val="28"/>
          <w:szCs w:val="28"/>
          <w:u w:val="none"/>
          <w:shd w:val="clear" w:fill="auto"/>
          <w:vertAlign w:val="baseline"/>
          <w:rtl w:val="0"/>
        </w:rPr>
        <w:t xml:space="preserve">    if (</w:t>
      </w:r>
      <w:r>
        <w:rPr>
          <w:rFonts w:ascii="Times New Roman" w:hAnsi="Times New Roman" w:eastAsia="Times New Roman" w:cs="Times New Roman"/>
          <w:i/>
          <w:smallCaps w:val="0"/>
          <w:strike w:val="0"/>
          <w:color w:val="auto"/>
          <w:sz w:val="28"/>
          <w:szCs w:val="28"/>
          <w:u w:val="none"/>
          <w:shd w:val="clear" w:fill="auto"/>
          <w:vertAlign w:val="baseline"/>
          <w:rtl w:val="0"/>
        </w:rPr>
        <w:t xml:space="preserve">y </w:t>
      </w:r>
      <w:r>
        <w:rPr>
          <w:rFonts w:ascii="Times New Roman" w:hAnsi="Times New Roman" w:eastAsia="Times New Roman" w:cs="Times New Roman"/>
          <w:i w:val="0"/>
          <w:smallCaps w:val="0"/>
          <w:strike w:val="0"/>
          <w:color w:val="auto"/>
          <w:sz w:val="28"/>
          <w:szCs w:val="28"/>
          <w:u w:val="none"/>
          <w:shd w:val="clear" w:fill="auto"/>
          <w:vertAlign w:val="baseline"/>
          <w:rtl w:val="0"/>
        </w:rPr>
        <w:t>&lt; 5) {</w:t>
      </w:r>
      <w:r>
        <w:rPr>
          <w:rFonts w:ascii="Times New Roman" w:hAnsi="Times New Roman" w:eastAsia="Times New Roman" w:cs="Times New Roman"/>
          <w:i w:val="0"/>
          <w:smallCaps w:val="0"/>
          <w:strike w:val="0"/>
          <w:color w:val="auto"/>
          <w:sz w:val="28"/>
          <w:szCs w:val="28"/>
          <w:u w:val="none"/>
          <w:shd w:val="clear" w:fill="auto"/>
          <w:vertAlign w:val="baseline"/>
          <w:rtl w:val="0"/>
        </w:rPr>
        <w:br w:type="textWrapping"/>
      </w:r>
      <w:r>
        <w:rPr>
          <w:rFonts w:ascii="Times New Roman" w:hAnsi="Times New Roman" w:eastAsia="Times New Roman" w:cs="Times New Roman"/>
          <w:i w:val="0"/>
          <w:smallCaps w:val="0"/>
          <w:strike w:val="0"/>
          <w:color w:val="auto"/>
          <w:sz w:val="28"/>
          <w:szCs w:val="28"/>
          <w:u w:val="none"/>
          <w:shd w:val="clear" w:fill="auto"/>
          <w:vertAlign w:val="baseline"/>
          <w:rtl w:val="0"/>
        </w:rPr>
        <w:t xml:space="preserve">        </w:t>
      </w:r>
      <w:r>
        <w:rPr>
          <w:rFonts w:ascii="Times New Roman" w:hAnsi="Times New Roman" w:eastAsia="Times New Roman" w:cs="Times New Roman"/>
          <w:i/>
          <w:smallCaps w:val="0"/>
          <w:strike w:val="0"/>
          <w:color w:val="auto"/>
          <w:sz w:val="28"/>
          <w:szCs w:val="28"/>
          <w:u w:val="none"/>
          <w:shd w:val="clear" w:fill="auto"/>
          <w:vertAlign w:val="baseline"/>
          <w:rtl w:val="0"/>
        </w:rPr>
        <w:t>console</w:t>
      </w:r>
      <w:r>
        <w:rPr>
          <w:rFonts w:ascii="Times New Roman" w:hAnsi="Times New Roman" w:eastAsia="Times New Roman" w:cs="Times New Roman"/>
          <w:i w:val="0"/>
          <w:smallCaps w:val="0"/>
          <w:strike w:val="0"/>
          <w:color w:val="auto"/>
          <w:sz w:val="28"/>
          <w:szCs w:val="28"/>
          <w:u w:val="none"/>
          <w:shd w:val="clear" w:fill="auto"/>
          <w:vertAlign w:val="baseline"/>
          <w:rtl w:val="0"/>
        </w:rPr>
        <w:t>.log("message one");</w:t>
      </w:r>
      <w:r>
        <w:rPr>
          <w:rFonts w:ascii="Times New Roman" w:hAnsi="Times New Roman" w:eastAsia="Times New Roman" w:cs="Times New Roman"/>
          <w:i w:val="0"/>
          <w:smallCaps w:val="0"/>
          <w:strike w:val="0"/>
          <w:color w:val="auto"/>
          <w:sz w:val="28"/>
          <w:szCs w:val="28"/>
          <w:u w:val="none"/>
          <w:shd w:val="clear" w:fill="auto"/>
          <w:vertAlign w:val="baseline"/>
          <w:rtl w:val="0"/>
        </w:rPr>
        <w:br w:type="textWrapping"/>
      </w:r>
      <w:r>
        <w:rPr>
          <w:rFonts w:ascii="Times New Roman" w:hAnsi="Times New Roman" w:eastAsia="Times New Roman" w:cs="Times New Roman"/>
          <w:i w:val="0"/>
          <w:smallCaps w:val="0"/>
          <w:strike w:val="0"/>
          <w:color w:val="auto"/>
          <w:sz w:val="28"/>
          <w:szCs w:val="28"/>
          <w:u w:val="none"/>
          <w:shd w:val="clear" w:fill="auto"/>
          <w:vertAlign w:val="baseline"/>
          <w:rtl w:val="0"/>
        </w:rPr>
        <w:t xml:space="preserve">    } else {</w:t>
      </w:r>
      <w:r>
        <w:rPr>
          <w:rFonts w:ascii="Times New Roman" w:hAnsi="Times New Roman" w:eastAsia="Times New Roman" w:cs="Times New Roman"/>
          <w:i w:val="0"/>
          <w:smallCaps w:val="0"/>
          <w:strike w:val="0"/>
          <w:color w:val="auto"/>
          <w:sz w:val="28"/>
          <w:szCs w:val="28"/>
          <w:u w:val="none"/>
          <w:shd w:val="clear" w:fill="auto"/>
          <w:vertAlign w:val="baseline"/>
          <w:rtl w:val="0"/>
        </w:rPr>
        <w:br w:type="textWrapping"/>
      </w:r>
      <w:r>
        <w:rPr>
          <w:rFonts w:ascii="Times New Roman" w:hAnsi="Times New Roman" w:eastAsia="Times New Roman" w:cs="Times New Roman"/>
          <w:i w:val="0"/>
          <w:smallCaps w:val="0"/>
          <w:strike w:val="0"/>
          <w:color w:val="auto"/>
          <w:sz w:val="28"/>
          <w:szCs w:val="28"/>
          <w:u w:val="none"/>
          <w:shd w:val="clear" w:fill="auto"/>
          <w:vertAlign w:val="baseline"/>
          <w:rtl w:val="0"/>
        </w:rPr>
        <w:t xml:space="preserve">        </w:t>
      </w:r>
      <w:r>
        <w:rPr>
          <w:rFonts w:ascii="Times New Roman" w:hAnsi="Times New Roman" w:eastAsia="Times New Roman" w:cs="Times New Roman"/>
          <w:i/>
          <w:smallCaps w:val="0"/>
          <w:strike w:val="0"/>
          <w:color w:val="auto"/>
          <w:sz w:val="28"/>
          <w:szCs w:val="28"/>
          <w:u w:val="none"/>
          <w:shd w:val="clear" w:fill="auto"/>
          <w:vertAlign w:val="baseline"/>
          <w:rtl w:val="0"/>
        </w:rPr>
        <w:t>console</w:t>
      </w:r>
      <w:r>
        <w:rPr>
          <w:rFonts w:ascii="Times New Roman" w:hAnsi="Times New Roman" w:eastAsia="Times New Roman" w:cs="Times New Roman"/>
          <w:i w:val="0"/>
          <w:smallCaps w:val="0"/>
          <w:strike w:val="0"/>
          <w:color w:val="auto"/>
          <w:sz w:val="28"/>
          <w:szCs w:val="28"/>
          <w:u w:val="none"/>
          <w:shd w:val="clear" w:fill="auto"/>
          <w:vertAlign w:val="baseline"/>
          <w:rtl w:val="0"/>
        </w:rPr>
        <w:t>.log("message two");</w:t>
      </w:r>
      <w:r>
        <w:rPr>
          <w:rFonts w:ascii="Times New Roman" w:hAnsi="Times New Roman" w:eastAsia="Times New Roman" w:cs="Times New Roman"/>
          <w:i w:val="0"/>
          <w:smallCaps w:val="0"/>
          <w:strike w:val="0"/>
          <w:color w:val="auto"/>
          <w:sz w:val="28"/>
          <w:szCs w:val="28"/>
          <w:u w:val="none"/>
          <w:shd w:val="clear" w:fill="auto"/>
          <w:vertAlign w:val="baseline"/>
          <w:rtl w:val="0"/>
        </w:rPr>
        <w:br w:type="textWrapping"/>
      </w:r>
      <w:r>
        <w:rPr>
          <w:rFonts w:ascii="Times New Roman" w:hAnsi="Times New Roman" w:eastAsia="Times New Roman" w:cs="Times New Roman"/>
          <w:i w:val="0"/>
          <w:smallCaps w:val="0"/>
          <w:strike w:val="0"/>
          <w:color w:val="auto"/>
          <w:sz w:val="28"/>
          <w:szCs w:val="28"/>
          <w:u w:val="none"/>
          <w:shd w:val="clear" w:fill="auto"/>
          <w:vertAlign w:val="baseline"/>
          <w:rtl w:val="0"/>
        </w:rPr>
        <w:t xml:space="preserve">    }</w:t>
      </w:r>
      <w:r>
        <w:rPr>
          <w:rFonts w:ascii="Times New Roman" w:hAnsi="Times New Roman" w:eastAsia="Times New Roman" w:cs="Times New Roman"/>
          <w:i w:val="0"/>
          <w:smallCaps w:val="0"/>
          <w:strike w:val="0"/>
          <w:color w:val="auto"/>
          <w:sz w:val="28"/>
          <w:szCs w:val="28"/>
          <w:u w:val="none"/>
          <w:shd w:val="clear" w:fill="auto"/>
          <w:vertAlign w:val="baseline"/>
          <w:rtl w:val="0"/>
        </w:rPr>
        <w:br w:type="textWrapping"/>
      </w:r>
      <w:r>
        <w:rPr>
          <w:rFonts w:ascii="Times New Roman" w:hAnsi="Times New Roman" w:eastAsia="Times New Roman" w:cs="Times New Roman"/>
          <w:i w:val="0"/>
          <w:smallCaps w:val="0"/>
          <w:strike w:val="0"/>
          <w:color w:val="auto"/>
          <w:sz w:val="28"/>
          <w:szCs w:val="28"/>
          <w:u w:val="none"/>
          <w:shd w:val="clear" w:fill="auto"/>
          <w:vertAlign w:val="baseline"/>
          <w:rtl w:val="0"/>
        </w:rPr>
        <w:t>} else if (</w:t>
      </w:r>
      <w:r>
        <w:rPr>
          <w:rFonts w:ascii="Times New Roman" w:hAnsi="Times New Roman" w:eastAsia="Times New Roman" w:cs="Times New Roman"/>
          <w:i/>
          <w:smallCaps w:val="0"/>
          <w:strike w:val="0"/>
          <w:color w:val="auto"/>
          <w:sz w:val="28"/>
          <w:szCs w:val="28"/>
          <w:u w:val="none"/>
          <w:shd w:val="clear" w:fill="auto"/>
          <w:vertAlign w:val="baseline"/>
          <w:rtl w:val="0"/>
        </w:rPr>
        <w:t xml:space="preserve">z </w:t>
      </w:r>
      <w:r>
        <w:rPr>
          <w:rFonts w:ascii="Times New Roman" w:hAnsi="Times New Roman" w:eastAsia="Times New Roman" w:cs="Times New Roman"/>
          <w:i w:val="0"/>
          <w:smallCaps w:val="0"/>
          <w:strike w:val="0"/>
          <w:color w:val="auto"/>
          <w:sz w:val="28"/>
          <w:szCs w:val="28"/>
          <w:u w:val="none"/>
          <w:shd w:val="clear" w:fill="auto"/>
          <w:vertAlign w:val="baseline"/>
          <w:rtl w:val="0"/>
        </w:rPr>
        <w:t>&gt; 5) {</w:t>
      </w:r>
      <w:r>
        <w:rPr>
          <w:rFonts w:ascii="Times New Roman" w:hAnsi="Times New Roman" w:eastAsia="Times New Roman" w:cs="Times New Roman"/>
          <w:i w:val="0"/>
          <w:smallCaps w:val="0"/>
          <w:strike w:val="0"/>
          <w:color w:val="auto"/>
          <w:sz w:val="28"/>
          <w:szCs w:val="28"/>
          <w:u w:val="none"/>
          <w:shd w:val="clear" w:fill="auto"/>
          <w:vertAlign w:val="baseline"/>
          <w:rtl w:val="0"/>
        </w:rPr>
        <w:br w:type="textWrapping"/>
      </w:r>
      <w:r>
        <w:rPr>
          <w:rFonts w:ascii="Times New Roman" w:hAnsi="Times New Roman" w:eastAsia="Times New Roman" w:cs="Times New Roman"/>
          <w:i w:val="0"/>
          <w:smallCaps w:val="0"/>
          <w:strike w:val="0"/>
          <w:color w:val="auto"/>
          <w:sz w:val="28"/>
          <w:szCs w:val="28"/>
          <w:u w:val="none"/>
          <w:shd w:val="clear" w:fill="auto"/>
          <w:vertAlign w:val="baseline"/>
          <w:rtl w:val="0"/>
        </w:rPr>
        <w:t xml:space="preserve">    </w:t>
      </w:r>
      <w:r>
        <w:rPr>
          <w:rFonts w:ascii="Times New Roman" w:hAnsi="Times New Roman" w:eastAsia="Times New Roman" w:cs="Times New Roman"/>
          <w:i/>
          <w:smallCaps w:val="0"/>
          <w:strike w:val="0"/>
          <w:color w:val="auto"/>
          <w:sz w:val="28"/>
          <w:szCs w:val="28"/>
          <w:u w:val="none"/>
          <w:shd w:val="clear" w:fill="auto"/>
          <w:vertAlign w:val="baseline"/>
          <w:rtl w:val="0"/>
        </w:rPr>
        <w:t>console</w:t>
      </w:r>
      <w:r>
        <w:rPr>
          <w:rFonts w:ascii="Times New Roman" w:hAnsi="Times New Roman" w:eastAsia="Times New Roman" w:cs="Times New Roman"/>
          <w:i w:val="0"/>
          <w:smallCaps w:val="0"/>
          <w:strike w:val="0"/>
          <w:color w:val="auto"/>
          <w:sz w:val="28"/>
          <w:szCs w:val="28"/>
          <w:u w:val="none"/>
          <w:shd w:val="clear" w:fill="auto"/>
          <w:vertAlign w:val="baseline"/>
          <w:rtl w:val="0"/>
        </w:rPr>
        <w:t>.log("message three");</w:t>
      </w:r>
      <w:r>
        <w:rPr>
          <w:rFonts w:ascii="Times New Roman" w:hAnsi="Times New Roman" w:eastAsia="Times New Roman" w:cs="Times New Roman"/>
          <w:i w:val="0"/>
          <w:smallCaps w:val="0"/>
          <w:strike w:val="0"/>
          <w:color w:val="auto"/>
          <w:sz w:val="28"/>
          <w:szCs w:val="28"/>
          <w:u w:val="none"/>
          <w:shd w:val="clear" w:fill="auto"/>
          <w:vertAlign w:val="baseline"/>
          <w:rtl w:val="0"/>
        </w:rPr>
        <w:br w:type="textWrapping"/>
      </w:r>
      <w:r>
        <w:rPr>
          <w:rFonts w:ascii="Times New Roman" w:hAnsi="Times New Roman" w:eastAsia="Times New Roman" w:cs="Times New Roman"/>
          <w:i w:val="0"/>
          <w:smallCaps w:val="0"/>
          <w:strike w:val="0"/>
          <w:color w:val="auto"/>
          <w:sz w:val="28"/>
          <w:szCs w:val="28"/>
          <w:u w:val="none"/>
          <w:shd w:val="clear" w:fill="auto"/>
          <w:vertAlign w:val="baseline"/>
          <w:rtl w:val="0"/>
        </w:rPr>
        <w:t>} else {</w:t>
      </w:r>
      <w:r>
        <w:rPr>
          <w:rFonts w:ascii="Times New Roman" w:hAnsi="Times New Roman" w:eastAsia="Times New Roman" w:cs="Times New Roman"/>
          <w:i w:val="0"/>
          <w:smallCaps w:val="0"/>
          <w:strike w:val="0"/>
          <w:color w:val="auto"/>
          <w:sz w:val="28"/>
          <w:szCs w:val="28"/>
          <w:u w:val="none"/>
          <w:shd w:val="clear" w:fill="auto"/>
          <w:vertAlign w:val="baseline"/>
          <w:rtl w:val="0"/>
        </w:rPr>
        <w:br w:type="textWrapping"/>
      </w:r>
      <w:r>
        <w:rPr>
          <w:rFonts w:ascii="Times New Roman" w:hAnsi="Times New Roman" w:eastAsia="Times New Roman" w:cs="Times New Roman"/>
          <w:i w:val="0"/>
          <w:smallCaps w:val="0"/>
          <w:strike w:val="0"/>
          <w:color w:val="auto"/>
          <w:sz w:val="28"/>
          <w:szCs w:val="28"/>
          <w:u w:val="none"/>
          <w:shd w:val="clear" w:fill="auto"/>
          <w:vertAlign w:val="baseline"/>
          <w:rtl w:val="0"/>
        </w:rPr>
        <w:t xml:space="preserve">    </w:t>
      </w:r>
      <w:r>
        <w:rPr>
          <w:rFonts w:ascii="Times New Roman" w:hAnsi="Times New Roman" w:eastAsia="Times New Roman" w:cs="Times New Roman"/>
          <w:i/>
          <w:smallCaps w:val="0"/>
          <w:strike w:val="0"/>
          <w:color w:val="auto"/>
          <w:sz w:val="28"/>
          <w:szCs w:val="28"/>
          <w:u w:val="none"/>
          <w:shd w:val="clear" w:fill="auto"/>
          <w:vertAlign w:val="baseline"/>
          <w:rtl w:val="0"/>
        </w:rPr>
        <w:t>console</w:t>
      </w:r>
      <w:r>
        <w:rPr>
          <w:rFonts w:ascii="Times New Roman" w:hAnsi="Times New Roman" w:eastAsia="Times New Roman" w:cs="Times New Roman"/>
          <w:i w:val="0"/>
          <w:smallCaps w:val="0"/>
          <w:strike w:val="0"/>
          <w:color w:val="auto"/>
          <w:sz w:val="28"/>
          <w:szCs w:val="28"/>
          <w:u w:val="none"/>
          <w:shd w:val="clear" w:fill="auto"/>
          <w:vertAlign w:val="baseline"/>
          <w:rtl w:val="0"/>
        </w:rPr>
        <w:t>.log("message four");</w:t>
      </w:r>
      <w:r>
        <w:rPr>
          <w:rFonts w:ascii="Times New Roman" w:hAnsi="Times New Roman" w:eastAsia="Times New Roman" w:cs="Times New Roman"/>
          <w:i w:val="0"/>
          <w:smallCaps w:val="0"/>
          <w:strike w:val="0"/>
          <w:color w:val="auto"/>
          <w:sz w:val="28"/>
          <w:szCs w:val="28"/>
          <w:u w:val="none"/>
          <w:shd w:val="clear" w:fill="auto"/>
          <w:vertAlign w:val="baseline"/>
          <w:rtl w:val="0"/>
        </w:rPr>
        <w:br w:type="textWrapping"/>
      </w:r>
      <w:r>
        <w:rPr>
          <w:rFonts w:ascii="Times New Roman" w:hAnsi="Times New Roman" w:eastAsia="Times New Roman" w:cs="Times New Roman"/>
          <w:i w:val="0"/>
          <w:smallCaps w:val="0"/>
          <w:strike w:val="0"/>
          <w:color w:val="auto"/>
          <w:sz w:val="28"/>
          <w:szCs w:val="28"/>
          <w:u w:val="none"/>
          <w:shd w:val="clear" w:fill="auto"/>
          <w:vertAlign w:val="baseline"/>
          <w:rtl w:val="0"/>
        </w:rPr>
        <w:t>}</w:t>
      </w:r>
    </w:p>
    <w:p>
      <w:pPr>
        <w:spacing w:after="0" w:line="240" w:lineRule="auto"/>
        <w:rPr>
          <w:rFonts w:ascii="Times New Roman" w:hAnsi="Times New Roman" w:eastAsia="Times New Roman" w:cs="Times New Roman"/>
          <w:color w:val="auto"/>
          <w:sz w:val="28"/>
          <w:szCs w:val="28"/>
        </w:rPr>
      </w:pPr>
    </w:p>
    <w:p>
      <w:pPr>
        <w:keepNext w:val="0"/>
        <w:keepLines w:val="0"/>
        <w:widowControl/>
        <w:numPr>
          <w:ilvl w:val="0"/>
          <w:numId w:val="2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i w:val="0"/>
          <w:smallCaps w:val="0"/>
          <w:strike w:val="0"/>
          <w:color w:val="auto"/>
          <w:sz w:val="28"/>
          <w:szCs w:val="28"/>
          <w:shd w:val="clear" w:fill="auto"/>
          <w:vertAlign w:val="baseline"/>
        </w:rPr>
      </w:pPr>
      <w:r>
        <w:rPr>
          <w:rFonts w:ascii="Times New Roman" w:hAnsi="Times New Roman" w:eastAsia="Times New Roman" w:cs="Times New Roman"/>
          <w:i w:val="0"/>
          <w:smallCaps w:val="0"/>
          <w:strike w:val="0"/>
          <w:color w:val="auto"/>
          <w:sz w:val="28"/>
          <w:szCs w:val="28"/>
          <w:u w:val="none"/>
          <w:shd w:val="clear" w:fill="auto"/>
          <w:vertAlign w:val="baseline"/>
          <w:rtl w:val="0"/>
        </w:rPr>
        <w:t>Message one</w:t>
      </w:r>
    </w:p>
    <w:p>
      <w:pPr>
        <w:keepNext w:val="0"/>
        <w:keepLines w:val="0"/>
        <w:widowControl/>
        <w:numPr>
          <w:ilvl w:val="0"/>
          <w:numId w:val="2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i w:val="0"/>
          <w:smallCaps w:val="0"/>
          <w:strike w:val="0"/>
          <w:color w:val="auto"/>
          <w:sz w:val="28"/>
          <w:szCs w:val="28"/>
          <w:shd w:val="clear" w:fill="auto"/>
          <w:vertAlign w:val="baseline"/>
        </w:rPr>
      </w:pPr>
      <w:r>
        <w:rPr>
          <w:rFonts w:ascii="Times New Roman" w:hAnsi="Times New Roman" w:eastAsia="Times New Roman" w:cs="Times New Roman"/>
          <w:i w:val="0"/>
          <w:smallCaps w:val="0"/>
          <w:strike w:val="0"/>
          <w:color w:val="auto"/>
          <w:sz w:val="28"/>
          <w:szCs w:val="28"/>
          <w:u w:val="none"/>
          <w:shd w:val="clear" w:fill="auto"/>
          <w:vertAlign w:val="baseline"/>
          <w:rtl w:val="0"/>
        </w:rPr>
        <w:t>Message two</w:t>
      </w:r>
    </w:p>
    <w:p>
      <w:pPr>
        <w:keepNext w:val="0"/>
        <w:keepLines w:val="0"/>
        <w:widowControl/>
        <w:numPr>
          <w:ilvl w:val="0"/>
          <w:numId w:val="2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i w:val="0"/>
          <w:smallCaps w:val="0"/>
          <w:strike w:val="0"/>
          <w:color w:val="auto"/>
          <w:sz w:val="28"/>
          <w:szCs w:val="28"/>
          <w:shd w:val="clear" w:fill="auto"/>
          <w:vertAlign w:val="baseline"/>
        </w:rPr>
      </w:pPr>
      <w:r>
        <w:rPr>
          <w:rFonts w:ascii="Times New Roman" w:hAnsi="Times New Roman" w:eastAsia="Times New Roman" w:cs="Times New Roman"/>
          <w:i w:val="0"/>
          <w:smallCaps w:val="0"/>
          <w:strike w:val="0"/>
          <w:color w:val="auto"/>
          <w:sz w:val="28"/>
          <w:szCs w:val="28"/>
          <w:u w:val="none"/>
          <w:shd w:val="clear" w:fill="auto"/>
          <w:vertAlign w:val="baseline"/>
          <w:rtl w:val="0"/>
        </w:rPr>
        <w:t>Message three</w:t>
      </w:r>
    </w:p>
    <w:p>
      <w:pPr>
        <w:keepNext w:val="0"/>
        <w:keepLines w:val="0"/>
        <w:widowControl/>
        <w:numPr>
          <w:ilvl w:val="0"/>
          <w:numId w:val="2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i w:val="0"/>
          <w:smallCaps w:val="0"/>
          <w:strike w:val="0"/>
          <w:color w:val="auto"/>
          <w:sz w:val="28"/>
          <w:szCs w:val="28"/>
          <w:shd w:val="clear" w:fill="auto"/>
          <w:vertAlign w:val="baseline"/>
        </w:rPr>
      </w:pPr>
      <w:r>
        <w:rPr>
          <w:rFonts w:ascii="Times New Roman" w:hAnsi="Times New Roman" w:eastAsia="Times New Roman" w:cs="Times New Roman"/>
          <w:i w:val="0"/>
          <w:smallCaps w:val="0"/>
          <w:strike w:val="0"/>
          <w:color w:val="auto"/>
          <w:sz w:val="28"/>
          <w:szCs w:val="28"/>
          <w:u w:val="none"/>
          <w:shd w:val="clear" w:fill="auto"/>
          <w:vertAlign w:val="baseline"/>
          <w:rtl w:val="0"/>
        </w:rPr>
        <w:t>Message four</w:t>
      </w:r>
    </w:p>
    <w:p>
      <w:pPr>
        <w:spacing w:after="0" w:line="240" w:lineRule="auto"/>
        <w:rPr>
          <w:rFonts w:ascii="Times New Roman" w:hAnsi="Times New Roman" w:eastAsia="Times New Roman" w:cs="Times New Roman"/>
          <w:color w:val="auto"/>
          <w:sz w:val="28"/>
          <w:szCs w:val="28"/>
        </w:rPr>
      </w:pPr>
    </w:p>
    <w:p>
      <w:pPr>
        <w:rPr>
          <w:color w:val="auto"/>
        </w:rPr>
      </w:pPr>
    </w:p>
    <w:p>
      <w:pPr>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tl w:val="0"/>
        </w:rPr>
        <w:t>Câu 24: Chọn đáp án đúng: kết quả hiển thị của hàm là ?</w:t>
      </w:r>
    </w:p>
    <w:p>
      <w:pP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firstLine="0"/>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 xml:space="preserve">function </w:t>
      </w:r>
      <w:r>
        <w:rPr>
          <w:rFonts w:ascii="Times New Roman" w:hAnsi="Times New Roman" w:eastAsia="Times New Roman" w:cs="Times New Roman"/>
          <w:i/>
          <w:color w:val="auto"/>
          <w:sz w:val="26"/>
          <w:szCs w:val="26"/>
          <w:rtl w:val="0"/>
        </w:rPr>
        <w:t>Run</w:t>
      </w:r>
      <w:r>
        <w:rPr>
          <w:rFonts w:ascii="Times New Roman" w:hAnsi="Times New Roman" w:eastAsia="Times New Roman" w:cs="Times New Roman"/>
          <w:color w:val="auto"/>
          <w:sz w:val="26"/>
          <w:szCs w:val="26"/>
          <w:rtl w:val="0"/>
        </w:rPr>
        <w:t>() {</w:t>
      </w:r>
      <w:r>
        <w:rPr>
          <w:rFonts w:ascii="Times New Roman" w:hAnsi="Times New Roman" w:eastAsia="Times New Roman" w:cs="Times New Roman"/>
          <w:color w:val="auto"/>
          <w:sz w:val="26"/>
          <w:szCs w:val="26"/>
          <w:rtl w:val="0"/>
        </w:rPr>
        <w:br w:type="textWrapping"/>
      </w:r>
      <w:r>
        <w:rPr>
          <w:rFonts w:ascii="Times New Roman" w:hAnsi="Times New Roman" w:eastAsia="Times New Roman" w:cs="Times New Roman"/>
          <w:color w:val="auto"/>
          <w:sz w:val="26"/>
          <w:szCs w:val="26"/>
          <w:rtl w:val="0"/>
        </w:rPr>
        <w:t xml:space="preserve">    let array = new </w:t>
      </w:r>
      <w:r>
        <w:rPr>
          <w:rFonts w:ascii="Times New Roman" w:hAnsi="Times New Roman" w:eastAsia="Times New Roman" w:cs="Times New Roman"/>
          <w:i/>
          <w:color w:val="auto"/>
          <w:sz w:val="26"/>
          <w:szCs w:val="26"/>
          <w:rtl w:val="0"/>
        </w:rPr>
        <w:t>Array</w:t>
      </w:r>
      <w:r>
        <w:rPr>
          <w:rFonts w:ascii="Times New Roman" w:hAnsi="Times New Roman" w:eastAsia="Times New Roman" w:cs="Times New Roman"/>
          <w:color w:val="auto"/>
          <w:sz w:val="26"/>
          <w:szCs w:val="26"/>
          <w:rtl w:val="0"/>
        </w:rPr>
        <w:t>(1, 2, 3, 4, 5, 6, 7, 8, 9);</w:t>
      </w:r>
      <w:r>
        <w:rPr>
          <w:rFonts w:ascii="Times New Roman" w:hAnsi="Times New Roman" w:eastAsia="Times New Roman" w:cs="Times New Roman"/>
          <w:color w:val="auto"/>
          <w:sz w:val="26"/>
          <w:szCs w:val="26"/>
          <w:rtl w:val="0"/>
        </w:rPr>
        <w:br w:type="textWrapping"/>
      </w:r>
      <w:r>
        <w:rPr>
          <w:rFonts w:ascii="Times New Roman" w:hAnsi="Times New Roman" w:eastAsia="Times New Roman" w:cs="Times New Roman"/>
          <w:color w:val="auto"/>
          <w:sz w:val="26"/>
          <w:szCs w:val="26"/>
          <w:rtl w:val="0"/>
        </w:rPr>
        <w:t xml:space="preserve">    let first = 0;</w:t>
      </w:r>
      <w:r>
        <w:rPr>
          <w:rFonts w:ascii="Times New Roman" w:hAnsi="Times New Roman" w:eastAsia="Times New Roman" w:cs="Times New Roman"/>
          <w:color w:val="auto"/>
          <w:sz w:val="26"/>
          <w:szCs w:val="26"/>
          <w:rtl w:val="0"/>
        </w:rPr>
        <w:br w:type="textWrapping"/>
      </w:r>
      <w:r>
        <w:rPr>
          <w:rFonts w:ascii="Times New Roman" w:hAnsi="Times New Roman" w:eastAsia="Times New Roman" w:cs="Times New Roman"/>
          <w:color w:val="auto"/>
          <w:sz w:val="26"/>
          <w:szCs w:val="26"/>
          <w:rtl w:val="0"/>
        </w:rPr>
        <w:t xml:space="preserve">    let last = array.length-1;</w:t>
      </w:r>
      <w:r>
        <w:rPr>
          <w:rFonts w:ascii="Times New Roman" w:hAnsi="Times New Roman" w:eastAsia="Times New Roman" w:cs="Times New Roman"/>
          <w:color w:val="auto"/>
          <w:sz w:val="26"/>
          <w:szCs w:val="26"/>
          <w:rtl w:val="0"/>
        </w:rPr>
        <w:br w:type="textWrapping"/>
      </w:r>
      <w:r>
        <w:rPr>
          <w:rFonts w:ascii="Times New Roman" w:hAnsi="Times New Roman" w:eastAsia="Times New Roman" w:cs="Times New Roman"/>
          <w:color w:val="auto"/>
          <w:sz w:val="26"/>
          <w:szCs w:val="26"/>
          <w:rtl w:val="0"/>
        </w:rPr>
        <w:t xml:space="preserve">    let tem;</w:t>
      </w:r>
      <w:r>
        <w:rPr>
          <w:rFonts w:ascii="Times New Roman" w:hAnsi="Times New Roman" w:eastAsia="Times New Roman" w:cs="Times New Roman"/>
          <w:color w:val="auto"/>
          <w:sz w:val="26"/>
          <w:szCs w:val="26"/>
          <w:rtl w:val="0"/>
        </w:rPr>
        <w:br w:type="textWrapping"/>
      </w:r>
      <w:r>
        <w:rPr>
          <w:rFonts w:ascii="Times New Roman" w:hAnsi="Times New Roman" w:eastAsia="Times New Roman" w:cs="Times New Roman"/>
          <w:color w:val="auto"/>
          <w:sz w:val="26"/>
          <w:szCs w:val="26"/>
          <w:rtl w:val="0"/>
        </w:rPr>
        <w:t xml:space="preserve">    while (first &lt; last) {</w:t>
      </w:r>
      <w:r>
        <w:rPr>
          <w:rFonts w:ascii="Times New Roman" w:hAnsi="Times New Roman" w:eastAsia="Times New Roman" w:cs="Times New Roman"/>
          <w:color w:val="auto"/>
          <w:sz w:val="26"/>
          <w:szCs w:val="26"/>
          <w:rtl w:val="0"/>
        </w:rPr>
        <w:br w:type="textWrapping"/>
      </w:r>
      <w:r>
        <w:rPr>
          <w:rFonts w:ascii="Times New Roman" w:hAnsi="Times New Roman" w:eastAsia="Times New Roman" w:cs="Times New Roman"/>
          <w:color w:val="auto"/>
          <w:sz w:val="26"/>
          <w:szCs w:val="26"/>
          <w:rtl w:val="0"/>
        </w:rPr>
        <w:t xml:space="preserve">        tem=array[first];</w:t>
      </w:r>
      <w:r>
        <w:rPr>
          <w:rFonts w:ascii="Times New Roman" w:hAnsi="Times New Roman" w:eastAsia="Times New Roman" w:cs="Times New Roman"/>
          <w:color w:val="auto"/>
          <w:sz w:val="26"/>
          <w:szCs w:val="26"/>
          <w:rtl w:val="0"/>
        </w:rPr>
        <w:br w:type="textWrapping"/>
      </w:r>
      <w:r>
        <w:rPr>
          <w:rFonts w:ascii="Times New Roman" w:hAnsi="Times New Roman" w:eastAsia="Times New Roman" w:cs="Times New Roman"/>
          <w:color w:val="auto"/>
          <w:sz w:val="26"/>
          <w:szCs w:val="26"/>
          <w:rtl w:val="0"/>
        </w:rPr>
        <w:t xml:space="preserve">        array[first] = array[last];</w:t>
      </w:r>
      <w:r>
        <w:rPr>
          <w:rFonts w:ascii="Times New Roman" w:hAnsi="Times New Roman" w:eastAsia="Times New Roman" w:cs="Times New Roman"/>
          <w:color w:val="auto"/>
          <w:sz w:val="26"/>
          <w:szCs w:val="26"/>
          <w:rtl w:val="0"/>
        </w:rPr>
        <w:br w:type="textWrapping"/>
      </w:r>
      <w:r>
        <w:rPr>
          <w:rFonts w:ascii="Times New Roman" w:hAnsi="Times New Roman" w:eastAsia="Times New Roman" w:cs="Times New Roman"/>
          <w:color w:val="auto"/>
          <w:sz w:val="26"/>
          <w:szCs w:val="26"/>
          <w:rtl w:val="0"/>
        </w:rPr>
        <w:t xml:space="preserve">        array[last]=tem;</w:t>
      </w:r>
      <w:r>
        <w:rPr>
          <w:rFonts w:ascii="Times New Roman" w:hAnsi="Times New Roman" w:eastAsia="Times New Roman" w:cs="Times New Roman"/>
          <w:color w:val="auto"/>
          <w:sz w:val="26"/>
          <w:szCs w:val="26"/>
          <w:rtl w:val="0"/>
        </w:rPr>
        <w:br w:type="textWrapping"/>
      </w:r>
      <w:r>
        <w:rPr>
          <w:rFonts w:ascii="Times New Roman" w:hAnsi="Times New Roman" w:eastAsia="Times New Roman" w:cs="Times New Roman"/>
          <w:color w:val="auto"/>
          <w:sz w:val="26"/>
          <w:szCs w:val="26"/>
          <w:rtl w:val="0"/>
        </w:rPr>
        <w:t xml:space="preserve">        first++;</w:t>
      </w:r>
      <w:r>
        <w:rPr>
          <w:rFonts w:ascii="Times New Roman" w:hAnsi="Times New Roman" w:eastAsia="Times New Roman" w:cs="Times New Roman"/>
          <w:color w:val="auto"/>
          <w:sz w:val="26"/>
          <w:szCs w:val="26"/>
          <w:rtl w:val="0"/>
        </w:rPr>
        <w:br w:type="textWrapping"/>
      </w:r>
      <w:r>
        <w:rPr>
          <w:rFonts w:ascii="Times New Roman" w:hAnsi="Times New Roman" w:eastAsia="Times New Roman" w:cs="Times New Roman"/>
          <w:color w:val="auto"/>
          <w:sz w:val="26"/>
          <w:szCs w:val="26"/>
          <w:rtl w:val="0"/>
        </w:rPr>
        <w:t xml:space="preserve">        last--;</w:t>
      </w:r>
      <w:r>
        <w:rPr>
          <w:rFonts w:ascii="Times New Roman" w:hAnsi="Times New Roman" w:eastAsia="Times New Roman" w:cs="Times New Roman"/>
          <w:color w:val="auto"/>
          <w:sz w:val="26"/>
          <w:szCs w:val="26"/>
          <w:rtl w:val="0"/>
        </w:rPr>
        <w:br w:type="textWrapping"/>
      </w:r>
      <w:r>
        <w:rPr>
          <w:rFonts w:ascii="Times New Roman" w:hAnsi="Times New Roman" w:eastAsia="Times New Roman" w:cs="Times New Roman"/>
          <w:color w:val="auto"/>
          <w:sz w:val="26"/>
          <w:szCs w:val="26"/>
          <w:rtl w:val="0"/>
        </w:rPr>
        <w:t xml:space="preserve">    }</w:t>
      </w:r>
      <w:r>
        <w:rPr>
          <w:rFonts w:ascii="Times New Roman" w:hAnsi="Times New Roman" w:eastAsia="Times New Roman" w:cs="Times New Roman"/>
          <w:color w:val="auto"/>
          <w:sz w:val="26"/>
          <w:szCs w:val="26"/>
          <w:rtl w:val="0"/>
        </w:rPr>
        <w:br w:type="textWrapping"/>
      </w:r>
      <w:r>
        <w:rPr>
          <w:rFonts w:ascii="Times New Roman" w:hAnsi="Times New Roman" w:eastAsia="Times New Roman" w:cs="Times New Roman"/>
          <w:color w:val="auto"/>
          <w:sz w:val="26"/>
          <w:szCs w:val="26"/>
          <w:rtl w:val="0"/>
        </w:rPr>
        <w:t xml:space="preserve">    </w:t>
      </w:r>
      <w:r>
        <w:rPr>
          <w:rFonts w:ascii="Times New Roman" w:hAnsi="Times New Roman" w:eastAsia="Times New Roman" w:cs="Times New Roman"/>
          <w:i/>
          <w:color w:val="auto"/>
          <w:sz w:val="26"/>
          <w:szCs w:val="26"/>
          <w:rtl w:val="0"/>
        </w:rPr>
        <w:t>document</w:t>
      </w:r>
      <w:r>
        <w:rPr>
          <w:rFonts w:ascii="Times New Roman" w:hAnsi="Times New Roman" w:eastAsia="Times New Roman" w:cs="Times New Roman"/>
          <w:color w:val="auto"/>
          <w:sz w:val="26"/>
          <w:szCs w:val="26"/>
          <w:rtl w:val="0"/>
        </w:rPr>
        <w:t>.write(array);</w:t>
      </w:r>
      <w:r>
        <w:rPr>
          <w:rFonts w:ascii="Times New Roman" w:hAnsi="Times New Roman" w:eastAsia="Times New Roman" w:cs="Times New Roman"/>
          <w:color w:val="auto"/>
          <w:sz w:val="26"/>
          <w:szCs w:val="26"/>
          <w:rtl w:val="0"/>
        </w:rPr>
        <w:br w:type="textWrapping"/>
      </w:r>
      <w:r>
        <w:rPr>
          <w:rFonts w:ascii="Times New Roman" w:hAnsi="Times New Roman" w:eastAsia="Times New Roman" w:cs="Times New Roman"/>
          <w:color w:val="auto"/>
          <w:sz w:val="26"/>
          <w:szCs w:val="26"/>
          <w:rtl w:val="0"/>
        </w:rPr>
        <w:t>}</w:t>
      </w:r>
    </w:p>
    <w:p>
      <w:pPr>
        <w:rPr>
          <w:rFonts w:ascii="Times New Roman" w:hAnsi="Times New Roman" w:eastAsia="Times New Roman" w:cs="Times New Roman"/>
          <w:color w:val="auto"/>
          <w:sz w:val="26"/>
          <w:szCs w:val="26"/>
        </w:rPr>
      </w:pPr>
    </w:p>
    <w:p>
      <w:pPr>
        <w:keepNext w:val="0"/>
        <w:keepLines w:val="0"/>
        <w:widowControl/>
        <w:numPr>
          <w:ilvl w:val="0"/>
          <w:numId w:val="23"/>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Times New Roman" w:hAnsi="Times New Roman" w:eastAsia="Times New Roman" w:cs="Times New Roman"/>
          <w:i w:val="0"/>
          <w:smallCaps w:val="0"/>
          <w:strike w:val="0"/>
          <w:color w:val="auto"/>
          <w:sz w:val="26"/>
          <w:szCs w:val="26"/>
          <w:shd w:val="clear" w:fill="auto"/>
          <w:vertAlign w:val="baseline"/>
        </w:rPr>
      </w:pPr>
      <w:r>
        <w:rPr>
          <w:rFonts w:ascii="Times New Roman" w:hAnsi="Times New Roman" w:eastAsia="Times New Roman" w:cs="Times New Roman"/>
          <w:i w:val="0"/>
          <w:smallCaps w:val="0"/>
          <w:strike w:val="0"/>
          <w:color w:val="auto"/>
          <w:sz w:val="26"/>
          <w:szCs w:val="26"/>
          <w:highlight w:val="white"/>
          <w:u w:val="none"/>
          <w:vertAlign w:val="baseline"/>
          <w:rtl w:val="0"/>
        </w:rPr>
        <w:t>9,8,7,6,5,4,3,2,1</w:t>
      </w:r>
    </w:p>
    <w:p>
      <w:pPr>
        <w:keepNext w:val="0"/>
        <w:keepLines w:val="0"/>
        <w:widowControl/>
        <w:numPr>
          <w:ilvl w:val="0"/>
          <w:numId w:val="23"/>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Times New Roman" w:hAnsi="Times New Roman" w:eastAsia="Times New Roman" w:cs="Times New Roman"/>
          <w:i w:val="0"/>
          <w:smallCaps w:val="0"/>
          <w:strike w:val="0"/>
          <w:color w:val="auto"/>
          <w:sz w:val="26"/>
          <w:szCs w:val="26"/>
          <w:shd w:val="clear" w:fill="auto"/>
          <w:vertAlign w:val="baseline"/>
        </w:rPr>
      </w:pPr>
      <w:r>
        <w:rPr>
          <w:rFonts w:ascii="Times New Roman" w:hAnsi="Times New Roman" w:eastAsia="Times New Roman" w:cs="Times New Roman"/>
          <w:i w:val="0"/>
          <w:smallCaps w:val="0"/>
          <w:strike w:val="0"/>
          <w:color w:val="auto"/>
          <w:sz w:val="26"/>
          <w:szCs w:val="26"/>
          <w:highlight w:val="white"/>
          <w:u w:val="none"/>
          <w:vertAlign w:val="baseline"/>
          <w:rtl w:val="0"/>
        </w:rPr>
        <w:t>1,2,3,4,5,6,7,8,9</w:t>
      </w:r>
    </w:p>
    <w:p>
      <w:pPr>
        <w:keepNext w:val="0"/>
        <w:keepLines w:val="0"/>
        <w:widowControl/>
        <w:numPr>
          <w:ilvl w:val="0"/>
          <w:numId w:val="23"/>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Times New Roman" w:hAnsi="Times New Roman" w:eastAsia="Times New Roman" w:cs="Times New Roman"/>
          <w:i w:val="0"/>
          <w:smallCaps w:val="0"/>
          <w:strike w:val="0"/>
          <w:color w:val="auto"/>
          <w:sz w:val="26"/>
          <w:szCs w:val="26"/>
          <w:shd w:val="clear" w:fill="auto"/>
          <w:vertAlign w:val="baseline"/>
        </w:rPr>
      </w:pPr>
      <w:r>
        <w:rPr>
          <w:rFonts w:ascii="Times New Roman" w:hAnsi="Times New Roman" w:eastAsia="Times New Roman" w:cs="Times New Roman"/>
          <w:i w:val="0"/>
          <w:smallCaps w:val="0"/>
          <w:strike w:val="0"/>
          <w:color w:val="auto"/>
          <w:sz w:val="26"/>
          <w:szCs w:val="26"/>
          <w:highlight w:val="white"/>
          <w:u w:val="none"/>
          <w:vertAlign w:val="baseline"/>
          <w:rtl w:val="0"/>
        </w:rPr>
        <w:t>1,2,3,4,5,1,2,3,4</w:t>
      </w:r>
    </w:p>
    <w:p>
      <w:pPr>
        <w:keepNext w:val="0"/>
        <w:keepLines w:val="0"/>
        <w:widowControl/>
        <w:numPr>
          <w:ilvl w:val="0"/>
          <w:numId w:val="23"/>
        </w:numPr>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720" w:right="0" w:hanging="360"/>
        <w:jc w:val="left"/>
        <w:rPr>
          <w:rFonts w:ascii="Times New Roman" w:hAnsi="Times New Roman" w:eastAsia="Times New Roman" w:cs="Times New Roman"/>
          <w:i w:val="0"/>
          <w:smallCaps w:val="0"/>
          <w:strike w:val="0"/>
          <w:color w:val="auto"/>
          <w:sz w:val="26"/>
          <w:szCs w:val="26"/>
          <w:shd w:val="clear" w:fill="auto"/>
          <w:vertAlign w:val="baseline"/>
        </w:rPr>
      </w:pPr>
      <w:r>
        <w:rPr>
          <w:rFonts w:ascii="Times New Roman" w:hAnsi="Times New Roman" w:eastAsia="Times New Roman" w:cs="Times New Roman"/>
          <w:i w:val="0"/>
          <w:smallCaps w:val="0"/>
          <w:strike w:val="0"/>
          <w:color w:val="auto"/>
          <w:sz w:val="26"/>
          <w:szCs w:val="26"/>
          <w:u w:val="none"/>
          <w:shd w:val="clear" w:fill="auto"/>
          <w:vertAlign w:val="baseline"/>
          <w:rtl w:val="0"/>
        </w:rPr>
        <w:t>Error</w:t>
      </w:r>
    </w:p>
    <w:p>
      <w:pPr>
        <w:rPr>
          <w:rFonts w:ascii="Times New Roman" w:hAnsi="Times New Roman" w:eastAsia="Times New Roman" w:cs="Times New Roman"/>
          <w:color w:val="auto"/>
          <w:sz w:val="26"/>
          <w:szCs w:val="26"/>
        </w:rPr>
      </w:pPr>
    </w:p>
    <w:p>
      <w:pPr>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tl w:val="0"/>
        </w:rPr>
        <w:t>Câu 25:Chọn đáp án đúng: Giá trị của array khi thực hiện xong đoạn code là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ight="0" w:firstLine="0"/>
        <w:jc w:val="left"/>
        <w:rPr>
          <w:rFonts w:ascii="Times New Roman" w:hAnsi="Times New Roman" w:eastAsia="Times New Roman" w:cs="Times New Roman"/>
          <w:i w:val="0"/>
          <w:smallCaps w:val="0"/>
          <w:strike w:val="0"/>
          <w:color w:val="auto"/>
          <w:sz w:val="26"/>
          <w:szCs w:val="26"/>
          <w:u w:val="none"/>
          <w:shd w:val="clear" w:fill="auto"/>
          <w:vertAlign w:val="baseline"/>
        </w:rPr>
      </w:pPr>
      <w:r>
        <w:rPr>
          <w:rFonts w:ascii="Times New Roman" w:hAnsi="Times New Roman" w:eastAsia="Times New Roman" w:cs="Times New Roman"/>
          <w:i w:val="0"/>
          <w:smallCaps w:val="0"/>
          <w:strike w:val="0"/>
          <w:color w:val="auto"/>
          <w:sz w:val="26"/>
          <w:szCs w:val="26"/>
          <w:u w:val="none"/>
          <w:shd w:val="clear" w:fill="auto"/>
          <w:vertAlign w:val="baseline"/>
          <w:rtl w:val="0"/>
        </w:rPr>
        <w:t xml:space="preserve">let </w:t>
      </w:r>
      <w:r>
        <w:rPr>
          <w:rFonts w:ascii="Times New Roman" w:hAnsi="Times New Roman" w:eastAsia="Times New Roman" w:cs="Times New Roman"/>
          <w:i/>
          <w:smallCaps w:val="0"/>
          <w:strike w:val="0"/>
          <w:color w:val="auto"/>
          <w:sz w:val="26"/>
          <w:szCs w:val="26"/>
          <w:u w:val="none"/>
          <w:shd w:val="clear" w:fill="auto"/>
          <w:vertAlign w:val="baseline"/>
          <w:rtl w:val="0"/>
        </w:rPr>
        <w:t xml:space="preserve">array </w:t>
      </w:r>
      <w:r>
        <w:rPr>
          <w:rFonts w:ascii="Times New Roman" w:hAnsi="Times New Roman" w:eastAsia="Times New Roman" w:cs="Times New Roman"/>
          <w:i w:val="0"/>
          <w:smallCaps w:val="0"/>
          <w:strike w:val="0"/>
          <w:color w:val="auto"/>
          <w:sz w:val="26"/>
          <w:szCs w:val="26"/>
          <w:u w:val="none"/>
          <w:shd w:val="clear" w:fill="auto"/>
          <w:vertAlign w:val="baseline"/>
          <w:rtl w:val="0"/>
        </w:rPr>
        <w:t xml:space="preserve">= new </w:t>
      </w:r>
      <w:r>
        <w:rPr>
          <w:rFonts w:ascii="Times New Roman" w:hAnsi="Times New Roman" w:eastAsia="Times New Roman" w:cs="Times New Roman"/>
          <w:i/>
          <w:smallCaps w:val="0"/>
          <w:strike w:val="0"/>
          <w:color w:val="auto"/>
          <w:sz w:val="26"/>
          <w:szCs w:val="26"/>
          <w:u w:val="none"/>
          <w:shd w:val="clear" w:fill="auto"/>
          <w:vertAlign w:val="baseline"/>
          <w:rtl w:val="0"/>
        </w:rPr>
        <w:t>Array</w:t>
      </w:r>
      <w:r>
        <w:rPr>
          <w:rFonts w:ascii="Times New Roman" w:hAnsi="Times New Roman" w:eastAsia="Times New Roman" w:cs="Times New Roman"/>
          <w:i w:val="0"/>
          <w:smallCaps w:val="0"/>
          <w:strike w:val="0"/>
          <w:color w:val="auto"/>
          <w:sz w:val="26"/>
          <w:szCs w:val="26"/>
          <w:u w:val="none"/>
          <w:shd w:val="clear" w:fill="auto"/>
          <w:vertAlign w:val="baseline"/>
          <w:rtl w:val="0"/>
        </w:rPr>
        <w:t>(1, 3, 5, 4, 9, 6);</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ight="0" w:firstLine="0"/>
        <w:jc w:val="left"/>
        <w:rPr>
          <w:rFonts w:ascii="Times New Roman" w:hAnsi="Times New Roman" w:eastAsia="Times New Roman" w:cs="Times New Roman"/>
          <w:i w:val="0"/>
          <w:smallCaps w:val="0"/>
          <w:strike w:val="0"/>
          <w:color w:val="auto"/>
          <w:sz w:val="26"/>
          <w:szCs w:val="26"/>
          <w:u w:val="none"/>
          <w:shd w:val="clear" w:fill="auto"/>
          <w:vertAlign w:val="baseline"/>
        </w:rPr>
      </w:pPr>
      <w:r>
        <w:rPr>
          <w:rFonts w:ascii="Times New Roman" w:hAnsi="Times New Roman" w:eastAsia="Times New Roman" w:cs="Times New Roman"/>
          <w:i w:val="0"/>
          <w:smallCaps w:val="0"/>
          <w:strike w:val="0"/>
          <w:color w:val="auto"/>
          <w:sz w:val="26"/>
          <w:szCs w:val="26"/>
          <w:u w:val="none"/>
          <w:shd w:val="clear" w:fill="auto"/>
          <w:vertAlign w:val="baseline"/>
          <w:rtl w:val="0"/>
        </w:rPr>
        <w:br w:type="textWrapping"/>
      </w:r>
      <w:r>
        <w:rPr>
          <w:rFonts w:ascii="Times New Roman" w:hAnsi="Times New Roman" w:eastAsia="Times New Roman" w:cs="Times New Roman"/>
          <w:i w:val="0"/>
          <w:smallCaps w:val="0"/>
          <w:strike w:val="0"/>
          <w:color w:val="auto"/>
          <w:sz w:val="26"/>
          <w:szCs w:val="26"/>
          <w:u w:val="none"/>
          <w:shd w:val="clear" w:fill="auto"/>
          <w:vertAlign w:val="baseline"/>
          <w:rtl w:val="0"/>
        </w:rPr>
        <w:t xml:space="preserve">function </w:t>
      </w:r>
      <w:r>
        <w:rPr>
          <w:rFonts w:ascii="Times New Roman" w:hAnsi="Times New Roman" w:eastAsia="Times New Roman" w:cs="Times New Roman"/>
          <w:i/>
          <w:smallCaps w:val="0"/>
          <w:strike w:val="0"/>
          <w:color w:val="auto"/>
          <w:sz w:val="26"/>
          <w:szCs w:val="26"/>
          <w:u w:val="none"/>
          <w:shd w:val="clear" w:fill="auto"/>
          <w:vertAlign w:val="baseline"/>
          <w:rtl w:val="0"/>
        </w:rPr>
        <w:t>Run</w:t>
      </w:r>
      <w:r>
        <w:rPr>
          <w:rFonts w:ascii="Times New Roman" w:hAnsi="Times New Roman" w:eastAsia="Times New Roman" w:cs="Times New Roman"/>
          <w:i w:val="0"/>
          <w:smallCaps w:val="0"/>
          <w:strike w:val="0"/>
          <w:color w:val="auto"/>
          <w:sz w:val="26"/>
          <w:szCs w:val="26"/>
          <w:u w:val="none"/>
          <w:shd w:val="clear" w:fill="auto"/>
          <w:vertAlign w:val="baseline"/>
          <w:rtl w:val="0"/>
        </w:rPr>
        <w:t>(value, index) {</w:t>
      </w:r>
      <w:r>
        <w:rPr>
          <w:rFonts w:ascii="Times New Roman" w:hAnsi="Times New Roman" w:eastAsia="Times New Roman" w:cs="Times New Roman"/>
          <w:i w:val="0"/>
          <w:smallCaps w:val="0"/>
          <w:strike w:val="0"/>
          <w:color w:val="auto"/>
          <w:sz w:val="26"/>
          <w:szCs w:val="26"/>
          <w:u w:val="none"/>
          <w:shd w:val="clear" w:fill="auto"/>
          <w:vertAlign w:val="baseline"/>
          <w:rtl w:val="0"/>
        </w:rPr>
        <w:br w:type="textWrapping"/>
      </w:r>
      <w:r>
        <w:rPr>
          <w:rFonts w:ascii="Times New Roman" w:hAnsi="Times New Roman" w:eastAsia="Times New Roman" w:cs="Times New Roman"/>
          <w:i w:val="0"/>
          <w:smallCaps w:val="0"/>
          <w:strike w:val="0"/>
          <w:color w:val="auto"/>
          <w:sz w:val="26"/>
          <w:szCs w:val="26"/>
          <w:u w:val="none"/>
          <w:shd w:val="clear" w:fill="auto"/>
          <w:vertAlign w:val="baseline"/>
          <w:rtl w:val="0"/>
        </w:rPr>
        <w:t xml:space="preserve">    for (let i = </w:t>
      </w:r>
      <w:r>
        <w:rPr>
          <w:rFonts w:ascii="Times New Roman" w:hAnsi="Times New Roman" w:eastAsia="Times New Roman" w:cs="Times New Roman"/>
          <w:i/>
          <w:smallCaps w:val="0"/>
          <w:strike w:val="0"/>
          <w:color w:val="auto"/>
          <w:sz w:val="26"/>
          <w:szCs w:val="26"/>
          <w:u w:val="none"/>
          <w:shd w:val="clear" w:fill="auto"/>
          <w:vertAlign w:val="baseline"/>
          <w:rtl w:val="0"/>
        </w:rPr>
        <w:t>array</w:t>
      </w:r>
      <w:r>
        <w:rPr>
          <w:rFonts w:ascii="Times New Roman" w:hAnsi="Times New Roman" w:eastAsia="Times New Roman" w:cs="Times New Roman"/>
          <w:i w:val="0"/>
          <w:smallCaps w:val="0"/>
          <w:strike w:val="0"/>
          <w:color w:val="auto"/>
          <w:sz w:val="26"/>
          <w:szCs w:val="26"/>
          <w:u w:val="none"/>
          <w:shd w:val="clear" w:fill="auto"/>
          <w:vertAlign w:val="baseline"/>
          <w:rtl w:val="0"/>
        </w:rPr>
        <w:t>.length; i &gt; index; i--) {</w:t>
      </w:r>
      <w:r>
        <w:rPr>
          <w:rFonts w:ascii="Times New Roman" w:hAnsi="Times New Roman" w:eastAsia="Times New Roman" w:cs="Times New Roman"/>
          <w:i w:val="0"/>
          <w:smallCaps w:val="0"/>
          <w:strike w:val="0"/>
          <w:color w:val="auto"/>
          <w:sz w:val="26"/>
          <w:szCs w:val="26"/>
          <w:u w:val="none"/>
          <w:shd w:val="clear" w:fill="auto"/>
          <w:vertAlign w:val="baseline"/>
          <w:rtl w:val="0"/>
        </w:rPr>
        <w:br w:type="textWrapping"/>
      </w:r>
      <w:r>
        <w:rPr>
          <w:rFonts w:ascii="Times New Roman" w:hAnsi="Times New Roman" w:eastAsia="Times New Roman" w:cs="Times New Roman"/>
          <w:i w:val="0"/>
          <w:smallCaps w:val="0"/>
          <w:strike w:val="0"/>
          <w:color w:val="auto"/>
          <w:sz w:val="26"/>
          <w:szCs w:val="26"/>
          <w:u w:val="none"/>
          <w:shd w:val="clear" w:fill="auto"/>
          <w:vertAlign w:val="baseline"/>
          <w:rtl w:val="0"/>
        </w:rPr>
        <w:t xml:space="preserve">        </w:t>
      </w:r>
      <w:r>
        <w:rPr>
          <w:rFonts w:ascii="Times New Roman" w:hAnsi="Times New Roman" w:eastAsia="Times New Roman" w:cs="Times New Roman"/>
          <w:i/>
          <w:smallCaps w:val="0"/>
          <w:strike w:val="0"/>
          <w:color w:val="auto"/>
          <w:sz w:val="26"/>
          <w:szCs w:val="26"/>
          <w:u w:val="none"/>
          <w:shd w:val="clear" w:fill="auto"/>
          <w:vertAlign w:val="baseline"/>
          <w:rtl w:val="0"/>
        </w:rPr>
        <w:t>array</w:t>
      </w:r>
      <w:r>
        <w:rPr>
          <w:rFonts w:ascii="Times New Roman" w:hAnsi="Times New Roman" w:eastAsia="Times New Roman" w:cs="Times New Roman"/>
          <w:i w:val="0"/>
          <w:smallCaps w:val="0"/>
          <w:strike w:val="0"/>
          <w:color w:val="auto"/>
          <w:sz w:val="26"/>
          <w:szCs w:val="26"/>
          <w:u w:val="none"/>
          <w:shd w:val="clear" w:fill="auto"/>
          <w:vertAlign w:val="baseline"/>
          <w:rtl w:val="0"/>
        </w:rPr>
        <w:t xml:space="preserve">[i] = </w:t>
      </w:r>
      <w:r>
        <w:rPr>
          <w:rFonts w:ascii="Times New Roman" w:hAnsi="Times New Roman" w:eastAsia="Times New Roman" w:cs="Times New Roman"/>
          <w:i/>
          <w:smallCaps w:val="0"/>
          <w:strike w:val="0"/>
          <w:color w:val="auto"/>
          <w:sz w:val="26"/>
          <w:szCs w:val="26"/>
          <w:u w:val="none"/>
          <w:shd w:val="clear" w:fill="auto"/>
          <w:vertAlign w:val="baseline"/>
          <w:rtl w:val="0"/>
        </w:rPr>
        <w:t>array</w:t>
      </w:r>
      <w:r>
        <w:rPr>
          <w:rFonts w:ascii="Times New Roman" w:hAnsi="Times New Roman" w:eastAsia="Times New Roman" w:cs="Times New Roman"/>
          <w:i w:val="0"/>
          <w:smallCaps w:val="0"/>
          <w:strike w:val="0"/>
          <w:color w:val="auto"/>
          <w:sz w:val="26"/>
          <w:szCs w:val="26"/>
          <w:u w:val="none"/>
          <w:shd w:val="clear" w:fill="auto"/>
          <w:vertAlign w:val="baseline"/>
          <w:rtl w:val="0"/>
        </w:rPr>
        <w:t>[i - 1];</w:t>
      </w:r>
      <w:r>
        <w:rPr>
          <w:rFonts w:ascii="Times New Roman" w:hAnsi="Times New Roman" w:eastAsia="Times New Roman" w:cs="Times New Roman"/>
          <w:i w:val="0"/>
          <w:smallCaps w:val="0"/>
          <w:strike w:val="0"/>
          <w:color w:val="auto"/>
          <w:sz w:val="26"/>
          <w:szCs w:val="26"/>
          <w:u w:val="none"/>
          <w:shd w:val="clear" w:fill="auto"/>
          <w:vertAlign w:val="baseline"/>
          <w:rtl w:val="0"/>
        </w:rPr>
        <w:br w:type="textWrapping"/>
      </w:r>
      <w:r>
        <w:rPr>
          <w:rFonts w:ascii="Times New Roman" w:hAnsi="Times New Roman" w:eastAsia="Times New Roman" w:cs="Times New Roman"/>
          <w:i w:val="0"/>
          <w:smallCaps w:val="0"/>
          <w:strike w:val="0"/>
          <w:color w:val="auto"/>
          <w:sz w:val="26"/>
          <w:szCs w:val="26"/>
          <w:u w:val="none"/>
          <w:shd w:val="clear" w:fill="auto"/>
          <w:vertAlign w:val="baseline"/>
          <w:rtl w:val="0"/>
        </w:rPr>
        <w:t xml:space="preserve">    }</w:t>
      </w:r>
      <w:r>
        <w:rPr>
          <w:rFonts w:ascii="Times New Roman" w:hAnsi="Times New Roman" w:eastAsia="Times New Roman" w:cs="Times New Roman"/>
          <w:i w:val="0"/>
          <w:smallCaps w:val="0"/>
          <w:strike w:val="0"/>
          <w:color w:val="auto"/>
          <w:sz w:val="26"/>
          <w:szCs w:val="26"/>
          <w:u w:val="none"/>
          <w:shd w:val="clear" w:fill="auto"/>
          <w:vertAlign w:val="baseline"/>
          <w:rtl w:val="0"/>
        </w:rPr>
        <w:br w:type="textWrapping"/>
      </w:r>
      <w:r>
        <w:rPr>
          <w:rFonts w:ascii="Times New Roman" w:hAnsi="Times New Roman" w:eastAsia="Times New Roman" w:cs="Times New Roman"/>
          <w:i w:val="0"/>
          <w:smallCaps w:val="0"/>
          <w:strike w:val="0"/>
          <w:color w:val="auto"/>
          <w:sz w:val="26"/>
          <w:szCs w:val="26"/>
          <w:u w:val="none"/>
          <w:shd w:val="clear" w:fill="auto"/>
          <w:vertAlign w:val="baseline"/>
          <w:rtl w:val="0"/>
        </w:rPr>
        <w:t xml:space="preserve">    </w:t>
      </w:r>
      <w:r>
        <w:rPr>
          <w:rFonts w:ascii="Times New Roman" w:hAnsi="Times New Roman" w:eastAsia="Times New Roman" w:cs="Times New Roman"/>
          <w:i/>
          <w:smallCaps w:val="0"/>
          <w:strike w:val="0"/>
          <w:color w:val="auto"/>
          <w:sz w:val="26"/>
          <w:szCs w:val="26"/>
          <w:u w:val="none"/>
          <w:shd w:val="clear" w:fill="auto"/>
          <w:vertAlign w:val="baseline"/>
          <w:rtl w:val="0"/>
        </w:rPr>
        <w:t>array</w:t>
      </w:r>
      <w:r>
        <w:rPr>
          <w:rFonts w:ascii="Times New Roman" w:hAnsi="Times New Roman" w:eastAsia="Times New Roman" w:cs="Times New Roman"/>
          <w:i w:val="0"/>
          <w:smallCaps w:val="0"/>
          <w:strike w:val="0"/>
          <w:color w:val="auto"/>
          <w:sz w:val="26"/>
          <w:szCs w:val="26"/>
          <w:u w:val="none"/>
          <w:shd w:val="clear" w:fill="auto"/>
          <w:vertAlign w:val="baseline"/>
          <w:rtl w:val="0"/>
        </w:rPr>
        <w:t>[index] = value;</w:t>
      </w:r>
      <w:r>
        <w:rPr>
          <w:rFonts w:ascii="Times New Roman" w:hAnsi="Times New Roman" w:eastAsia="Times New Roman" w:cs="Times New Roman"/>
          <w:i w:val="0"/>
          <w:smallCaps w:val="0"/>
          <w:strike w:val="0"/>
          <w:color w:val="auto"/>
          <w:sz w:val="26"/>
          <w:szCs w:val="26"/>
          <w:u w:val="none"/>
          <w:shd w:val="clear" w:fill="auto"/>
          <w:vertAlign w:val="baseline"/>
          <w:rtl w:val="0"/>
        </w:rPr>
        <w:br w:type="textWrapping"/>
      </w:r>
      <w:r>
        <w:rPr>
          <w:rFonts w:ascii="Times New Roman" w:hAnsi="Times New Roman" w:eastAsia="Times New Roman" w:cs="Times New Roman"/>
          <w:i w:val="0"/>
          <w:smallCaps w:val="0"/>
          <w:strike w:val="0"/>
          <w:color w:val="auto"/>
          <w:sz w:val="26"/>
          <w:szCs w:val="26"/>
          <w:u w:val="none"/>
          <w:shd w:val="clear" w:fill="auto"/>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ight="0" w:firstLine="0"/>
        <w:jc w:val="left"/>
        <w:rPr>
          <w:rFonts w:ascii="Times New Roman" w:hAnsi="Times New Roman" w:eastAsia="Times New Roman" w:cs="Times New Roman"/>
          <w:i w:val="0"/>
          <w:smallCaps w:val="0"/>
          <w:strike w:val="0"/>
          <w:color w:val="auto"/>
          <w:sz w:val="26"/>
          <w:szCs w:val="26"/>
          <w:u w:val="none"/>
          <w:shd w:val="clear" w:fill="auto"/>
          <w:vertAlign w:val="baseline"/>
        </w:rPr>
      </w:pPr>
      <w:r>
        <w:rPr>
          <w:rFonts w:ascii="Times New Roman" w:hAnsi="Times New Roman" w:eastAsia="Times New Roman" w:cs="Times New Roman"/>
          <w:i w:val="0"/>
          <w:smallCaps w:val="0"/>
          <w:strike w:val="0"/>
          <w:color w:val="auto"/>
          <w:sz w:val="26"/>
          <w:szCs w:val="26"/>
          <w:u w:val="none"/>
          <w:shd w:val="clear" w:fill="auto"/>
          <w:vertAlign w:val="baseline"/>
          <w:rtl w:val="0"/>
        </w:rPr>
        <w:br w:type="textWrapping"/>
      </w:r>
      <w:r>
        <w:rPr>
          <w:rFonts w:ascii="Times New Roman" w:hAnsi="Times New Roman" w:eastAsia="Times New Roman" w:cs="Times New Roman"/>
          <w:i/>
          <w:smallCaps w:val="0"/>
          <w:strike w:val="0"/>
          <w:color w:val="auto"/>
          <w:sz w:val="26"/>
          <w:szCs w:val="26"/>
          <w:u w:val="none"/>
          <w:shd w:val="clear" w:fill="auto"/>
          <w:vertAlign w:val="baseline"/>
          <w:rtl w:val="0"/>
        </w:rPr>
        <w:t>Run</w:t>
      </w:r>
      <w:r>
        <w:rPr>
          <w:rFonts w:ascii="Times New Roman" w:hAnsi="Times New Roman" w:eastAsia="Times New Roman" w:cs="Times New Roman"/>
          <w:i w:val="0"/>
          <w:smallCaps w:val="0"/>
          <w:strike w:val="0"/>
          <w:color w:val="auto"/>
          <w:sz w:val="26"/>
          <w:szCs w:val="26"/>
          <w:u w:val="none"/>
          <w:shd w:val="clear" w:fill="auto"/>
          <w:vertAlign w:val="baseline"/>
          <w:rtl w:val="0"/>
        </w:rPr>
        <w:t>(20, 2);</w:t>
      </w:r>
    </w:p>
    <w:p>
      <w:pPr>
        <w:ind w:left="720" w:firstLine="0"/>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 xml:space="preserve"> </w:t>
      </w:r>
    </w:p>
    <w:p>
      <w:pPr>
        <w:keepNext w:val="0"/>
        <w:keepLines w:val="0"/>
        <w:widowControl/>
        <w:numPr>
          <w:ilvl w:val="0"/>
          <w:numId w:val="24"/>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Times New Roman" w:hAnsi="Times New Roman" w:eastAsia="Times New Roman" w:cs="Times New Roman"/>
          <w:i w:val="0"/>
          <w:smallCaps w:val="0"/>
          <w:strike w:val="0"/>
          <w:color w:val="auto"/>
          <w:sz w:val="26"/>
          <w:szCs w:val="26"/>
          <w:shd w:val="clear" w:fill="auto"/>
          <w:vertAlign w:val="baseline"/>
        </w:rPr>
      </w:pPr>
      <w:r>
        <w:rPr>
          <w:rFonts w:ascii="Times New Roman" w:hAnsi="Times New Roman" w:eastAsia="Times New Roman" w:cs="Times New Roman"/>
          <w:i/>
          <w:smallCaps w:val="0"/>
          <w:strike w:val="0"/>
          <w:color w:val="auto"/>
          <w:sz w:val="26"/>
          <w:szCs w:val="26"/>
          <w:u w:val="none"/>
          <w:shd w:val="clear" w:fill="auto"/>
          <w:vertAlign w:val="baseline"/>
          <w:rtl w:val="0"/>
        </w:rPr>
        <w:t>array = {</w:t>
      </w:r>
      <w:r>
        <w:rPr>
          <w:rFonts w:ascii="Times New Roman" w:hAnsi="Times New Roman" w:eastAsia="Times New Roman" w:cs="Times New Roman"/>
          <w:i w:val="0"/>
          <w:smallCaps w:val="0"/>
          <w:strike w:val="0"/>
          <w:color w:val="auto"/>
          <w:sz w:val="26"/>
          <w:szCs w:val="26"/>
          <w:u w:val="none"/>
          <w:shd w:val="clear" w:fill="auto"/>
          <w:vertAlign w:val="baseline"/>
          <w:rtl w:val="0"/>
        </w:rPr>
        <w:t>1, 3, 5, 4, 9, 6}</w:t>
      </w:r>
    </w:p>
    <w:p>
      <w:pPr>
        <w:keepNext w:val="0"/>
        <w:keepLines w:val="0"/>
        <w:widowControl/>
        <w:numPr>
          <w:ilvl w:val="0"/>
          <w:numId w:val="24"/>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Times New Roman" w:hAnsi="Times New Roman" w:eastAsia="Times New Roman" w:cs="Times New Roman"/>
          <w:i w:val="0"/>
          <w:smallCaps w:val="0"/>
          <w:strike w:val="0"/>
          <w:color w:val="auto"/>
          <w:sz w:val="26"/>
          <w:szCs w:val="26"/>
          <w:shd w:val="clear" w:fill="auto"/>
          <w:vertAlign w:val="baseline"/>
        </w:rPr>
      </w:pPr>
      <w:r>
        <w:rPr>
          <w:rFonts w:ascii="Times New Roman" w:hAnsi="Times New Roman" w:eastAsia="Times New Roman" w:cs="Times New Roman"/>
          <w:i/>
          <w:smallCaps w:val="0"/>
          <w:strike w:val="0"/>
          <w:color w:val="auto"/>
          <w:sz w:val="26"/>
          <w:szCs w:val="26"/>
          <w:u w:val="none"/>
          <w:shd w:val="clear" w:fill="auto"/>
          <w:vertAlign w:val="baseline"/>
          <w:rtl w:val="0"/>
        </w:rPr>
        <w:t>array = {</w:t>
      </w:r>
      <w:r>
        <w:rPr>
          <w:rFonts w:ascii="Times New Roman" w:hAnsi="Times New Roman" w:eastAsia="Times New Roman" w:cs="Times New Roman"/>
          <w:i w:val="0"/>
          <w:smallCaps w:val="0"/>
          <w:strike w:val="0"/>
          <w:color w:val="auto"/>
          <w:sz w:val="26"/>
          <w:szCs w:val="26"/>
          <w:u w:val="none"/>
          <w:shd w:val="clear" w:fill="auto"/>
          <w:vertAlign w:val="baseline"/>
          <w:rtl w:val="0"/>
        </w:rPr>
        <w:t>1, 3, 5, 4, 9, 6, 20}</w:t>
      </w:r>
    </w:p>
    <w:p>
      <w:pPr>
        <w:keepNext w:val="0"/>
        <w:keepLines w:val="0"/>
        <w:widowControl/>
        <w:numPr>
          <w:ilvl w:val="0"/>
          <w:numId w:val="24"/>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Times New Roman" w:hAnsi="Times New Roman" w:eastAsia="Times New Roman" w:cs="Times New Roman"/>
          <w:i w:val="0"/>
          <w:smallCaps w:val="0"/>
          <w:strike w:val="0"/>
          <w:color w:val="auto"/>
          <w:sz w:val="26"/>
          <w:szCs w:val="26"/>
          <w:shd w:val="clear" w:fill="auto"/>
          <w:vertAlign w:val="baseline"/>
        </w:rPr>
      </w:pPr>
      <w:r>
        <w:rPr>
          <w:rFonts w:ascii="Times New Roman" w:hAnsi="Times New Roman" w:eastAsia="Times New Roman" w:cs="Times New Roman"/>
          <w:i/>
          <w:smallCaps w:val="0"/>
          <w:strike w:val="0"/>
          <w:color w:val="auto"/>
          <w:sz w:val="26"/>
          <w:szCs w:val="26"/>
          <w:u w:val="none"/>
          <w:shd w:val="clear" w:fill="auto"/>
          <w:vertAlign w:val="baseline"/>
          <w:rtl w:val="0"/>
        </w:rPr>
        <w:t>array = {</w:t>
      </w:r>
      <w:r>
        <w:rPr>
          <w:rFonts w:ascii="Times New Roman" w:hAnsi="Times New Roman" w:eastAsia="Times New Roman" w:cs="Times New Roman"/>
          <w:i w:val="0"/>
          <w:smallCaps w:val="0"/>
          <w:strike w:val="0"/>
          <w:color w:val="auto"/>
          <w:sz w:val="26"/>
          <w:szCs w:val="26"/>
          <w:u w:val="none"/>
          <w:shd w:val="clear" w:fill="auto"/>
          <w:vertAlign w:val="baseline"/>
          <w:rtl w:val="0"/>
        </w:rPr>
        <w:t>1, 3, 20, 5, 4, 9, 6}</w:t>
      </w:r>
    </w:p>
    <w:p>
      <w:pPr>
        <w:keepNext w:val="0"/>
        <w:keepLines w:val="0"/>
        <w:widowControl/>
        <w:numPr>
          <w:ilvl w:val="0"/>
          <w:numId w:val="24"/>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Times New Roman" w:hAnsi="Times New Roman" w:eastAsia="Times New Roman" w:cs="Times New Roman"/>
          <w:i w:val="0"/>
          <w:smallCaps w:val="0"/>
          <w:strike w:val="0"/>
          <w:color w:val="auto"/>
          <w:sz w:val="26"/>
          <w:szCs w:val="26"/>
          <w:shd w:val="clear" w:fill="auto"/>
          <w:vertAlign w:val="baseline"/>
        </w:rPr>
      </w:pPr>
      <w:r>
        <w:rPr>
          <w:rFonts w:ascii="Times New Roman" w:hAnsi="Times New Roman" w:eastAsia="Times New Roman" w:cs="Times New Roman"/>
          <w:i/>
          <w:smallCaps w:val="0"/>
          <w:strike w:val="0"/>
          <w:color w:val="auto"/>
          <w:sz w:val="26"/>
          <w:szCs w:val="26"/>
          <w:u w:val="none"/>
          <w:shd w:val="clear" w:fill="auto"/>
          <w:vertAlign w:val="baseline"/>
          <w:rtl w:val="0"/>
        </w:rPr>
        <w:t>array = {</w:t>
      </w:r>
      <w:r>
        <w:rPr>
          <w:rFonts w:ascii="Times New Roman" w:hAnsi="Times New Roman" w:eastAsia="Times New Roman" w:cs="Times New Roman"/>
          <w:i w:val="0"/>
          <w:smallCaps w:val="0"/>
          <w:strike w:val="0"/>
          <w:color w:val="auto"/>
          <w:sz w:val="26"/>
          <w:szCs w:val="26"/>
          <w:u w:val="none"/>
          <w:shd w:val="clear" w:fill="auto"/>
          <w:vertAlign w:val="baseline"/>
          <w:rtl w:val="0"/>
        </w:rPr>
        <w:t>1, 20, 3, 5, 4, 9, 6}</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720" w:right="0" w:firstLine="0"/>
        <w:jc w:val="left"/>
        <w:rPr>
          <w:rFonts w:ascii="Times New Roman" w:hAnsi="Times New Roman" w:eastAsia="Times New Roman" w:cs="Times New Roman"/>
          <w:i w:val="0"/>
          <w:smallCaps w:val="0"/>
          <w:strike w:val="0"/>
          <w:color w:val="auto"/>
          <w:sz w:val="26"/>
          <w:szCs w:val="26"/>
          <w:u w:val="none"/>
          <w:shd w:val="clear" w:fill="auto"/>
          <w:vertAlign w:val="baseline"/>
        </w:rPr>
      </w:pPr>
    </w:p>
    <w:p>
      <w:pPr>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tl w:val="0"/>
        </w:rPr>
        <w:t xml:space="preserve">Câu 26: Chọn đáp án đúng: Giá trị của  </w:t>
      </w:r>
      <w:r>
        <w:rPr>
          <w:rFonts w:ascii="Times New Roman" w:hAnsi="Times New Roman" w:eastAsia="Times New Roman" w:cs="Times New Roman"/>
          <w:i/>
          <w:color w:val="auto"/>
          <w:sz w:val="28"/>
          <w:szCs w:val="28"/>
          <w:rtl w:val="0"/>
        </w:rPr>
        <w:t xml:space="preserve">number </w:t>
      </w:r>
      <w:r>
        <w:rPr>
          <w:rFonts w:ascii="Times New Roman" w:hAnsi="Times New Roman" w:eastAsia="Times New Roman" w:cs="Times New Roman"/>
          <w:color w:val="auto"/>
          <w:sz w:val="28"/>
          <w:szCs w:val="28"/>
          <w:rtl w:val="0"/>
        </w:rPr>
        <w:t>khi thực hiện xong đoạn code là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ight="0" w:firstLine="0"/>
        <w:jc w:val="left"/>
        <w:rPr>
          <w:rFonts w:ascii="Times New Roman" w:hAnsi="Times New Roman" w:eastAsia="Times New Roman" w:cs="Times New Roman"/>
          <w:i w:val="0"/>
          <w:smallCaps w:val="0"/>
          <w:strike w:val="0"/>
          <w:color w:val="auto"/>
          <w:sz w:val="26"/>
          <w:szCs w:val="26"/>
          <w:u w:val="none"/>
          <w:shd w:val="clear" w:fill="auto"/>
          <w:vertAlign w:val="baseline"/>
        </w:rPr>
      </w:pPr>
      <w:r>
        <w:rPr>
          <w:rFonts w:ascii="Times New Roman" w:hAnsi="Times New Roman" w:eastAsia="Times New Roman" w:cs="Times New Roman"/>
          <w:i w:val="0"/>
          <w:smallCaps w:val="0"/>
          <w:strike w:val="0"/>
          <w:color w:val="auto"/>
          <w:sz w:val="26"/>
          <w:szCs w:val="26"/>
          <w:u w:val="none"/>
          <w:shd w:val="clear" w:fill="auto"/>
          <w:vertAlign w:val="baseline"/>
          <w:rtl w:val="0"/>
        </w:rPr>
        <w:t xml:space="preserve">let </w:t>
      </w:r>
      <w:r>
        <w:rPr>
          <w:rFonts w:ascii="Times New Roman" w:hAnsi="Times New Roman" w:eastAsia="Times New Roman" w:cs="Times New Roman"/>
          <w:i/>
          <w:smallCaps w:val="0"/>
          <w:strike w:val="0"/>
          <w:color w:val="auto"/>
          <w:sz w:val="26"/>
          <w:szCs w:val="26"/>
          <w:u w:val="none"/>
          <w:shd w:val="clear" w:fill="auto"/>
          <w:vertAlign w:val="baseline"/>
          <w:rtl w:val="0"/>
        </w:rPr>
        <w:t xml:space="preserve">number </w:t>
      </w:r>
      <w:r>
        <w:rPr>
          <w:rFonts w:ascii="Times New Roman" w:hAnsi="Times New Roman" w:eastAsia="Times New Roman" w:cs="Times New Roman"/>
          <w:i w:val="0"/>
          <w:smallCaps w:val="0"/>
          <w:strike w:val="0"/>
          <w:color w:val="auto"/>
          <w:sz w:val="26"/>
          <w:szCs w:val="26"/>
          <w:u w:val="none"/>
          <w:shd w:val="clear" w:fill="auto"/>
          <w:vertAlign w:val="baseline"/>
          <w:rtl w:val="0"/>
        </w:rPr>
        <w:t>= 10;</w:t>
      </w:r>
      <w:r>
        <w:rPr>
          <w:rFonts w:ascii="Times New Roman" w:hAnsi="Times New Roman" w:eastAsia="Times New Roman" w:cs="Times New Roman"/>
          <w:i w:val="0"/>
          <w:smallCaps w:val="0"/>
          <w:strike w:val="0"/>
          <w:color w:val="auto"/>
          <w:sz w:val="26"/>
          <w:szCs w:val="26"/>
          <w:u w:val="none"/>
          <w:shd w:val="clear" w:fill="auto"/>
          <w:vertAlign w:val="baseline"/>
          <w:rtl w:val="0"/>
        </w:rPr>
        <w:br w:type="textWrapping"/>
      </w:r>
      <w:r>
        <w:rPr>
          <w:rFonts w:ascii="Times New Roman" w:hAnsi="Times New Roman" w:eastAsia="Times New Roman" w:cs="Times New Roman"/>
          <w:i w:val="0"/>
          <w:smallCaps w:val="0"/>
          <w:strike w:val="0"/>
          <w:color w:val="auto"/>
          <w:sz w:val="26"/>
          <w:szCs w:val="26"/>
          <w:u w:val="none"/>
          <w:shd w:val="clear" w:fill="auto"/>
          <w:vertAlign w:val="baseline"/>
          <w:rtl w:val="0"/>
        </w:rPr>
        <w:t xml:space="preserve">function </w:t>
      </w:r>
      <w:r>
        <w:rPr>
          <w:rFonts w:ascii="Times New Roman" w:hAnsi="Times New Roman" w:eastAsia="Times New Roman" w:cs="Times New Roman"/>
          <w:i/>
          <w:smallCaps w:val="0"/>
          <w:strike w:val="0"/>
          <w:color w:val="auto"/>
          <w:sz w:val="26"/>
          <w:szCs w:val="26"/>
          <w:u w:val="none"/>
          <w:shd w:val="clear" w:fill="auto"/>
          <w:vertAlign w:val="baseline"/>
          <w:rtl w:val="0"/>
        </w:rPr>
        <w:t>Run</w:t>
      </w:r>
      <w:r>
        <w:rPr>
          <w:rFonts w:ascii="Times New Roman" w:hAnsi="Times New Roman" w:eastAsia="Times New Roman" w:cs="Times New Roman"/>
          <w:i w:val="0"/>
          <w:smallCaps w:val="0"/>
          <w:strike w:val="0"/>
          <w:color w:val="auto"/>
          <w:sz w:val="26"/>
          <w:szCs w:val="26"/>
          <w:u w:val="none"/>
          <w:shd w:val="clear" w:fill="auto"/>
          <w:vertAlign w:val="baseline"/>
          <w:rtl w:val="0"/>
        </w:rPr>
        <w:t>(num) {</w:t>
      </w:r>
      <w:r>
        <w:rPr>
          <w:rFonts w:ascii="Times New Roman" w:hAnsi="Times New Roman" w:eastAsia="Times New Roman" w:cs="Times New Roman"/>
          <w:i w:val="0"/>
          <w:smallCaps w:val="0"/>
          <w:strike w:val="0"/>
          <w:color w:val="auto"/>
          <w:sz w:val="26"/>
          <w:szCs w:val="26"/>
          <w:u w:val="none"/>
          <w:shd w:val="clear" w:fill="auto"/>
          <w:vertAlign w:val="baseline"/>
          <w:rtl w:val="0"/>
        </w:rPr>
        <w:br w:type="textWrapping"/>
      </w:r>
      <w:r>
        <w:rPr>
          <w:rFonts w:ascii="Times New Roman" w:hAnsi="Times New Roman" w:eastAsia="Times New Roman" w:cs="Times New Roman"/>
          <w:i w:val="0"/>
          <w:smallCaps w:val="0"/>
          <w:strike w:val="0"/>
          <w:color w:val="auto"/>
          <w:sz w:val="26"/>
          <w:szCs w:val="26"/>
          <w:u w:val="none"/>
          <w:shd w:val="clear" w:fill="auto"/>
          <w:vertAlign w:val="baseline"/>
          <w:rtl w:val="0"/>
        </w:rPr>
        <w:t xml:space="preserve">       </w:t>
      </w:r>
      <w:r>
        <w:rPr>
          <w:rFonts w:hint="default" w:ascii="Times New Roman" w:hAnsi="Times New Roman" w:eastAsia="Times New Roman" w:cs="Times New Roman"/>
          <w:i w:val="0"/>
          <w:smallCaps w:val="0"/>
          <w:strike w:val="0"/>
          <w:color w:val="auto"/>
          <w:sz w:val="26"/>
          <w:szCs w:val="26"/>
          <w:u w:val="none"/>
          <w:shd w:val="clear" w:fill="auto"/>
          <w:vertAlign w:val="baseline"/>
          <w:rtl w:val="0"/>
          <w:lang w:val="en-US"/>
        </w:rPr>
        <w:t>return</w:t>
      </w:r>
      <w:r>
        <w:rPr>
          <w:rFonts w:ascii="Times New Roman" w:hAnsi="Times New Roman" w:eastAsia="Times New Roman" w:cs="Times New Roman"/>
          <w:i w:val="0"/>
          <w:smallCaps w:val="0"/>
          <w:strike w:val="0"/>
          <w:color w:val="auto"/>
          <w:sz w:val="26"/>
          <w:szCs w:val="26"/>
          <w:u w:val="none"/>
          <w:shd w:val="clear" w:fill="auto"/>
          <w:vertAlign w:val="baseline"/>
          <w:rtl w:val="0"/>
        </w:rPr>
        <w:t xml:space="preserve"> num = 100;</w:t>
      </w:r>
      <w:r>
        <w:rPr>
          <w:rFonts w:ascii="Times New Roman" w:hAnsi="Times New Roman" w:eastAsia="Times New Roman" w:cs="Times New Roman"/>
          <w:i w:val="0"/>
          <w:smallCaps w:val="0"/>
          <w:strike w:val="0"/>
          <w:color w:val="auto"/>
          <w:sz w:val="26"/>
          <w:szCs w:val="26"/>
          <w:u w:val="none"/>
          <w:shd w:val="clear" w:fill="auto"/>
          <w:vertAlign w:val="baseline"/>
          <w:rtl w:val="0"/>
        </w:rPr>
        <w:br w:type="textWrapping"/>
      </w:r>
      <w:r>
        <w:rPr>
          <w:rFonts w:ascii="Times New Roman" w:hAnsi="Times New Roman" w:eastAsia="Times New Roman" w:cs="Times New Roman"/>
          <w:i w:val="0"/>
          <w:smallCaps w:val="0"/>
          <w:strike w:val="0"/>
          <w:color w:val="auto"/>
          <w:sz w:val="26"/>
          <w:szCs w:val="26"/>
          <w:u w:val="none"/>
          <w:shd w:val="clear" w:fill="auto"/>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ight="0" w:firstLine="0"/>
        <w:jc w:val="left"/>
        <w:rPr>
          <w:rFonts w:ascii="Times New Roman" w:hAnsi="Times New Roman" w:eastAsia="Times New Roman" w:cs="Times New Roman"/>
          <w:i w:val="0"/>
          <w:smallCaps w:val="0"/>
          <w:strike w:val="0"/>
          <w:color w:val="auto"/>
          <w:sz w:val="26"/>
          <w:szCs w:val="26"/>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ight="0" w:firstLine="0"/>
        <w:jc w:val="left"/>
        <w:rPr>
          <w:rFonts w:ascii="Times New Roman" w:hAnsi="Times New Roman" w:eastAsia="Times New Roman" w:cs="Times New Roman"/>
          <w:i w:val="0"/>
          <w:smallCaps w:val="0"/>
          <w:strike w:val="0"/>
          <w:color w:val="auto"/>
          <w:sz w:val="26"/>
          <w:szCs w:val="26"/>
          <w:u w:val="none"/>
          <w:shd w:val="clear" w:fill="auto"/>
          <w:vertAlign w:val="baseline"/>
        </w:rPr>
      </w:pPr>
      <w:r>
        <w:rPr>
          <w:rFonts w:ascii="Times New Roman" w:hAnsi="Times New Roman" w:eastAsia="Times New Roman" w:cs="Times New Roman"/>
          <w:i/>
          <w:smallCaps w:val="0"/>
          <w:strike w:val="0"/>
          <w:color w:val="auto"/>
          <w:sz w:val="26"/>
          <w:szCs w:val="26"/>
          <w:u w:val="none"/>
          <w:shd w:val="clear" w:fill="auto"/>
          <w:vertAlign w:val="baseline"/>
          <w:rtl w:val="0"/>
        </w:rPr>
        <w:t>Run</w:t>
      </w:r>
      <w:r>
        <w:rPr>
          <w:rFonts w:ascii="Times New Roman" w:hAnsi="Times New Roman" w:eastAsia="Times New Roman" w:cs="Times New Roman"/>
          <w:i w:val="0"/>
          <w:smallCaps w:val="0"/>
          <w:strike w:val="0"/>
          <w:color w:val="auto"/>
          <w:sz w:val="26"/>
          <w:szCs w:val="26"/>
          <w:u w:val="none"/>
          <w:shd w:val="clear" w:fill="auto"/>
          <w:vertAlign w:val="baseline"/>
          <w:rtl w:val="0"/>
        </w:rPr>
        <w:t>(</w:t>
      </w:r>
      <w:r>
        <w:rPr>
          <w:rFonts w:ascii="Times New Roman" w:hAnsi="Times New Roman" w:eastAsia="Times New Roman" w:cs="Times New Roman"/>
          <w:i/>
          <w:smallCaps w:val="0"/>
          <w:strike w:val="0"/>
          <w:color w:val="auto"/>
          <w:sz w:val="26"/>
          <w:szCs w:val="26"/>
          <w:u w:val="none"/>
          <w:shd w:val="clear" w:fill="auto"/>
          <w:vertAlign w:val="baseline"/>
          <w:rtl w:val="0"/>
        </w:rPr>
        <w:t>number</w:t>
      </w:r>
      <w:r>
        <w:rPr>
          <w:rFonts w:ascii="Times New Roman" w:hAnsi="Times New Roman" w:eastAsia="Times New Roman" w:cs="Times New Roman"/>
          <w:i w:val="0"/>
          <w:smallCaps w:val="0"/>
          <w:strike w:val="0"/>
          <w:color w:val="auto"/>
          <w:sz w:val="26"/>
          <w:szCs w:val="26"/>
          <w:u w:val="none"/>
          <w:shd w:val="clear" w:fill="auto"/>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ight="0" w:firstLine="0"/>
        <w:jc w:val="left"/>
        <w:rPr>
          <w:rFonts w:ascii="Times New Roman" w:hAnsi="Times New Roman" w:eastAsia="Times New Roman" w:cs="Times New Roman"/>
          <w:i w:val="0"/>
          <w:smallCaps w:val="0"/>
          <w:strike w:val="0"/>
          <w:color w:val="auto"/>
          <w:sz w:val="26"/>
          <w:szCs w:val="26"/>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ight="0" w:firstLine="0"/>
        <w:jc w:val="left"/>
        <w:rPr>
          <w:rFonts w:ascii="Times New Roman" w:hAnsi="Times New Roman" w:eastAsia="Times New Roman" w:cs="Times New Roman"/>
          <w:i w:val="0"/>
          <w:smallCaps w:val="0"/>
          <w:strike w:val="0"/>
          <w:color w:val="auto"/>
          <w:sz w:val="26"/>
          <w:szCs w:val="26"/>
          <w:u w:val="none"/>
          <w:shd w:val="clear" w:fill="auto"/>
          <w:vertAlign w:val="baseline"/>
        </w:rPr>
      </w:pPr>
    </w:p>
    <w:p>
      <w:pPr>
        <w:keepNext w:val="0"/>
        <w:keepLines w:val="0"/>
        <w:widowControl/>
        <w:numPr>
          <w:ilvl w:val="0"/>
          <w:numId w:val="25"/>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Times New Roman" w:hAnsi="Times New Roman" w:eastAsia="Times New Roman" w:cs="Times New Roman"/>
          <w:i w:val="0"/>
          <w:smallCaps w:val="0"/>
          <w:strike w:val="0"/>
          <w:color w:val="auto"/>
          <w:sz w:val="26"/>
          <w:szCs w:val="26"/>
          <w:shd w:val="clear" w:fill="auto"/>
          <w:vertAlign w:val="baseline"/>
        </w:rPr>
      </w:pPr>
      <w:r>
        <w:rPr>
          <w:rFonts w:ascii="Times New Roman" w:hAnsi="Times New Roman" w:eastAsia="Times New Roman" w:cs="Times New Roman"/>
          <w:i/>
          <w:smallCaps w:val="0"/>
          <w:strike w:val="0"/>
          <w:color w:val="auto"/>
          <w:sz w:val="26"/>
          <w:szCs w:val="26"/>
          <w:u w:val="none"/>
          <w:shd w:val="clear" w:fill="auto"/>
          <w:vertAlign w:val="baseline"/>
          <w:rtl w:val="0"/>
        </w:rPr>
        <w:t>number = 100</w:t>
      </w:r>
    </w:p>
    <w:p>
      <w:pPr>
        <w:keepNext w:val="0"/>
        <w:keepLines w:val="0"/>
        <w:widowControl/>
        <w:numPr>
          <w:ilvl w:val="0"/>
          <w:numId w:val="25"/>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Times New Roman" w:hAnsi="Times New Roman" w:eastAsia="Times New Roman" w:cs="Times New Roman"/>
          <w:i w:val="0"/>
          <w:smallCaps w:val="0"/>
          <w:strike w:val="0"/>
          <w:color w:val="auto"/>
          <w:sz w:val="26"/>
          <w:szCs w:val="26"/>
          <w:shd w:val="clear" w:fill="auto"/>
          <w:vertAlign w:val="baseline"/>
        </w:rPr>
      </w:pPr>
      <w:r>
        <w:rPr>
          <w:rFonts w:ascii="Times New Roman" w:hAnsi="Times New Roman" w:eastAsia="Times New Roman" w:cs="Times New Roman"/>
          <w:i/>
          <w:smallCaps w:val="0"/>
          <w:strike w:val="0"/>
          <w:color w:val="auto"/>
          <w:sz w:val="26"/>
          <w:szCs w:val="26"/>
          <w:u w:val="none"/>
          <w:shd w:val="clear" w:fill="auto"/>
          <w:vertAlign w:val="baseline"/>
          <w:rtl w:val="0"/>
        </w:rPr>
        <w:t>number = 10</w:t>
      </w:r>
    </w:p>
    <w:p>
      <w:pPr>
        <w:keepNext w:val="0"/>
        <w:keepLines w:val="0"/>
        <w:widowControl/>
        <w:numPr>
          <w:ilvl w:val="0"/>
          <w:numId w:val="25"/>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Times New Roman" w:hAnsi="Times New Roman" w:eastAsia="Times New Roman" w:cs="Times New Roman"/>
          <w:i w:val="0"/>
          <w:smallCaps w:val="0"/>
          <w:strike w:val="0"/>
          <w:color w:val="auto"/>
          <w:sz w:val="26"/>
          <w:szCs w:val="26"/>
          <w:shd w:val="clear" w:fill="auto"/>
          <w:vertAlign w:val="baseline"/>
        </w:rPr>
      </w:pPr>
      <w:r>
        <w:rPr>
          <w:rFonts w:ascii="Times New Roman" w:hAnsi="Times New Roman" w:eastAsia="Times New Roman" w:cs="Times New Roman"/>
          <w:i/>
          <w:smallCaps w:val="0"/>
          <w:strike w:val="0"/>
          <w:color w:val="auto"/>
          <w:sz w:val="26"/>
          <w:szCs w:val="26"/>
          <w:u w:val="none"/>
          <w:shd w:val="clear" w:fill="auto"/>
          <w:vertAlign w:val="baseline"/>
          <w:rtl w:val="0"/>
        </w:rPr>
        <w:t>number = 1000</w:t>
      </w:r>
    </w:p>
    <w:p>
      <w:pPr>
        <w:keepNext w:val="0"/>
        <w:keepLines w:val="0"/>
        <w:widowControl/>
        <w:numPr>
          <w:ilvl w:val="0"/>
          <w:numId w:val="25"/>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Times New Roman" w:hAnsi="Times New Roman" w:eastAsia="Times New Roman" w:cs="Times New Roman"/>
          <w:i w:val="0"/>
          <w:smallCaps w:val="0"/>
          <w:strike w:val="0"/>
          <w:color w:val="auto"/>
          <w:sz w:val="26"/>
          <w:szCs w:val="26"/>
          <w:shd w:val="clear" w:fill="auto"/>
          <w:vertAlign w:val="baseline"/>
        </w:rPr>
      </w:pPr>
      <w:r>
        <w:rPr>
          <w:rFonts w:ascii="Times New Roman" w:hAnsi="Times New Roman" w:eastAsia="Times New Roman" w:cs="Times New Roman"/>
          <w:i/>
          <w:smallCaps w:val="0"/>
          <w:strike w:val="0"/>
          <w:color w:val="auto"/>
          <w:sz w:val="26"/>
          <w:szCs w:val="26"/>
          <w:u w:val="none"/>
          <w:shd w:val="clear" w:fill="auto"/>
          <w:vertAlign w:val="baseline"/>
          <w:rtl w:val="0"/>
        </w:rPr>
        <w:t>number = 0</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720" w:right="0" w:firstLine="0"/>
        <w:jc w:val="left"/>
        <w:rPr>
          <w:rFonts w:ascii="Times New Roman" w:hAnsi="Times New Roman" w:eastAsia="Times New Roman" w:cs="Times New Roman"/>
          <w:i w:val="0"/>
          <w:smallCaps w:val="0"/>
          <w:strike w:val="0"/>
          <w:color w:val="auto"/>
          <w:sz w:val="26"/>
          <w:szCs w:val="26"/>
          <w:u w:val="none"/>
          <w:shd w:val="clear" w:fill="auto"/>
          <w:vertAlign w:val="baseline"/>
        </w:rPr>
      </w:pPr>
    </w:p>
    <w:p>
      <w:pPr>
        <w:rPr>
          <w:rFonts w:ascii="Times New Roman" w:hAnsi="Times New Roman" w:eastAsia="Times New Roman" w:cs="Times New Roman"/>
          <w:color w:val="auto"/>
          <w:sz w:val="26"/>
          <w:szCs w:val="26"/>
        </w:rPr>
      </w:pPr>
    </w:p>
    <w:p>
      <w:pPr>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tl w:val="0"/>
        </w:rPr>
        <w:t>Câu 27: Chọn đáp án đúng: kết quả hiển thị của hàm là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ight="0" w:firstLine="0"/>
        <w:jc w:val="left"/>
        <w:rPr>
          <w:rFonts w:ascii="Times New Roman" w:hAnsi="Times New Roman" w:eastAsia="Times New Roman" w:cs="Times New Roman"/>
          <w:i w:val="0"/>
          <w:smallCaps w:val="0"/>
          <w:strike w:val="0"/>
          <w:color w:val="auto"/>
          <w:sz w:val="26"/>
          <w:szCs w:val="26"/>
          <w:u w:val="none"/>
          <w:shd w:val="clear" w:fill="auto"/>
          <w:vertAlign w:val="baseline"/>
        </w:rPr>
      </w:pPr>
      <w:r>
        <w:rPr>
          <w:rFonts w:ascii="Times New Roman" w:hAnsi="Times New Roman" w:eastAsia="Times New Roman" w:cs="Times New Roman"/>
          <w:i w:val="0"/>
          <w:smallCaps w:val="0"/>
          <w:strike w:val="0"/>
          <w:color w:val="auto"/>
          <w:sz w:val="26"/>
          <w:szCs w:val="26"/>
          <w:u w:val="none"/>
          <w:shd w:val="clear" w:fill="auto"/>
          <w:vertAlign w:val="baseline"/>
          <w:rtl w:val="0"/>
        </w:rPr>
        <w:t xml:space="preserve">function </w:t>
      </w:r>
      <w:r>
        <w:rPr>
          <w:rFonts w:ascii="Times New Roman" w:hAnsi="Times New Roman" w:eastAsia="Times New Roman" w:cs="Times New Roman"/>
          <w:i/>
          <w:smallCaps w:val="0"/>
          <w:strike w:val="0"/>
          <w:color w:val="auto"/>
          <w:sz w:val="26"/>
          <w:szCs w:val="26"/>
          <w:u w:val="none"/>
          <w:shd w:val="clear" w:fill="auto"/>
          <w:vertAlign w:val="baseline"/>
          <w:rtl w:val="0"/>
        </w:rPr>
        <w:t>Run</w:t>
      </w:r>
      <w:r>
        <w:rPr>
          <w:rFonts w:ascii="Times New Roman" w:hAnsi="Times New Roman" w:eastAsia="Times New Roman" w:cs="Times New Roman"/>
          <w:i w:val="0"/>
          <w:smallCaps w:val="0"/>
          <w:strike w:val="0"/>
          <w:color w:val="auto"/>
          <w:sz w:val="26"/>
          <w:szCs w:val="26"/>
          <w:u w:val="none"/>
          <w:shd w:val="clear" w:fill="auto"/>
          <w:vertAlign w:val="baseline"/>
          <w:rtl w:val="0"/>
        </w:rPr>
        <w:t>(N) {</w:t>
      </w:r>
      <w:r>
        <w:rPr>
          <w:rFonts w:ascii="Times New Roman" w:hAnsi="Times New Roman" w:eastAsia="Times New Roman" w:cs="Times New Roman"/>
          <w:i w:val="0"/>
          <w:smallCaps w:val="0"/>
          <w:strike w:val="0"/>
          <w:color w:val="auto"/>
          <w:sz w:val="26"/>
          <w:szCs w:val="26"/>
          <w:u w:val="none"/>
          <w:shd w:val="clear" w:fill="auto"/>
          <w:vertAlign w:val="baseline"/>
          <w:rtl w:val="0"/>
        </w:rPr>
        <w:br w:type="textWrapping"/>
      </w:r>
      <w:r>
        <w:rPr>
          <w:rFonts w:ascii="Times New Roman" w:hAnsi="Times New Roman" w:eastAsia="Times New Roman" w:cs="Times New Roman"/>
          <w:i w:val="0"/>
          <w:smallCaps w:val="0"/>
          <w:strike w:val="0"/>
          <w:color w:val="auto"/>
          <w:sz w:val="26"/>
          <w:szCs w:val="26"/>
          <w:u w:val="none"/>
          <w:shd w:val="clear" w:fill="auto"/>
          <w:vertAlign w:val="baseline"/>
          <w:rtl w:val="0"/>
        </w:rPr>
        <w:t xml:space="preserve">    if (N&lt;2){</w:t>
      </w:r>
      <w:r>
        <w:rPr>
          <w:rFonts w:ascii="Times New Roman" w:hAnsi="Times New Roman" w:eastAsia="Times New Roman" w:cs="Times New Roman"/>
          <w:i w:val="0"/>
          <w:smallCaps w:val="0"/>
          <w:strike w:val="0"/>
          <w:color w:val="auto"/>
          <w:sz w:val="26"/>
          <w:szCs w:val="26"/>
          <w:u w:val="none"/>
          <w:shd w:val="clear" w:fill="auto"/>
          <w:vertAlign w:val="baseline"/>
          <w:rtl w:val="0"/>
        </w:rPr>
        <w:br w:type="textWrapping"/>
      </w:r>
      <w:r>
        <w:rPr>
          <w:rFonts w:ascii="Times New Roman" w:hAnsi="Times New Roman" w:eastAsia="Times New Roman" w:cs="Times New Roman"/>
          <w:i w:val="0"/>
          <w:smallCaps w:val="0"/>
          <w:strike w:val="0"/>
          <w:color w:val="auto"/>
          <w:sz w:val="26"/>
          <w:szCs w:val="26"/>
          <w:u w:val="none"/>
          <w:shd w:val="clear" w:fill="auto"/>
          <w:vertAlign w:val="baseline"/>
          <w:rtl w:val="0"/>
        </w:rPr>
        <w:t xml:space="preserve">        return false;</w:t>
      </w:r>
      <w:r>
        <w:rPr>
          <w:rFonts w:ascii="Times New Roman" w:hAnsi="Times New Roman" w:eastAsia="Times New Roman" w:cs="Times New Roman"/>
          <w:i w:val="0"/>
          <w:smallCaps w:val="0"/>
          <w:strike w:val="0"/>
          <w:color w:val="auto"/>
          <w:sz w:val="26"/>
          <w:szCs w:val="26"/>
          <w:u w:val="none"/>
          <w:shd w:val="clear" w:fill="auto"/>
          <w:vertAlign w:val="baseline"/>
          <w:rtl w:val="0"/>
        </w:rPr>
        <w:br w:type="textWrapping"/>
      </w:r>
      <w:r>
        <w:rPr>
          <w:rFonts w:ascii="Times New Roman" w:hAnsi="Times New Roman" w:eastAsia="Times New Roman" w:cs="Times New Roman"/>
          <w:i w:val="0"/>
          <w:smallCaps w:val="0"/>
          <w:strike w:val="0"/>
          <w:color w:val="auto"/>
          <w:sz w:val="26"/>
          <w:szCs w:val="26"/>
          <w:u w:val="none"/>
          <w:shd w:val="clear" w:fill="auto"/>
          <w:vertAlign w:val="baseline"/>
          <w:rtl w:val="0"/>
        </w:rPr>
        <w:t xml:space="preserve">    }</w:t>
      </w:r>
      <w:r>
        <w:rPr>
          <w:rFonts w:ascii="Times New Roman" w:hAnsi="Times New Roman" w:eastAsia="Times New Roman" w:cs="Times New Roman"/>
          <w:i w:val="0"/>
          <w:smallCaps w:val="0"/>
          <w:strike w:val="0"/>
          <w:color w:val="auto"/>
          <w:sz w:val="26"/>
          <w:szCs w:val="26"/>
          <w:u w:val="none"/>
          <w:shd w:val="clear" w:fill="auto"/>
          <w:vertAlign w:val="baseline"/>
          <w:rtl w:val="0"/>
        </w:rPr>
        <w:br w:type="textWrapping"/>
      </w:r>
      <w:r>
        <w:rPr>
          <w:rFonts w:ascii="Times New Roman" w:hAnsi="Times New Roman" w:eastAsia="Times New Roman" w:cs="Times New Roman"/>
          <w:i w:val="0"/>
          <w:smallCaps w:val="0"/>
          <w:strike w:val="0"/>
          <w:color w:val="auto"/>
          <w:sz w:val="26"/>
          <w:szCs w:val="26"/>
          <w:u w:val="none"/>
          <w:shd w:val="clear" w:fill="auto"/>
          <w:vertAlign w:val="baseline"/>
          <w:rtl w:val="0"/>
        </w:rPr>
        <w:t xml:space="preserve">    for (let i=2 ; i&lt;N ;i++){</w:t>
      </w:r>
      <w:r>
        <w:rPr>
          <w:rFonts w:ascii="Times New Roman" w:hAnsi="Times New Roman" w:eastAsia="Times New Roman" w:cs="Times New Roman"/>
          <w:i w:val="0"/>
          <w:smallCaps w:val="0"/>
          <w:strike w:val="0"/>
          <w:color w:val="auto"/>
          <w:sz w:val="26"/>
          <w:szCs w:val="26"/>
          <w:u w:val="none"/>
          <w:shd w:val="clear" w:fill="auto"/>
          <w:vertAlign w:val="baseline"/>
          <w:rtl w:val="0"/>
        </w:rPr>
        <w:br w:type="textWrapping"/>
      </w:r>
      <w:r>
        <w:rPr>
          <w:rFonts w:ascii="Times New Roman" w:hAnsi="Times New Roman" w:eastAsia="Times New Roman" w:cs="Times New Roman"/>
          <w:i w:val="0"/>
          <w:smallCaps w:val="0"/>
          <w:strike w:val="0"/>
          <w:color w:val="auto"/>
          <w:sz w:val="26"/>
          <w:szCs w:val="26"/>
          <w:u w:val="none"/>
          <w:shd w:val="clear" w:fill="auto"/>
          <w:vertAlign w:val="baseline"/>
          <w:rtl w:val="0"/>
        </w:rPr>
        <w:t xml:space="preserve">        if (N % i == 0){</w:t>
      </w:r>
      <w:r>
        <w:rPr>
          <w:rFonts w:ascii="Times New Roman" w:hAnsi="Times New Roman" w:eastAsia="Times New Roman" w:cs="Times New Roman"/>
          <w:i w:val="0"/>
          <w:smallCaps w:val="0"/>
          <w:strike w:val="0"/>
          <w:color w:val="auto"/>
          <w:sz w:val="26"/>
          <w:szCs w:val="26"/>
          <w:u w:val="none"/>
          <w:shd w:val="clear" w:fill="auto"/>
          <w:vertAlign w:val="baseline"/>
          <w:rtl w:val="0"/>
        </w:rPr>
        <w:br w:type="textWrapping"/>
      </w:r>
      <w:r>
        <w:rPr>
          <w:rFonts w:ascii="Times New Roman" w:hAnsi="Times New Roman" w:eastAsia="Times New Roman" w:cs="Times New Roman"/>
          <w:i w:val="0"/>
          <w:smallCaps w:val="0"/>
          <w:strike w:val="0"/>
          <w:color w:val="auto"/>
          <w:sz w:val="26"/>
          <w:szCs w:val="26"/>
          <w:u w:val="none"/>
          <w:shd w:val="clear" w:fill="auto"/>
          <w:vertAlign w:val="baseline"/>
          <w:rtl w:val="0"/>
        </w:rPr>
        <w:t xml:space="preserve">            return false;</w:t>
      </w:r>
      <w:r>
        <w:rPr>
          <w:rFonts w:ascii="Times New Roman" w:hAnsi="Times New Roman" w:eastAsia="Times New Roman" w:cs="Times New Roman"/>
          <w:i w:val="0"/>
          <w:smallCaps w:val="0"/>
          <w:strike w:val="0"/>
          <w:color w:val="auto"/>
          <w:sz w:val="26"/>
          <w:szCs w:val="26"/>
          <w:u w:val="none"/>
          <w:shd w:val="clear" w:fill="auto"/>
          <w:vertAlign w:val="baseline"/>
          <w:rtl w:val="0"/>
        </w:rPr>
        <w:br w:type="textWrapping"/>
      </w:r>
      <w:r>
        <w:rPr>
          <w:rFonts w:ascii="Times New Roman" w:hAnsi="Times New Roman" w:eastAsia="Times New Roman" w:cs="Times New Roman"/>
          <w:i w:val="0"/>
          <w:smallCaps w:val="0"/>
          <w:strike w:val="0"/>
          <w:color w:val="auto"/>
          <w:sz w:val="26"/>
          <w:szCs w:val="26"/>
          <w:u w:val="none"/>
          <w:shd w:val="clear" w:fill="auto"/>
          <w:vertAlign w:val="baseline"/>
          <w:rtl w:val="0"/>
        </w:rPr>
        <w:t xml:space="preserve">        }</w:t>
      </w:r>
      <w:r>
        <w:rPr>
          <w:rFonts w:ascii="Times New Roman" w:hAnsi="Times New Roman" w:eastAsia="Times New Roman" w:cs="Times New Roman"/>
          <w:i w:val="0"/>
          <w:smallCaps w:val="0"/>
          <w:strike w:val="0"/>
          <w:color w:val="auto"/>
          <w:sz w:val="26"/>
          <w:szCs w:val="26"/>
          <w:u w:val="none"/>
          <w:shd w:val="clear" w:fill="auto"/>
          <w:vertAlign w:val="baseline"/>
          <w:rtl w:val="0"/>
        </w:rPr>
        <w:br w:type="textWrapping"/>
      </w:r>
      <w:r>
        <w:rPr>
          <w:rFonts w:ascii="Times New Roman" w:hAnsi="Times New Roman" w:eastAsia="Times New Roman" w:cs="Times New Roman"/>
          <w:i w:val="0"/>
          <w:smallCaps w:val="0"/>
          <w:strike w:val="0"/>
          <w:color w:val="auto"/>
          <w:sz w:val="26"/>
          <w:szCs w:val="26"/>
          <w:u w:val="none"/>
          <w:shd w:val="clear" w:fill="auto"/>
          <w:vertAlign w:val="baseline"/>
          <w:rtl w:val="0"/>
        </w:rPr>
        <w:t xml:space="preserve">    }</w:t>
      </w:r>
      <w:r>
        <w:rPr>
          <w:rFonts w:ascii="Times New Roman" w:hAnsi="Times New Roman" w:eastAsia="Times New Roman" w:cs="Times New Roman"/>
          <w:i w:val="0"/>
          <w:smallCaps w:val="0"/>
          <w:strike w:val="0"/>
          <w:color w:val="auto"/>
          <w:sz w:val="26"/>
          <w:szCs w:val="26"/>
          <w:u w:val="none"/>
          <w:shd w:val="clear" w:fill="auto"/>
          <w:vertAlign w:val="baseline"/>
          <w:rtl w:val="0"/>
        </w:rPr>
        <w:br w:type="textWrapping"/>
      </w:r>
      <w:r>
        <w:rPr>
          <w:rFonts w:ascii="Times New Roman" w:hAnsi="Times New Roman" w:eastAsia="Times New Roman" w:cs="Times New Roman"/>
          <w:i w:val="0"/>
          <w:smallCaps w:val="0"/>
          <w:strike w:val="0"/>
          <w:color w:val="auto"/>
          <w:sz w:val="26"/>
          <w:szCs w:val="26"/>
          <w:u w:val="none"/>
          <w:shd w:val="clear" w:fill="auto"/>
          <w:vertAlign w:val="baseline"/>
          <w:rtl w:val="0"/>
        </w:rPr>
        <w:t xml:space="preserve">    return true;</w:t>
      </w:r>
      <w:r>
        <w:rPr>
          <w:rFonts w:ascii="Times New Roman" w:hAnsi="Times New Roman" w:eastAsia="Times New Roman" w:cs="Times New Roman"/>
          <w:i w:val="0"/>
          <w:smallCaps w:val="0"/>
          <w:strike w:val="0"/>
          <w:color w:val="auto"/>
          <w:sz w:val="26"/>
          <w:szCs w:val="26"/>
          <w:u w:val="none"/>
          <w:shd w:val="clear" w:fill="auto"/>
          <w:vertAlign w:val="baseline"/>
          <w:rtl w:val="0"/>
        </w:rPr>
        <w:br w:type="textWrapping"/>
      </w:r>
      <w:r>
        <w:rPr>
          <w:rFonts w:ascii="Times New Roman" w:hAnsi="Times New Roman" w:eastAsia="Times New Roman" w:cs="Times New Roman"/>
          <w:i w:val="0"/>
          <w:smallCaps w:val="0"/>
          <w:strike w:val="0"/>
          <w:color w:val="auto"/>
          <w:sz w:val="26"/>
          <w:szCs w:val="26"/>
          <w:u w:val="none"/>
          <w:shd w:val="clear" w:fill="auto"/>
          <w:vertAlign w:val="baseline"/>
          <w:rtl w:val="0"/>
        </w:rPr>
        <w:t>}</w:t>
      </w:r>
      <w:r>
        <w:rPr>
          <w:rFonts w:ascii="Times New Roman" w:hAnsi="Times New Roman" w:eastAsia="Times New Roman" w:cs="Times New Roman"/>
          <w:i w:val="0"/>
          <w:smallCaps w:val="0"/>
          <w:strike w:val="0"/>
          <w:color w:val="auto"/>
          <w:sz w:val="26"/>
          <w:szCs w:val="26"/>
          <w:u w:val="none"/>
          <w:shd w:val="clear" w:fill="auto"/>
          <w:vertAlign w:val="baseline"/>
          <w:rtl w:val="0"/>
        </w:rPr>
        <w:br w:type="textWrapping"/>
      </w:r>
      <w:r>
        <w:rPr>
          <w:rFonts w:ascii="Times New Roman" w:hAnsi="Times New Roman" w:eastAsia="Times New Roman" w:cs="Times New Roman"/>
          <w:i w:val="0"/>
          <w:smallCaps w:val="0"/>
          <w:strike w:val="0"/>
          <w:color w:val="auto"/>
          <w:sz w:val="26"/>
          <w:szCs w:val="26"/>
          <w:u w:val="none"/>
          <w:shd w:val="clear" w:fill="auto"/>
          <w:vertAlign w:val="baseline"/>
          <w:rtl w:val="0"/>
        </w:rPr>
        <w:t xml:space="preserve">function </w:t>
      </w:r>
      <w:r>
        <w:rPr>
          <w:rFonts w:ascii="Times New Roman" w:hAnsi="Times New Roman" w:eastAsia="Times New Roman" w:cs="Times New Roman"/>
          <w:i/>
          <w:smallCaps w:val="0"/>
          <w:strike w:val="0"/>
          <w:color w:val="auto"/>
          <w:sz w:val="26"/>
          <w:szCs w:val="26"/>
          <w:u w:val="none"/>
          <w:shd w:val="clear" w:fill="auto"/>
          <w:vertAlign w:val="baseline"/>
          <w:rtl w:val="0"/>
        </w:rPr>
        <w:t>display</w:t>
      </w:r>
      <w:r>
        <w:rPr>
          <w:rFonts w:ascii="Times New Roman" w:hAnsi="Times New Roman" w:eastAsia="Times New Roman" w:cs="Times New Roman"/>
          <w:i w:val="0"/>
          <w:smallCaps w:val="0"/>
          <w:strike w:val="0"/>
          <w:color w:val="auto"/>
          <w:sz w:val="26"/>
          <w:szCs w:val="26"/>
          <w:u w:val="none"/>
          <w:shd w:val="clear" w:fill="auto"/>
          <w:vertAlign w:val="baseline"/>
          <w:rtl w:val="0"/>
        </w:rPr>
        <w:t>(num){</w:t>
      </w:r>
      <w:r>
        <w:rPr>
          <w:rFonts w:ascii="Times New Roman" w:hAnsi="Times New Roman" w:eastAsia="Times New Roman" w:cs="Times New Roman"/>
          <w:i w:val="0"/>
          <w:smallCaps w:val="0"/>
          <w:strike w:val="0"/>
          <w:color w:val="auto"/>
          <w:sz w:val="26"/>
          <w:szCs w:val="26"/>
          <w:u w:val="none"/>
          <w:shd w:val="clear" w:fill="auto"/>
          <w:vertAlign w:val="baseline"/>
          <w:rtl w:val="0"/>
        </w:rPr>
        <w:br w:type="textWrapping"/>
      </w:r>
      <w:r>
        <w:rPr>
          <w:rFonts w:ascii="Times New Roman" w:hAnsi="Times New Roman" w:eastAsia="Times New Roman" w:cs="Times New Roman"/>
          <w:i w:val="0"/>
          <w:smallCaps w:val="0"/>
          <w:strike w:val="0"/>
          <w:color w:val="auto"/>
          <w:sz w:val="26"/>
          <w:szCs w:val="26"/>
          <w:u w:val="none"/>
          <w:shd w:val="clear" w:fill="auto"/>
          <w:vertAlign w:val="baseline"/>
          <w:rtl w:val="0"/>
        </w:rPr>
        <w:t xml:space="preserve">    let dem=0;</w:t>
      </w:r>
      <w:r>
        <w:rPr>
          <w:rFonts w:ascii="Times New Roman" w:hAnsi="Times New Roman" w:eastAsia="Times New Roman" w:cs="Times New Roman"/>
          <w:i w:val="0"/>
          <w:smallCaps w:val="0"/>
          <w:strike w:val="0"/>
          <w:color w:val="auto"/>
          <w:sz w:val="26"/>
          <w:szCs w:val="26"/>
          <w:u w:val="none"/>
          <w:shd w:val="clear" w:fill="auto"/>
          <w:vertAlign w:val="baseline"/>
          <w:rtl w:val="0"/>
        </w:rPr>
        <w:br w:type="textWrapping"/>
      </w:r>
      <w:r>
        <w:rPr>
          <w:rFonts w:ascii="Times New Roman" w:hAnsi="Times New Roman" w:eastAsia="Times New Roman" w:cs="Times New Roman"/>
          <w:i w:val="0"/>
          <w:smallCaps w:val="0"/>
          <w:strike w:val="0"/>
          <w:color w:val="auto"/>
          <w:sz w:val="26"/>
          <w:szCs w:val="26"/>
          <w:u w:val="none"/>
          <w:shd w:val="clear" w:fill="auto"/>
          <w:vertAlign w:val="baseline"/>
          <w:rtl w:val="0"/>
        </w:rPr>
        <w:t xml:space="preserve">    while (dem&lt;5){</w:t>
      </w:r>
      <w:r>
        <w:rPr>
          <w:rFonts w:ascii="Times New Roman" w:hAnsi="Times New Roman" w:eastAsia="Times New Roman" w:cs="Times New Roman"/>
          <w:i w:val="0"/>
          <w:smallCaps w:val="0"/>
          <w:strike w:val="0"/>
          <w:color w:val="auto"/>
          <w:sz w:val="26"/>
          <w:szCs w:val="26"/>
          <w:u w:val="none"/>
          <w:shd w:val="clear" w:fill="auto"/>
          <w:vertAlign w:val="baseline"/>
          <w:rtl w:val="0"/>
        </w:rPr>
        <w:br w:type="textWrapping"/>
      </w:r>
      <w:r>
        <w:rPr>
          <w:rFonts w:ascii="Times New Roman" w:hAnsi="Times New Roman" w:eastAsia="Times New Roman" w:cs="Times New Roman"/>
          <w:i w:val="0"/>
          <w:smallCaps w:val="0"/>
          <w:strike w:val="0"/>
          <w:color w:val="auto"/>
          <w:sz w:val="26"/>
          <w:szCs w:val="26"/>
          <w:u w:val="none"/>
          <w:shd w:val="clear" w:fill="auto"/>
          <w:vertAlign w:val="baseline"/>
          <w:rtl w:val="0"/>
        </w:rPr>
        <w:t xml:space="preserve">        if (</w:t>
      </w:r>
      <w:r>
        <w:rPr>
          <w:rFonts w:ascii="Times New Roman" w:hAnsi="Times New Roman" w:eastAsia="Times New Roman" w:cs="Times New Roman"/>
          <w:i/>
          <w:smallCaps w:val="0"/>
          <w:strike w:val="0"/>
          <w:color w:val="auto"/>
          <w:sz w:val="26"/>
          <w:szCs w:val="26"/>
          <w:u w:val="none"/>
          <w:shd w:val="clear" w:fill="auto"/>
          <w:vertAlign w:val="baseline"/>
          <w:rtl w:val="0"/>
        </w:rPr>
        <w:t>Run</w:t>
      </w:r>
      <w:r>
        <w:rPr>
          <w:rFonts w:ascii="Times New Roman" w:hAnsi="Times New Roman" w:eastAsia="Times New Roman" w:cs="Times New Roman"/>
          <w:i w:val="0"/>
          <w:smallCaps w:val="0"/>
          <w:strike w:val="0"/>
          <w:color w:val="auto"/>
          <w:sz w:val="26"/>
          <w:szCs w:val="26"/>
          <w:u w:val="none"/>
          <w:shd w:val="clear" w:fill="auto"/>
          <w:vertAlign w:val="baseline"/>
          <w:rtl w:val="0"/>
        </w:rPr>
        <w:t>(num)==true){</w:t>
      </w:r>
      <w:r>
        <w:rPr>
          <w:rFonts w:ascii="Times New Roman" w:hAnsi="Times New Roman" w:eastAsia="Times New Roman" w:cs="Times New Roman"/>
          <w:i w:val="0"/>
          <w:smallCaps w:val="0"/>
          <w:strike w:val="0"/>
          <w:color w:val="auto"/>
          <w:sz w:val="26"/>
          <w:szCs w:val="26"/>
          <w:u w:val="none"/>
          <w:shd w:val="clear" w:fill="auto"/>
          <w:vertAlign w:val="baseline"/>
          <w:rtl w:val="0"/>
        </w:rPr>
        <w:br w:type="textWrapping"/>
      </w:r>
      <w:r>
        <w:rPr>
          <w:rFonts w:ascii="Times New Roman" w:hAnsi="Times New Roman" w:eastAsia="Times New Roman" w:cs="Times New Roman"/>
          <w:i w:val="0"/>
          <w:smallCaps w:val="0"/>
          <w:strike w:val="0"/>
          <w:color w:val="auto"/>
          <w:sz w:val="26"/>
          <w:szCs w:val="26"/>
          <w:u w:val="none"/>
          <w:shd w:val="clear" w:fill="auto"/>
          <w:vertAlign w:val="baseline"/>
          <w:rtl w:val="0"/>
        </w:rPr>
        <w:t xml:space="preserve">            </w:t>
      </w:r>
      <w:r>
        <w:rPr>
          <w:rFonts w:ascii="Times New Roman" w:hAnsi="Times New Roman" w:eastAsia="Times New Roman" w:cs="Times New Roman"/>
          <w:i/>
          <w:smallCaps w:val="0"/>
          <w:strike w:val="0"/>
          <w:color w:val="auto"/>
          <w:sz w:val="26"/>
          <w:szCs w:val="26"/>
          <w:u w:val="none"/>
          <w:shd w:val="clear" w:fill="auto"/>
          <w:vertAlign w:val="baseline"/>
          <w:rtl w:val="0"/>
        </w:rPr>
        <w:t>document</w:t>
      </w:r>
      <w:r>
        <w:rPr>
          <w:rFonts w:ascii="Times New Roman" w:hAnsi="Times New Roman" w:eastAsia="Times New Roman" w:cs="Times New Roman"/>
          <w:i w:val="0"/>
          <w:smallCaps w:val="0"/>
          <w:strike w:val="0"/>
          <w:color w:val="auto"/>
          <w:sz w:val="26"/>
          <w:szCs w:val="26"/>
          <w:u w:val="none"/>
          <w:shd w:val="clear" w:fill="auto"/>
          <w:vertAlign w:val="baseline"/>
          <w:rtl w:val="0"/>
        </w:rPr>
        <w:t>.write(num+" ");</w:t>
      </w:r>
      <w:r>
        <w:rPr>
          <w:rFonts w:ascii="Times New Roman" w:hAnsi="Times New Roman" w:eastAsia="Times New Roman" w:cs="Times New Roman"/>
          <w:i w:val="0"/>
          <w:smallCaps w:val="0"/>
          <w:strike w:val="0"/>
          <w:color w:val="auto"/>
          <w:sz w:val="26"/>
          <w:szCs w:val="26"/>
          <w:u w:val="none"/>
          <w:shd w:val="clear" w:fill="auto"/>
          <w:vertAlign w:val="baseline"/>
          <w:rtl w:val="0"/>
        </w:rPr>
        <w:br w:type="textWrapping"/>
      </w:r>
      <w:r>
        <w:rPr>
          <w:rFonts w:ascii="Times New Roman" w:hAnsi="Times New Roman" w:eastAsia="Times New Roman" w:cs="Times New Roman"/>
          <w:i w:val="0"/>
          <w:smallCaps w:val="0"/>
          <w:strike w:val="0"/>
          <w:color w:val="auto"/>
          <w:sz w:val="26"/>
          <w:szCs w:val="26"/>
          <w:u w:val="none"/>
          <w:shd w:val="clear" w:fill="auto"/>
          <w:vertAlign w:val="baseline"/>
          <w:rtl w:val="0"/>
        </w:rPr>
        <w:t xml:space="preserve">            dem+=1;</w:t>
      </w:r>
      <w:r>
        <w:rPr>
          <w:rFonts w:ascii="Times New Roman" w:hAnsi="Times New Roman" w:eastAsia="Times New Roman" w:cs="Times New Roman"/>
          <w:i w:val="0"/>
          <w:smallCaps w:val="0"/>
          <w:strike w:val="0"/>
          <w:color w:val="auto"/>
          <w:sz w:val="26"/>
          <w:szCs w:val="26"/>
          <w:u w:val="none"/>
          <w:shd w:val="clear" w:fill="auto"/>
          <w:vertAlign w:val="baseline"/>
          <w:rtl w:val="0"/>
        </w:rPr>
        <w:br w:type="textWrapping"/>
      </w:r>
      <w:r>
        <w:rPr>
          <w:rFonts w:ascii="Times New Roman" w:hAnsi="Times New Roman" w:eastAsia="Times New Roman" w:cs="Times New Roman"/>
          <w:i w:val="0"/>
          <w:smallCaps w:val="0"/>
          <w:strike w:val="0"/>
          <w:color w:val="auto"/>
          <w:sz w:val="26"/>
          <w:szCs w:val="26"/>
          <w:u w:val="none"/>
          <w:shd w:val="clear" w:fill="auto"/>
          <w:vertAlign w:val="baseline"/>
          <w:rtl w:val="0"/>
        </w:rPr>
        <w:t xml:space="preserve">        }</w:t>
      </w:r>
      <w:r>
        <w:rPr>
          <w:rFonts w:ascii="Times New Roman" w:hAnsi="Times New Roman" w:eastAsia="Times New Roman" w:cs="Times New Roman"/>
          <w:i w:val="0"/>
          <w:smallCaps w:val="0"/>
          <w:strike w:val="0"/>
          <w:color w:val="auto"/>
          <w:sz w:val="26"/>
          <w:szCs w:val="26"/>
          <w:u w:val="none"/>
          <w:shd w:val="clear" w:fill="auto"/>
          <w:vertAlign w:val="baseline"/>
          <w:rtl w:val="0"/>
        </w:rPr>
        <w:br w:type="textWrapping"/>
      </w:r>
      <w:r>
        <w:rPr>
          <w:rFonts w:ascii="Times New Roman" w:hAnsi="Times New Roman" w:eastAsia="Times New Roman" w:cs="Times New Roman"/>
          <w:i w:val="0"/>
          <w:smallCaps w:val="0"/>
          <w:strike w:val="0"/>
          <w:color w:val="auto"/>
          <w:sz w:val="26"/>
          <w:szCs w:val="26"/>
          <w:u w:val="none"/>
          <w:shd w:val="clear" w:fill="auto"/>
          <w:vertAlign w:val="baseline"/>
          <w:rtl w:val="0"/>
        </w:rPr>
        <w:t xml:space="preserve">        num++;</w:t>
      </w:r>
      <w:r>
        <w:rPr>
          <w:rFonts w:ascii="Times New Roman" w:hAnsi="Times New Roman" w:eastAsia="Times New Roman" w:cs="Times New Roman"/>
          <w:i w:val="0"/>
          <w:smallCaps w:val="0"/>
          <w:strike w:val="0"/>
          <w:color w:val="auto"/>
          <w:sz w:val="26"/>
          <w:szCs w:val="26"/>
          <w:u w:val="none"/>
          <w:shd w:val="clear" w:fill="auto"/>
          <w:vertAlign w:val="baseline"/>
          <w:rtl w:val="0"/>
        </w:rPr>
        <w:br w:type="textWrapping"/>
      </w:r>
      <w:r>
        <w:rPr>
          <w:rFonts w:ascii="Times New Roman" w:hAnsi="Times New Roman" w:eastAsia="Times New Roman" w:cs="Times New Roman"/>
          <w:i w:val="0"/>
          <w:smallCaps w:val="0"/>
          <w:strike w:val="0"/>
          <w:color w:val="auto"/>
          <w:sz w:val="26"/>
          <w:szCs w:val="26"/>
          <w:u w:val="none"/>
          <w:shd w:val="clear" w:fill="auto"/>
          <w:vertAlign w:val="baseline"/>
          <w:rtl w:val="0"/>
        </w:rPr>
        <w:br w:type="textWrapping"/>
      </w:r>
      <w:r>
        <w:rPr>
          <w:rFonts w:ascii="Times New Roman" w:hAnsi="Times New Roman" w:eastAsia="Times New Roman" w:cs="Times New Roman"/>
          <w:i w:val="0"/>
          <w:smallCaps w:val="0"/>
          <w:strike w:val="0"/>
          <w:color w:val="auto"/>
          <w:sz w:val="26"/>
          <w:szCs w:val="26"/>
          <w:u w:val="none"/>
          <w:shd w:val="clear" w:fill="auto"/>
          <w:vertAlign w:val="baseline"/>
          <w:rtl w:val="0"/>
        </w:rPr>
        <w:t xml:space="preserve">    }</w:t>
      </w:r>
      <w:r>
        <w:rPr>
          <w:rFonts w:ascii="Times New Roman" w:hAnsi="Times New Roman" w:eastAsia="Times New Roman" w:cs="Times New Roman"/>
          <w:i w:val="0"/>
          <w:smallCaps w:val="0"/>
          <w:strike w:val="0"/>
          <w:color w:val="auto"/>
          <w:sz w:val="26"/>
          <w:szCs w:val="26"/>
          <w:u w:val="none"/>
          <w:shd w:val="clear" w:fill="auto"/>
          <w:vertAlign w:val="baseline"/>
          <w:rtl w:val="0"/>
        </w:rPr>
        <w:br w:type="textWrapping"/>
      </w:r>
      <w:r>
        <w:rPr>
          <w:rFonts w:ascii="Times New Roman" w:hAnsi="Times New Roman" w:eastAsia="Times New Roman" w:cs="Times New Roman"/>
          <w:i w:val="0"/>
          <w:smallCaps w:val="0"/>
          <w:strike w:val="0"/>
          <w:color w:val="auto"/>
          <w:sz w:val="26"/>
          <w:szCs w:val="26"/>
          <w:u w:val="none"/>
          <w:shd w:val="clear" w:fill="auto"/>
          <w:vertAlign w:val="baseline"/>
          <w:rtl w:val="0"/>
        </w:rPr>
        <w:t>}</w:t>
      </w:r>
      <w:r>
        <w:rPr>
          <w:rFonts w:ascii="Times New Roman" w:hAnsi="Times New Roman" w:eastAsia="Times New Roman" w:cs="Times New Roman"/>
          <w:i w:val="0"/>
          <w:smallCaps w:val="0"/>
          <w:strike w:val="0"/>
          <w:color w:val="auto"/>
          <w:sz w:val="26"/>
          <w:szCs w:val="26"/>
          <w:u w:val="none"/>
          <w:shd w:val="clear" w:fill="auto"/>
          <w:vertAlign w:val="baseline"/>
          <w:rtl w:val="0"/>
        </w:rPr>
        <w:br w:type="textWrapping"/>
      </w:r>
      <w:r>
        <w:rPr>
          <w:rFonts w:ascii="Times New Roman" w:hAnsi="Times New Roman" w:eastAsia="Times New Roman" w:cs="Times New Roman"/>
          <w:i/>
          <w:smallCaps w:val="0"/>
          <w:strike w:val="0"/>
          <w:color w:val="auto"/>
          <w:sz w:val="26"/>
          <w:szCs w:val="26"/>
          <w:u w:val="none"/>
          <w:shd w:val="clear" w:fill="auto"/>
          <w:vertAlign w:val="baseline"/>
          <w:rtl w:val="0"/>
        </w:rPr>
        <w:t>display</w:t>
      </w:r>
      <w:r>
        <w:rPr>
          <w:rFonts w:ascii="Times New Roman" w:hAnsi="Times New Roman" w:eastAsia="Times New Roman" w:cs="Times New Roman"/>
          <w:i w:val="0"/>
          <w:smallCaps w:val="0"/>
          <w:strike w:val="0"/>
          <w:color w:val="auto"/>
          <w:sz w:val="26"/>
          <w:szCs w:val="26"/>
          <w:u w:val="none"/>
          <w:shd w:val="clear" w:fill="auto"/>
          <w:vertAlign w:val="baseline"/>
          <w:rtl w:val="0"/>
        </w:rPr>
        <w:t>(5)</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ight="0" w:firstLine="0"/>
        <w:jc w:val="left"/>
        <w:rPr>
          <w:rFonts w:ascii="Times New Roman" w:hAnsi="Times New Roman" w:eastAsia="Times New Roman" w:cs="Times New Roman"/>
          <w:i w:val="0"/>
          <w:smallCaps w:val="0"/>
          <w:strike w:val="0"/>
          <w:color w:val="auto"/>
          <w:sz w:val="26"/>
          <w:szCs w:val="26"/>
          <w:u w:val="none"/>
          <w:shd w:val="clear" w:fill="auto"/>
          <w:vertAlign w:val="baseline"/>
        </w:rPr>
      </w:pPr>
    </w:p>
    <w:p>
      <w:pPr>
        <w:keepNext w:val="0"/>
        <w:keepLines w:val="0"/>
        <w:widowControl/>
        <w:numPr>
          <w:ilvl w:val="0"/>
          <w:numId w:val="26"/>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Times New Roman" w:hAnsi="Times New Roman" w:eastAsia="Times New Roman" w:cs="Times New Roman"/>
          <w:i w:val="0"/>
          <w:smallCaps w:val="0"/>
          <w:strike w:val="0"/>
          <w:color w:val="auto"/>
          <w:sz w:val="26"/>
          <w:szCs w:val="26"/>
          <w:shd w:val="clear" w:fill="auto"/>
          <w:vertAlign w:val="baseline"/>
        </w:rPr>
      </w:pPr>
      <w:r>
        <w:rPr>
          <w:rFonts w:ascii="Times New Roman" w:hAnsi="Times New Roman" w:eastAsia="Times New Roman" w:cs="Times New Roman"/>
          <w:i w:val="0"/>
          <w:smallCaps w:val="0"/>
          <w:strike w:val="0"/>
          <w:color w:val="auto"/>
          <w:sz w:val="26"/>
          <w:szCs w:val="26"/>
          <w:highlight w:val="white"/>
          <w:u w:val="none"/>
          <w:vertAlign w:val="baseline"/>
          <w:rtl w:val="0"/>
        </w:rPr>
        <w:t>5 7 11 13 17</w:t>
      </w:r>
    </w:p>
    <w:p>
      <w:pPr>
        <w:keepNext w:val="0"/>
        <w:keepLines w:val="0"/>
        <w:widowControl/>
        <w:numPr>
          <w:ilvl w:val="0"/>
          <w:numId w:val="26"/>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Times New Roman" w:hAnsi="Times New Roman" w:eastAsia="Times New Roman" w:cs="Times New Roman"/>
          <w:i w:val="0"/>
          <w:smallCaps w:val="0"/>
          <w:strike w:val="0"/>
          <w:color w:val="auto"/>
          <w:sz w:val="26"/>
          <w:szCs w:val="26"/>
          <w:shd w:val="clear" w:fill="auto"/>
          <w:vertAlign w:val="baseline"/>
        </w:rPr>
      </w:pPr>
      <w:r>
        <w:rPr>
          <w:rFonts w:ascii="Times New Roman" w:hAnsi="Times New Roman" w:eastAsia="Times New Roman" w:cs="Times New Roman"/>
          <w:i w:val="0"/>
          <w:smallCaps w:val="0"/>
          <w:strike w:val="0"/>
          <w:color w:val="auto"/>
          <w:sz w:val="26"/>
          <w:szCs w:val="26"/>
          <w:highlight w:val="white"/>
          <w:u w:val="none"/>
          <w:vertAlign w:val="baseline"/>
          <w:rtl w:val="0"/>
        </w:rPr>
        <w:t>5 6 7 8 9</w:t>
      </w:r>
    </w:p>
    <w:p>
      <w:pPr>
        <w:keepNext w:val="0"/>
        <w:keepLines w:val="0"/>
        <w:widowControl/>
        <w:numPr>
          <w:ilvl w:val="0"/>
          <w:numId w:val="26"/>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Times New Roman" w:hAnsi="Times New Roman" w:eastAsia="Times New Roman" w:cs="Times New Roman"/>
          <w:i w:val="0"/>
          <w:smallCaps w:val="0"/>
          <w:strike w:val="0"/>
          <w:color w:val="auto"/>
          <w:sz w:val="26"/>
          <w:szCs w:val="26"/>
          <w:shd w:val="clear" w:fill="auto"/>
          <w:vertAlign w:val="baseline"/>
        </w:rPr>
      </w:pPr>
      <w:r>
        <w:rPr>
          <w:rFonts w:ascii="Times New Roman" w:hAnsi="Times New Roman" w:eastAsia="Times New Roman" w:cs="Times New Roman"/>
          <w:i w:val="0"/>
          <w:smallCaps w:val="0"/>
          <w:strike w:val="0"/>
          <w:color w:val="auto"/>
          <w:sz w:val="26"/>
          <w:szCs w:val="26"/>
          <w:highlight w:val="white"/>
          <w:u w:val="none"/>
          <w:vertAlign w:val="baseline"/>
          <w:rtl w:val="0"/>
        </w:rPr>
        <w:t>5 7 9 11 13</w:t>
      </w:r>
    </w:p>
    <w:p>
      <w:pPr>
        <w:keepNext w:val="0"/>
        <w:keepLines w:val="0"/>
        <w:widowControl/>
        <w:numPr>
          <w:ilvl w:val="0"/>
          <w:numId w:val="26"/>
        </w:numPr>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720" w:right="0" w:hanging="360"/>
        <w:jc w:val="left"/>
        <w:rPr>
          <w:rFonts w:ascii="Times New Roman" w:hAnsi="Times New Roman" w:eastAsia="Times New Roman" w:cs="Times New Roman"/>
          <w:i w:val="0"/>
          <w:smallCaps w:val="0"/>
          <w:strike w:val="0"/>
          <w:color w:val="auto"/>
          <w:sz w:val="26"/>
          <w:szCs w:val="26"/>
          <w:shd w:val="clear" w:fill="auto"/>
          <w:vertAlign w:val="baseline"/>
        </w:rPr>
      </w:pPr>
      <w:r>
        <w:rPr>
          <w:rFonts w:ascii="Times New Roman" w:hAnsi="Times New Roman" w:eastAsia="Times New Roman" w:cs="Times New Roman"/>
          <w:i w:val="0"/>
          <w:smallCaps w:val="0"/>
          <w:strike w:val="0"/>
          <w:color w:val="auto"/>
          <w:sz w:val="26"/>
          <w:szCs w:val="26"/>
          <w:highlight w:val="white"/>
          <w:u w:val="none"/>
          <w:vertAlign w:val="baseline"/>
          <w:rtl w:val="0"/>
        </w:rPr>
        <w:t>5 11 17 23 27</w:t>
      </w:r>
    </w:p>
    <w:p>
      <w:pPr>
        <w:rPr>
          <w:rFonts w:ascii="Times New Roman" w:hAnsi="Times New Roman" w:eastAsia="Times New Roman" w:cs="Times New Roman"/>
          <w:color w:val="auto"/>
          <w:sz w:val="26"/>
          <w:szCs w:val="26"/>
        </w:rPr>
      </w:pPr>
    </w:p>
    <w:p>
      <w:pPr>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tl w:val="0"/>
        </w:rPr>
        <w:t xml:space="preserve">Câu 28: Chọn đáp án đúng: kết quả của </w:t>
      </w:r>
      <w:r>
        <w:rPr>
          <w:rFonts w:ascii="Times New Roman" w:hAnsi="Times New Roman" w:eastAsia="Times New Roman" w:cs="Times New Roman"/>
          <w:i/>
          <w:color w:val="auto"/>
          <w:sz w:val="28"/>
          <w:szCs w:val="28"/>
          <w:rtl w:val="0"/>
        </w:rPr>
        <w:t xml:space="preserve">ketqua </w:t>
      </w:r>
      <w:r>
        <w:rPr>
          <w:rFonts w:ascii="Times New Roman" w:hAnsi="Times New Roman" w:eastAsia="Times New Roman" w:cs="Times New Roman"/>
          <w:color w:val="auto"/>
          <w:sz w:val="28"/>
          <w:szCs w:val="28"/>
          <w:rtl w:val="0"/>
        </w:rPr>
        <w:t>là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ight="0" w:firstLine="0"/>
        <w:jc w:val="left"/>
        <w:rPr>
          <w:rFonts w:ascii="Times New Roman" w:hAnsi="Times New Roman" w:eastAsia="Times New Roman" w:cs="Times New Roman"/>
          <w:i w:val="0"/>
          <w:smallCaps w:val="0"/>
          <w:strike w:val="0"/>
          <w:color w:val="auto"/>
          <w:sz w:val="26"/>
          <w:szCs w:val="26"/>
          <w:u w:val="none"/>
          <w:shd w:val="clear" w:fill="auto"/>
          <w:vertAlign w:val="baseline"/>
        </w:rPr>
      </w:pPr>
      <w:r>
        <w:rPr>
          <w:rFonts w:ascii="Times New Roman" w:hAnsi="Times New Roman" w:eastAsia="Times New Roman" w:cs="Times New Roman"/>
          <w:i w:val="0"/>
          <w:smallCaps w:val="0"/>
          <w:strike w:val="0"/>
          <w:color w:val="auto"/>
          <w:sz w:val="26"/>
          <w:szCs w:val="26"/>
          <w:u w:val="none"/>
          <w:shd w:val="clear" w:fill="auto"/>
          <w:vertAlign w:val="baseline"/>
          <w:rtl w:val="0"/>
        </w:rPr>
        <w:t xml:space="preserve">let </w:t>
      </w:r>
      <w:r>
        <w:rPr>
          <w:rFonts w:ascii="Times New Roman" w:hAnsi="Times New Roman" w:eastAsia="Times New Roman" w:cs="Times New Roman"/>
          <w:i/>
          <w:smallCaps w:val="0"/>
          <w:strike w:val="0"/>
          <w:color w:val="auto"/>
          <w:sz w:val="26"/>
          <w:szCs w:val="26"/>
          <w:u w:val="none"/>
          <w:shd w:val="clear" w:fill="auto"/>
          <w:vertAlign w:val="baseline"/>
          <w:rtl w:val="0"/>
        </w:rPr>
        <w:t>english</w:t>
      </w:r>
      <w:r>
        <w:rPr>
          <w:rFonts w:ascii="Times New Roman" w:hAnsi="Times New Roman" w:eastAsia="Times New Roman" w:cs="Times New Roman"/>
          <w:i w:val="0"/>
          <w:smallCaps w:val="0"/>
          <w:strike w:val="0"/>
          <w:color w:val="auto"/>
          <w:sz w:val="26"/>
          <w:szCs w:val="26"/>
          <w:u w:val="none"/>
          <w:shd w:val="clear" w:fill="auto"/>
          <w:vertAlign w:val="baseline"/>
          <w:rtl w:val="0"/>
        </w:rPr>
        <w:t>=["hello","goodbye","apple","drink"];</w:t>
      </w:r>
      <w:r>
        <w:rPr>
          <w:rFonts w:ascii="Times New Roman" w:hAnsi="Times New Roman" w:eastAsia="Times New Roman" w:cs="Times New Roman"/>
          <w:i w:val="0"/>
          <w:smallCaps w:val="0"/>
          <w:strike w:val="0"/>
          <w:color w:val="auto"/>
          <w:sz w:val="26"/>
          <w:szCs w:val="26"/>
          <w:u w:val="none"/>
          <w:shd w:val="clear" w:fill="auto"/>
          <w:vertAlign w:val="baseline"/>
          <w:rtl w:val="0"/>
        </w:rPr>
        <w:br w:type="textWrapping"/>
      </w:r>
      <w:r>
        <w:rPr>
          <w:rFonts w:ascii="Times New Roman" w:hAnsi="Times New Roman" w:eastAsia="Times New Roman" w:cs="Times New Roman"/>
          <w:i w:val="0"/>
          <w:smallCaps w:val="0"/>
          <w:strike w:val="0"/>
          <w:color w:val="auto"/>
          <w:sz w:val="26"/>
          <w:szCs w:val="26"/>
          <w:u w:val="none"/>
          <w:shd w:val="clear" w:fill="auto"/>
          <w:vertAlign w:val="baseline"/>
          <w:rtl w:val="0"/>
        </w:rPr>
        <w:t xml:space="preserve">let </w:t>
      </w:r>
      <w:r>
        <w:rPr>
          <w:rFonts w:ascii="Times New Roman" w:hAnsi="Times New Roman" w:eastAsia="Times New Roman" w:cs="Times New Roman"/>
          <w:i/>
          <w:smallCaps w:val="0"/>
          <w:strike w:val="0"/>
          <w:color w:val="auto"/>
          <w:sz w:val="26"/>
          <w:szCs w:val="26"/>
          <w:u w:val="none"/>
          <w:shd w:val="clear" w:fill="auto"/>
          <w:vertAlign w:val="baseline"/>
          <w:rtl w:val="0"/>
        </w:rPr>
        <w:t>vietnam</w:t>
      </w:r>
      <w:r>
        <w:rPr>
          <w:rFonts w:ascii="Times New Roman" w:hAnsi="Times New Roman" w:eastAsia="Times New Roman" w:cs="Times New Roman"/>
          <w:i w:val="0"/>
          <w:smallCaps w:val="0"/>
          <w:strike w:val="0"/>
          <w:color w:val="auto"/>
          <w:sz w:val="26"/>
          <w:szCs w:val="26"/>
          <w:u w:val="none"/>
          <w:shd w:val="clear" w:fill="auto"/>
          <w:vertAlign w:val="baseline"/>
          <w:rtl w:val="0"/>
        </w:rPr>
        <w:t>=["xin chào","tạm biệt","quả táo","nước uống"];</w:t>
      </w:r>
      <w:r>
        <w:rPr>
          <w:rFonts w:ascii="Times New Roman" w:hAnsi="Times New Roman" w:eastAsia="Times New Roman" w:cs="Times New Roman"/>
          <w:i w:val="0"/>
          <w:smallCaps w:val="0"/>
          <w:strike w:val="0"/>
          <w:color w:val="auto"/>
          <w:sz w:val="26"/>
          <w:szCs w:val="26"/>
          <w:u w:val="none"/>
          <w:shd w:val="clear" w:fill="auto"/>
          <w:vertAlign w:val="baseline"/>
          <w:rtl w:val="0"/>
        </w:rPr>
        <w:br w:type="textWrapping"/>
      </w:r>
      <w:r>
        <w:rPr>
          <w:rFonts w:ascii="Times New Roman" w:hAnsi="Times New Roman" w:eastAsia="Times New Roman" w:cs="Times New Roman"/>
          <w:i w:val="0"/>
          <w:smallCaps w:val="0"/>
          <w:strike w:val="0"/>
          <w:color w:val="auto"/>
          <w:sz w:val="26"/>
          <w:szCs w:val="26"/>
          <w:u w:val="none"/>
          <w:shd w:val="clear" w:fill="auto"/>
          <w:vertAlign w:val="baseline"/>
          <w:rtl w:val="0"/>
        </w:rPr>
        <w:t xml:space="preserve">let </w:t>
      </w:r>
      <w:r>
        <w:rPr>
          <w:rFonts w:ascii="Times New Roman" w:hAnsi="Times New Roman" w:eastAsia="Times New Roman" w:cs="Times New Roman"/>
          <w:i/>
          <w:smallCaps w:val="0"/>
          <w:strike w:val="0"/>
          <w:color w:val="auto"/>
          <w:sz w:val="26"/>
          <w:szCs w:val="26"/>
          <w:u w:val="none"/>
          <w:shd w:val="clear" w:fill="auto"/>
          <w:vertAlign w:val="baseline"/>
          <w:rtl w:val="0"/>
        </w:rPr>
        <w:t xml:space="preserve">ketqua </w:t>
      </w:r>
      <w:r>
        <w:rPr>
          <w:rFonts w:ascii="Times New Roman" w:hAnsi="Times New Roman" w:eastAsia="Times New Roman" w:cs="Times New Roman"/>
          <w:i w:val="0"/>
          <w:smallCaps w:val="0"/>
          <w:strike w:val="0"/>
          <w:color w:val="auto"/>
          <w:sz w:val="26"/>
          <w:szCs w:val="26"/>
          <w:u w:val="none"/>
          <w:shd w:val="clear" w:fill="auto"/>
          <w:vertAlign w:val="baseline"/>
          <w:rtl w:val="0"/>
        </w:rPr>
        <w:t>= "";</w:t>
      </w:r>
      <w:r>
        <w:rPr>
          <w:rFonts w:ascii="Times New Roman" w:hAnsi="Times New Roman" w:eastAsia="Times New Roman" w:cs="Times New Roman"/>
          <w:i w:val="0"/>
          <w:smallCaps w:val="0"/>
          <w:strike w:val="0"/>
          <w:color w:val="auto"/>
          <w:sz w:val="26"/>
          <w:szCs w:val="26"/>
          <w:u w:val="none"/>
          <w:shd w:val="clear" w:fill="auto"/>
          <w:vertAlign w:val="baseline"/>
          <w:rtl w:val="0"/>
        </w:rPr>
        <w:br w:type="textWrapping"/>
      </w:r>
      <w:r>
        <w:rPr>
          <w:rFonts w:ascii="Times New Roman" w:hAnsi="Times New Roman" w:eastAsia="Times New Roman" w:cs="Times New Roman"/>
          <w:i w:val="0"/>
          <w:smallCaps w:val="0"/>
          <w:strike w:val="0"/>
          <w:color w:val="auto"/>
          <w:sz w:val="26"/>
          <w:szCs w:val="26"/>
          <w:u w:val="none"/>
          <w:shd w:val="clear" w:fill="auto"/>
          <w:vertAlign w:val="baseline"/>
          <w:rtl w:val="0"/>
        </w:rPr>
        <w:t xml:space="preserve">function </w:t>
      </w:r>
      <w:r>
        <w:rPr>
          <w:rFonts w:ascii="Times New Roman" w:hAnsi="Times New Roman" w:eastAsia="Times New Roman" w:cs="Times New Roman"/>
          <w:i/>
          <w:smallCaps w:val="0"/>
          <w:strike w:val="0"/>
          <w:color w:val="auto"/>
          <w:sz w:val="26"/>
          <w:szCs w:val="26"/>
          <w:u w:val="none"/>
          <w:shd w:val="clear" w:fill="auto"/>
          <w:vertAlign w:val="baseline"/>
          <w:rtl w:val="0"/>
        </w:rPr>
        <w:t>SearchVN</w:t>
      </w:r>
      <w:r>
        <w:rPr>
          <w:rFonts w:ascii="Times New Roman" w:hAnsi="Times New Roman" w:eastAsia="Times New Roman" w:cs="Times New Roman"/>
          <w:i w:val="0"/>
          <w:smallCaps w:val="0"/>
          <w:strike w:val="0"/>
          <w:color w:val="auto"/>
          <w:sz w:val="26"/>
          <w:szCs w:val="26"/>
          <w:u w:val="none"/>
          <w:shd w:val="clear" w:fill="auto"/>
          <w:vertAlign w:val="baseline"/>
          <w:rtl w:val="0"/>
        </w:rPr>
        <w:t>(x) {</w:t>
      </w:r>
      <w:r>
        <w:rPr>
          <w:rFonts w:ascii="Times New Roman" w:hAnsi="Times New Roman" w:eastAsia="Times New Roman" w:cs="Times New Roman"/>
          <w:i w:val="0"/>
          <w:smallCaps w:val="0"/>
          <w:strike w:val="0"/>
          <w:color w:val="auto"/>
          <w:sz w:val="26"/>
          <w:szCs w:val="26"/>
          <w:u w:val="none"/>
          <w:shd w:val="clear" w:fill="auto"/>
          <w:vertAlign w:val="baseline"/>
          <w:rtl w:val="0"/>
        </w:rPr>
        <w:br w:type="textWrapping"/>
      </w:r>
      <w:r>
        <w:rPr>
          <w:rFonts w:ascii="Times New Roman" w:hAnsi="Times New Roman" w:eastAsia="Times New Roman" w:cs="Times New Roman"/>
          <w:i w:val="0"/>
          <w:smallCaps w:val="0"/>
          <w:strike w:val="0"/>
          <w:color w:val="auto"/>
          <w:sz w:val="26"/>
          <w:szCs w:val="26"/>
          <w:u w:val="none"/>
          <w:shd w:val="clear" w:fill="auto"/>
          <w:vertAlign w:val="baseline"/>
          <w:rtl w:val="0"/>
        </w:rPr>
        <w:t xml:space="preserve">    for (let i = 0; i &lt; </w:t>
      </w:r>
      <w:r>
        <w:rPr>
          <w:rFonts w:ascii="Times New Roman" w:hAnsi="Times New Roman" w:eastAsia="Times New Roman" w:cs="Times New Roman"/>
          <w:i/>
          <w:smallCaps w:val="0"/>
          <w:strike w:val="0"/>
          <w:color w:val="auto"/>
          <w:sz w:val="26"/>
          <w:szCs w:val="26"/>
          <w:u w:val="none"/>
          <w:shd w:val="clear" w:fill="auto"/>
          <w:vertAlign w:val="baseline"/>
          <w:rtl w:val="0"/>
        </w:rPr>
        <w:t>english</w:t>
      </w:r>
      <w:r>
        <w:rPr>
          <w:rFonts w:ascii="Times New Roman" w:hAnsi="Times New Roman" w:eastAsia="Times New Roman" w:cs="Times New Roman"/>
          <w:i w:val="0"/>
          <w:smallCaps w:val="0"/>
          <w:strike w:val="0"/>
          <w:color w:val="auto"/>
          <w:sz w:val="26"/>
          <w:szCs w:val="26"/>
          <w:u w:val="none"/>
          <w:shd w:val="clear" w:fill="auto"/>
          <w:vertAlign w:val="baseline"/>
          <w:rtl w:val="0"/>
        </w:rPr>
        <w:t>.length; i++) {</w:t>
      </w:r>
      <w:r>
        <w:rPr>
          <w:rFonts w:ascii="Times New Roman" w:hAnsi="Times New Roman" w:eastAsia="Times New Roman" w:cs="Times New Roman"/>
          <w:i w:val="0"/>
          <w:smallCaps w:val="0"/>
          <w:strike w:val="0"/>
          <w:color w:val="auto"/>
          <w:sz w:val="26"/>
          <w:szCs w:val="26"/>
          <w:u w:val="none"/>
          <w:shd w:val="clear" w:fill="auto"/>
          <w:vertAlign w:val="baseline"/>
          <w:rtl w:val="0"/>
        </w:rPr>
        <w:br w:type="textWrapping"/>
      </w:r>
      <w:r>
        <w:rPr>
          <w:rFonts w:ascii="Times New Roman" w:hAnsi="Times New Roman" w:eastAsia="Times New Roman" w:cs="Times New Roman"/>
          <w:i w:val="0"/>
          <w:smallCaps w:val="0"/>
          <w:strike w:val="0"/>
          <w:color w:val="auto"/>
          <w:sz w:val="26"/>
          <w:szCs w:val="26"/>
          <w:u w:val="none"/>
          <w:shd w:val="clear" w:fill="auto"/>
          <w:vertAlign w:val="baseline"/>
          <w:rtl w:val="0"/>
        </w:rPr>
        <w:t xml:space="preserve">        if (x === </w:t>
      </w:r>
      <w:r>
        <w:rPr>
          <w:rFonts w:ascii="Times New Roman" w:hAnsi="Times New Roman" w:eastAsia="Times New Roman" w:cs="Times New Roman"/>
          <w:i/>
          <w:smallCaps w:val="0"/>
          <w:strike w:val="0"/>
          <w:color w:val="auto"/>
          <w:sz w:val="26"/>
          <w:szCs w:val="26"/>
          <w:u w:val="none"/>
          <w:shd w:val="clear" w:fill="auto"/>
          <w:vertAlign w:val="baseline"/>
          <w:rtl w:val="0"/>
        </w:rPr>
        <w:t>english</w:t>
      </w:r>
      <w:r>
        <w:rPr>
          <w:rFonts w:ascii="Times New Roman" w:hAnsi="Times New Roman" w:eastAsia="Times New Roman" w:cs="Times New Roman"/>
          <w:i w:val="0"/>
          <w:smallCaps w:val="0"/>
          <w:strike w:val="0"/>
          <w:color w:val="auto"/>
          <w:sz w:val="26"/>
          <w:szCs w:val="26"/>
          <w:u w:val="none"/>
          <w:shd w:val="clear" w:fill="auto"/>
          <w:vertAlign w:val="baseline"/>
          <w:rtl w:val="0"/>
        </w:rPr>
        <w:t>[i]) {</w:t>
      </w:r>
      <w:r>
        <w:rPr>
          <w:rFonts w:ascii="Times New Roman" w:hAnsi="Times New Roman" w:eastAsia="Times New Roman" w:cs="Times New Roman"/>
          <w:i w:val="0"/>
          <w:smallCaps w:val="0"/>
          <w:strike w:val="0"/>
          <w:color w:val="auto"/>
          <w:sz w:val="26"/>
          <w:szCs w:val="26"/>
          <w:u w:val="none"/>
          <w:shd w:val="clear" w:fill="auto"/>
          <w:vertAlign w:val="baseline"/>
          <w:rtl w:val="0"/>
        </w:rPr>
        <w:br w:type="textWrapping"/>
      </w:r>
      <w:r>
        <w:rPr>
          <w:rFonts w:ascii="Times New Roman" w:hAnsi="Times New Roman" w:eastAsia="Times New Roman" w:cs="Times New Roman"/>
          <w:i w:val="0"/>
          <w:smallCaps w:val="0"/>
          <w:strike w:val="0"/>
          <w:color w:val="auto"/>
          <w:sz w:val="26"/>
          <w:szCs w:val="26"/>
          <w:u w:val="none"/>
          <w:shd w:val="clear" w:fill="auto"/>
          <w:vertAlign w:val="baseline"/>
          <w:rtl w:val="0"/>
        </w:rPr>
        <w:t xml:space="preserve">            </w:t>
      </w:r>
      <w:r>
        <w:rPr>
          <w:rFonts w:ascii="Times New Roman" w:hAnsi="Times New Roman" w:eastAsia="Times New Roman" w:cs="Times New Roman"/>
          <w:i/>
          <w:smallCaps w:val="0"/>
          <w:strike w:val="0"/>
          <w:color w:val="auto"/>
          <w:sz w:val="26"/>
          <w:szCs w:val="26"/>
          <w:u w:val="none"/>
          <w:shd w:val="clear" w:fill="auto"/>
          <w:vertAlign w:val="baseline"/>
          <w:rtl w:val="0"/>
        </w:rPr>
        <w:t xml:space="preserve">ketqua </w:t>
      </w:r>
      <w:r>
        <w:rPr>
          <w:rFonts w:ascii="Times New Roman" w:hAnsi="Times New Roman" w:eastAsia="Times New Roman" w:cs="Times New Roman"/>
          <w:i w:val="0"/>
          <w:smallCaps w:val="0"/>
          <w:strike w:val="0"/>
          <w:color w:val="auto"/>
          <w:sz w:val="26"/>
          <w:szCs w:val="26"/>
          <w:u w:val="none"/>
          <w:shd w:val="clear" w:fill="auto"/>
          <w:vertAlign w:val="baseline"/>
          <w:rtl w:val="0"/>
        </w:rPr>
        <w:t xml:space="preserve">= </w:t>
      </w:r>
      <w:r>
        <w:rPr>
          <w:rFonts w:ascii="Times New Roman" w:hAnsi="Times New Roman" w:eastAsia="Times New Roman" w:cs="Times New Roman"/>
          <w:i/>
          <w:smallCaps w:val="0"/>
          <w:strike w:val="0"/>
          <w:color w:val="auto"/>
          <w:sz w:val="26"/>
          <w:szCs w:val="26"/>
          <w:u w:val="none"/>
          <w:shd w:val="clear" w:fill="auto"/>
          <w:vertAlign w:val="baseline"/>
          <w:rtl w:val="0"/>
        </w:rPr>
        <w:t>vietnam</w:t>
      </w:r>
      <w:r>
        <w:rPr>
          <w:rFonts w:ascii="Times New Roman" w:hAnsi="Times New Roman" w:eastAsia="Times New Roman" w:cs="Times New Roman"/>
          <w:i w:val="0"/>
          <w:smallCaps w:val="0"/>
          <w:strike w:val="0"/>
          <w:color w:val="auto"/>
          <w:sz w:val="26"/>
          <w:szCs w:val="26"/>
          <w:u w:val="none"/>
          <w:shd w:val="clear" w:fill="auto"/>
          <w:vertAlign w:val="baseline"/>
          <w:rtl w:val="0"/>
        </w:rPr>
        <w:t>[i];</w:t>
      </w:r>
      <w:r>
        <w:rPr>
          <w:rFonts w:ascii="Times New Roman" w:hAnsi="Times New Roman" w:eastAsia="Times New Roman" w:cs="Times New Roman"/>
          <w:i w:val="0"/>
          <w:smallCaps w:val="0"/>
          <w:strike w:val="0"/>
          <w:color w:val="auto"/>
          <w:sz w:val="26"/>
          <w:szCs w:val="26"/>
          <w:u w:val="none"/>
          <w:shd w:val="clear" w:fill="auto"/>
          <w:vertAlign w:val="baseline"/>
          <w:rtl w:val="0"/>
        </w:rPr>
        <w:br w:type="textWrapping"/>
      </w:r>
      <w:r>
        <w:rPr>
          <w:rFonts w:ascii="Times New Roman" w:hAnsi="Times New Roman" w:eastAsia="Times New Roman" w:cs="Times New Roman"/>
          <w:i w:val="0"/>
          <w:smallCaps w:val="0"/>
          <w:strike w:val="0"/>
          <w:color w:val="auto"/>
          <w:sz w:val="26"/>
          <w:szCs w:val="26"/>
          <w:u w:val="none"/>
          <w:shd w:val="clear" w:fill="auto"/>
          <w:vertAlign w:val="baseline"/>
          <w:rtl w:val="0"/>
        </w:rPr>
        <w:t xml:space="preserve">        }</w:t>
      </w:r>
      <w:r>
        <w:rPr>
          <w:rFonts w:ascii="Times New Roman" w:hAnsi="Times New Roman" w:eastAsia="Times New Roman" w:cs="Times New Roman"/>
          <w:i w:val="0"/>
          <w:smallCaps w:val="0"/>
          <w:strike w:val="0"/>
          <w:color w:val="auto"/>
          <w:sz w:val="26"/>
          <w:szCs w:val="26"/>
          <w:u w:val="none"/>
          <w:shd w:val="clear" w:fill="auto"/>
          <w:vertAlign w:val="baseline"/>
          <w:rtl w:val="0"/>
        </w:rPr>
        <w:br w:type="textWrapping"/>
      </w:r>
      <w:r>
        <w:rPr>
          <w:rFonts w:ascii="Times New Roman" w:hAnsi="Times New Roman" w:eastAsia="Times New Roman" w:cs="Times New Roman"/>
          <w:i w:val="0"/>
          <w:smallCaps w:val="0"/>
          <w:strike w:val="0"/>
          <w:color w:val="auto"/>
          <w:sz w:val="26"/>
          <w:szCs w:val="26"/>
          <w:u w:val="none"/>
          <w:shd w:val="clear" w:fill="auto"/>
          <w:vertAlign w:val="baseline"/>
          <w:rtl w:val="0"/>
        </w:rPr>
        <w:t xml:space="preserve">    }</w:t>
      </w:r>
      <w:r>
        <w:rPr>
          <w:rFonts w:ascii="Times New Roman" w:hAnsi="Times New Roman" w:eastAsia="Times New Roman" w:cs="Times New Roman"/>
          <w:i w:val="0"/>
          <w:smallCaps w:val="0"/>
          <w:strike w:val="0"/>
          <w:color w:val="auto"/>
          <w:sz w:val="26"/>
          <w:szCs w:val="26"/>
          <w:u w:val="none"/>
          <w:shd w:val="clear" w:fill="auto"/>
          <w:vertAlign w:val="baseline"/>
          <w:rtl w:val="0"/>
        </w:rPr>
        <w:br w:type="textWrapping"/>
      </w:r>
      <w:r>
        <w:rPr>
          <w:rFonts w:ascii="Times New Roman" w:hAnsi="Times New Roman" w:eastAsia="Times New Roman" w:cs="Times New Roman"/>
          <w:i w:val="0"/>
          <w:smallCaps w:val="0"/>
          <w:strike w:val="0"/>
          <w:color w:val="auto"/>
          <w:sz w:val="26"/>
          <w:szCs w:val="26"/>
          <w:u w:val="none"/>
          <w:shd w:val="clear" w:fill="auto"/>
          <w:vertAlign w:val="baseline"/>
          <w:rtl w:val="0"/>
        </w:rPr>
        <w:t>}</w:t>
      </w:r>
      <w:r>
        <w:rPr>
          <w:rFonts w:ascii="Times New Roman" w:hAnsi="Times New Roman" w:eastAsia="Times New Roman" w:cs="Times New Roman"/>
          <w:i w:val="0"/>
          <w:smallCaps w:val="0"/>
          <w:strike w:val="0"/>
          <w:color w:val="auto"/>
          <w:sz w:val="26"/>
          <w:szCs w:val="26"/>
          <w:u w:val="none"/>
          <w:shd w:val="clear" w:fill="auto"/>
          <w:vertAlign w:val="baseline"/>
          <w:rtl w:val="0"/>
        </w:rPr>
        <w:br w:type="textWrapping"/>
      </w:r>
      <w:r>
        <w:rPr>
          <w:rFonts w:ascii="Times New Roman" w:hAnsi="Times New Roman" w:eastAsia="Times New Roman" w:cs="Times New Roman"/>
          <w:i/>
          <w:smallCaps w:val="0"/>
          <w:strike w:val="0"/>
          <w:color w:val="auto"/>
          <w:sz w:val="26"/>
          <w:szCs w:val="26"/>
          <w:u w:val="none"/>
          <w:shd w:val="clear" w:fill="auto"/>
          <w:vertAlign w:val="baseline"/>
          <w:rtl w:val="0"/>
        </w:rPr>
        <w:t>SearchVN</w:t>
      </w:r>
      <w:r>
        <w:rPr>
          <w:rFonts w:ascii="Times New Roman" w:hAnsi="Times New Roman" w:eastAsia="Times New Roman" w:cs="Times New Roman"/>
          <w:i w:val="0"/>
          <w:smallCaps w:val="0"/>
          <w:strike w:val="0"/>
          <w:color w:val="auto"/>
          <w:sz w:val="26"/>
          <w:szCs w:val="26"/>
          <w:u w:val="none"/>
          <w:shd w:val="clear" w:fill="auto"/>
          <w:vertAlign w:val="baseline"/>
          <w:rtl w:val="0"/>
        </w:rPr>
        <w:t>("hello");</w:t>
      </w:r>
    </w:p>
    <w:p>
      <w:pPr>
        <w:rPr>
          <w:rFonts w:ascii="Times New Roman" w:hAnsi="Times New Roman" w:eastAsia="Times New Roman" w:cs="Times New Roman"/>
          <w:color w:val="auto"/>
          <w:sz w:val="26"/>
          <w:szCs w:val="26"/>
        </w:rPr>
      </w:pPr>
    </w:p>
    <w:p>
      <w:pPr>
        <w:keepNext w:val="0"/>
        <w:keepLines w:val="0"/>
        <w:widowControl/>
        <w:numPr>
          <w:ilvl w:val="0"/>
          <w:numId w:val="27"/>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Times New Roman" w:hAnsi="Times New Roman" w:eastAsia="Times New Roman" w:cs="Times New Roman"/>
          <w:i w:val="0"/>
          <w:smallCaps w:val="0"/>
          <w:strike w:val="0"/>
          <w:color w:val="auto"/>
          <w:sz w:val="26"/>
          <w:szCs w:val="26"/>
          <w:shd w:val="clear" w:fill="auto"/>
          <w:vertAlign w:val="baseline"/>
        </w:rPr>
      </w:pPr>
      <w:r>
        <w:rPr>
          <w:rFonts w:ascii="Times New Roman" w:hAnsi="Times New Roman" w:eastAsia="Times New Roman" w:cs="Times New Roman"/>
          <w:i/>
          <w:smallCaps w:val="0"/>
          <w:strike w:val="0"/>
          <w:color w:val="auto"/>
          <w:sz w:val="26"/>
          <w:szCs w:val="26"/>
          <w:u w:val="none"/>
          <w:shd w:val="clear" w:fill="auto"/>
          <w:vertAlign w:val="baseline"/>
          <w:rtl w:val="0"/>
        </w:rPr>
        <w:t xml:space="preserve">ketqua = </w:t>
      </w:r>
      <w:r>
        <w:rPr>
          <w:rFonts w:ascii="Times New Roman" w:hAnsi="Times New Roman" w:eastAsia="Times New Roman" w:cs="Times New Roman"/>
          <w:i w:val="0"/>
          <w:smallCaps w:val="0"/>
          <w:strike w:val="0"/>
          <w:color w:val="auto"/>
          <w:sz w:val="26"/>
          <w:szCs w:val="26"/>
          <w:u w:val="none"/>
          <w:shd w:val="clear" w:fill="auto"/>
          <w:vertAlign w:val="baseline"/>
          <w:rtl w:val="0"/>
        </w:rPr>
        <w:t>"xin chào"</w:t>
      </w:r>
    </w:p>
    <w:p>
      <w:pPr>
        <w:keepNext w:val="0"/>
        <w:keepLines w:val="0"/>
        <w:widowControl/>
        <w:numPr>
          <w:ilvl w:val="0"/>
          <w:numId w:val="27"/>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Times New Roman" w:hAnsi="Times New Roman" w:eastAsia="Times New Roman" w:cs="Times New Roman"/>
          <w:i w:val="0"/>
          <w:smallCaps w:val="0"/>
          <w:strike w:val="0"/>
          <w:color w:val="auto"/>
          <w:sz w:val="26"/>
          <w:szCs w:val="26"/>
          <w:shd w:val="clear" w:fill="auto"/>
          <w:vertAlign w:val="baseline"/>
        </w:rPr>
      </w:pPr>
      <w:r>
        <w:rPr>
          <w:rFonts w:ascii="Times New Roman" w:hAnsi="Times New Roman" w:eastAsia="Times New Roman" w:cs="Times New Roman"/>
          <w:i/>
          <w:smallCaps w:val="0"/>
          <w:strike w:val="0"/>
          <w:color w:val="auto"/>
          <w:sz w:val="26"/>
          <w:szCs w:val="26"/>
          <w:u w:val="none"/>
          <w:shd w:val="clear" w:fill="auto"/>
          <w:vertAlign w:val="baseline"/>
          <w:rtl w:val="0"/>
        </w:rPr>
        <w:t xml:space="preserve">ketqua = </w:t>
      </w:r>
      <w:r>
        <w:rPr>
          <w:rFonts w:ascii="Times New Roman" w:hAnsi="Times New Roman" w:eastAsia="Times New Roman" w:cs="Times New Roman"/>
          <w:i w:val="0"/>
          <w:smallCaps w:val="0"/>
          <w:strike w:val="0"/>
          <w:color w:val="auto"/>
          <w:sz w:val="26"/>
          <w:szCs w:val="26"/>
          <w:u w:val="none"/>
          <w:shd w:val="clear" w:fill="auto"/>
          <w:vertAlign w:val="baseline"/>
          <w:rtl w:val="0"/>
        </w:rPr>
        <w:t>"null"</w:t>
      </w:r>
    </w:p>
    <w:p>
      <w:pPr>
        <w:keepNext w:val="0"/>
        <w:keepLines w:val="0"/>
        <w:widowControl/>
        <w:numPr>
          <w:ilvl w:val="0"/>
          <w:numId w:val="27"/>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Times New Roman" w:hAnsi="Times New Roman" w:eastAsia="Times New Roman" w:cs="Times New Roman"/>
          <w:i w:val="0"/>
          <w:smallCaps w:val="0"/>
          <w:strike w:val="0"/>
          <w:color w:val="auto"/>
          <w:sz w:val="26"/>
          <w:szCs w:val="26"/>
          <w:shd w:val="clear" w:fill="auto"/>
          <w:vertAlign w:val="baseline"/>
        </w:rPr>
      </w:pPr>
      <w:r>
        <w:rPr>
          <w:rFonts w:ascii="Times New Roman" w:hAnsi="Times New Roman" w:eastAsia="Times New Roman" w:cs="Times New Roman"/>
          <w:i/>
          <w:smallCaps w:val="0"/>
          <w:strike w:val="0"/>
          <w:color w:val="auto"/>
          <w:sz w:val="26"/>
          <w:szCs w:val="26"/>
          <w:u w:val="none"/>
          <w:shd w:val="clear" w:fill="auto"/>
          <w:vertAlign w:val="baseline"/>
          <w:rtl w:val="0"/>
        </w:rPr>
        <w:t xml:space="preserve">ketqua = </w:t>
      </w:r>
      <w:r>
        <w:rPr>
          <w:rFonts w:ascii="Times New Roman" w:hAnsi="Times New Roman" w:eastAsia="Times New Roman" w:cs="Times New Roman"/>
          <w:i w:val="0"/>
          <w:smallCaps w:val="0"/>
          <w:strike w:val="0"/>
          <w:color w:val="auto"/>
          <w:sz w:val="26"/>
          <w:szCs w:val="26"/>
          <w:u w:val="none"/>
          <w:shd w:val="clear" w:fill="auto"/>
          <w:vertAlign w:val="baseline"/>
          <w:rtl w:val="0"/>
        </w:rPr>
        <w:t>" "</w:t>
      </w:r>
    </w:p>
    <w:p>
      <w:pPr>
        <w:keepNext w:val="0"/>
        <w:keepLines w:val="0"/>
        <w:widowControl/>
        <w:numPr>
          <w:ilvl w:val="0"/>
          <w:numId w:val="27"/>
        </w:numPr>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720" w:right="0" w:hanging="360"/>
        <w:jc w:val="left"/>
        <w:rPr>
          <w:rFonts w:ascii="Times New Roman" w:hAnsi="Times New Roman" w:eastAsia="Times New Roman" w:cs="Times New Roman"/>
          <w:i w:val="0"/>
          <w:smallCaps w:val="0"/>
          <w:strike w:val="0"/>
          <w:color w:val="auto"/>
          <w:sz w:val="26"/>
          <w:szCs w:val="26"/>
          <w:shd w:val="clear" w:fill="auto"/>
          <w:vertAlign w:val="baseline"/>
        </w:rPr>
      </w:pPr>
      <w:r>
        <w:rPr>
          <w:rFonts w:ascii="Times New Roman" w:hAnsi="Times New Roman" w:eastAsia="Times New Roman" w:cs="Times New Roman"/>
          <w:i/>
          <w:smallCaps w:val="0"/>
          <w:strike w:val="0"/>
          <w:color w:val="auto"/>
          <w:sz w:val="26"/>
          <w:szCs w:val="26"/>
          <w:u w:val="none"/>
          <w:shd w:val="clear" w:fill="auto"/>
          <w:vertAlign w:val="baseline"/>
          <w:rtl w:val="0"/>
        </w:rPr>
        <w:t xml:space="preserve">ketqua = </w:t>
      </w:r>
      <w:r>
        <w:rPr>
          <w:rFonts w:ascii="Times New Roman" w:hAnsi="Times New Roman" w:eastAsia="Times New Roman" w:cs="Times New Roman"/>
          <w:i w:val="0"/>
          <w:smallCaps w:val="0"/>
          <w:strike w:val="0"/>
          <w:color w:val="auto"/>
          <w:sz w:val="26"/>
          <w:szCs w:val="26"/>
          <w:u w:val="none"/>
          <w:shd w:val="clear" w:fill="auto"/>
          <w:vertAlign w:val="baseline"/>
          <w:rtl w:val="0"/>
        </w:rPr>
        <w:t>"hello"</w:t>
      </w:r>
    </w:p>
    <w:p>
      <w:pPr>
        <w:rPr>
          <w:rFonts w:ascii="Times New Roman" w:hAnsi="Times New Roman" w:eastAsia="Times New Roman" w:cs="Times New Roman"/>
          <w:color w:val="auto"/>
          <w:sz w:val="26"/>
          <w:szCs w:val="26"/>
        </w:rPr>
      </w:pPr>
    </w:p>
    <w:p>
      <w:pPr>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tl w:val="0"/>
        </w:rPr>
        <w:t>Câu 29: Ta có:</w:t>
      </w:r>
      <w:r>
        <w:rPr>
          <w:color w:val="auto"/>
        </w:rPr>
        <w:drawing>
          <wp:anchor distT="0" distB="0" distL="114300" distR="114300" simplePos="0" relativeHeight="251659264" behindDoc="0" locked="0" layoutInCell="1" allowOverlap="1">
            <wp:simplePos x="0" y="0"/>
            <wp:positionH relativeFrom="column">
              <wp:posOffset>3738245</wp:posOffset>
            </wp:positionH>
            <wp:positionV relativeFrom="paragraph">
              <wp:posOffset>-282575</wp:posOffset>
            </wp:positionV>
            <wp:extent cx="2190750" cy="2179955"/>
            <wp:effectExtent l="38100" t="38100" r="38100" b="38100"/>
            <wp:wrapSquare wrapText="bothSides"/>
            <wp:docPr id="5" name="image1.png"/>
            <wp:cNvGraphicFramePr/>
            <a:graphic xmlns:a="http://schemas.openxmlformats.org/drawingml/2006/main">
              <a:graphicData uri="http://schemas.openxmlformats.org/drawingml/2006/picture">
                <pic:pic xmlns:pic="http://schemas.openxmlformats.org/drawingml/2006/picture">
                  <pic:nvPicPr>
                    <pic:cNvPr id="5" name="image1.png"/>
                    <pic:cNvPicPr preferRelativeResize="0"/>
                  </pic:nvPicPr>
                  <pic:blipFill>
                    <a:blip r:embed="rId6"/>
                    <a:srcRect/>
                    <a:stretch>
                      <a:fillRect/>
                    </a:stretch>
                  </pic:blipFill>
                  <pic:spPr>
                    <a:xfrm>
                      <a:off x="0" y="0"/>
                      <a:ext cx="2190750" cy="2179955"/>
                    </a:xfrm>
                    <a:prstGeom prst="rect">
                      <a:avLst/>
                    </a:prstGeom>
                    <a:ln w="38100">
                      <a:solidFill>
                        <a:srgbClr val="000000"/>
                      </a:solidFill>
                      <a:prstDash val="solid"/>
                    </a:ln>
                  </pic:spPr>
                </pic:pic>
              </a:graphicData>
            </a:graphic>
          </wp:anchor>
        </w:drawing>
      </w:r>
    </w:p>
    <w:p>
      <w:pPr>
        <w:ind w:firstLine="720"/>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tl w:val="0"/>
        </w:rPr>
        <w:t>1 – Đi thẳng</w:t>
      </w:r>
    </w:p>
    <w:p>
      <w:pPr>
        <w:ind w:firstLine="720"/>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tl w:val="0"/>
        </w:rPr>
        <w:t>2 – Quay trái</w:t>
      </w:r>
    </w:p>
    <w:p>
      <w:pPr>
        <w:ind w:firstLine="720"/>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tl w:val="0"/>
        </w:rPr>
        <w:t>3 – Quay phải</w:t>
      </w:r>
    </w:p>
    <w:p>
      <w:pPr>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tl w:val="0"/>
        </w:rPr>
        <w:t>Chọn các phương án đúng để chim có thể đi đến lợn.</w:t>
      </w:r>
    </w:p>
    <w:p>
      <w:pPr>
        <w:rPr>
          <w:rFonts w:ascii="Times New Roman" w:hAnsi="Times New Roman" w:eastAsia="Times New Roman" w:cs="Times New Roman"/>
          <w:color w:val="auto"/>
          <w:sz w:val="28"/>
          <w:szCs w:val="28"/>
        </w:rPr>
      </w:pPr>
    </w:p>
    <w:p>
      <w:pPr>
        <w:keepNext w:val="0"/>
        <w:keepLines w:val="0"/>
        <w:widowControl/>
        <w:numPr>
          <w:ilvl w:val="0"/>
          <w:numId w:val="28"/>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Times New Roman" w:hAnsi="Times New Roman" w:eastAsia="Times New Roman" w:cs="Times New Roman"/>
          <w:i w:val="0"/>
          <w:smallCaps w:val="0"/>
          <w:strike w:val="0"/>
          <w:color w:val="auto"/>
          <w:sz w:val="28"/>
          <w:szCs w:val="28"/>
          <w:shd w:val="clear" w:fill="auto"/>
          <w:vertAlign w:val="baseline"/>
        </w:rPr>
      </w:pPr>
      <w:r>
        <w:rPr>
          <w:rFonts w:ascii="Times New Roman" w:hAnsi="Times New Roman" w:eastAsia="Times New Roman" w:cs="Times New Roman"/>
          <w:i w:val="0"/>
          <w:smallCaps w:val="0"/>
          <w:strike w:val="0"/>
          <w:color w:val="auto"/>
          <w:sz w:val="28"/>
          <w:szCs w:val="28"/>
          <w:u w:val="none"/>
          <w:shd w:val="clear" w:fill="auto"/>
          <w:vertAlign w:val="baseline"/>
          <w:rtl w:val="0"/>
        </w:rPr>
        <w:t xml:space="preserve">2 – 1 – 1 – 1 – 3 – 1 – 1. </w:t>
      </w:r>
    </w:p>
    <w:p>
      <w:pPr>
        <w:keepNext w:val="0"/>
        <w:keepLines w:val="0"/>
        <w:widowControl/>
        <w:numPr>
          <w:ilvl w:val="0"/>
          <w:numId w:val="28"/>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Times New Roman" w:hAnsi="Times New Roman" w:eastAsia="Times New Roman" w:cs="Times New Roman"/>
          <w:i w:val="0"/>
          <w:smallCaps w:val="0"/>
          <w:strike w:val="0"/>
          <w:color w:val="auto"/>
          <w:sz w:val="28"/>
          <w:szCs w:val="28"/>
          <w:shd w:val="clear" w:fill="auto"/>
          <w:vertAlign w:val="baseline"/>
        </w:rPr>
      </w:pPr>
      <w:r>
        <w:rPr>
          <w:rFonts w:ascii="Times New Roman" w:hAnsi="Times New Roman" w:eastAsia="Times New Roman" w:cs="Times New Roman"/>
          <w:i w:val="0"/>
          <w:smallCaps w:val="0"/>
          <w:strike w:val="0"/>
          <w:color w:val="auto"/>
          <w:sz w:val="28"/>
          <w:szCs w:val="28"/>
          <w:u w:val="none"/>
          <w:shd w:val="clear" w:fill="auto"/>
          <w:vertAlign w:val="baseline"/>
          <w:rtl w:val="0"/>
        </w:rPr>
        <w:t xml:space="preserve">3 – 1 – 2 – 1 – 3 – 1 – 1. </w:t>
      </w:r>
    </w:p>
    <w:p>
      <w:pPr>
        <w:keepNext w:val="0"/>
        <w:keepLines w:val="0"/>
        <w:widowControl/>
        <w:numPr>
          <w:ilvl w:val="0"/>
          <w:numId w:val="28"/>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Times New Roman" w:hAnsi="Times New Roman" w:eastAsia="Times New Roman" w:cs="Times New Roman"/>
          <w:i w:val="0"/>
          <w:smallCaps w:val="0"/>
          <w:strike w:val="0"/>
          <w:color w:val="auto"/>
          <w:sz w:val="28"/>
          <w:szCs w:val="28"/>
          <w:shd w:val="clear" w:fill="auto"/>
          <w:vertAlign w:val="baseline"/>
        </w:rPr>
      </w:pPr>
      <w:r>
        <w:rPr>
          <w:rFonts w:ascii="Times New Roman" w:hAnsi="Times New Roman" w:eastAsia="Times New Roman" w:cs="Times New Roman"/>
          <w:i w:val="0"/>
          <w:smallCaps w:val="0"/>
          <w:strike w:val="0"/>
          <w:color w:val="auto"/>
          <w:sz w:val="28"/>
          <w:szCs w:val="28"/>
          <w:u w:val="none"/>
          <w:shd w:val="clear" w:fill="auto"/>
          <w:vertAlign w:val="baseline"/>
          <w:rtl w:val="0"/>
        </w:rPr>
        <w:t xml:space="preserve">2 – 1 – 3 – 1 – 1 – 2 – 1 - 1. </w:t>
      </w:r>
    </w:p>
    <w:p>
      <w:pPr>
        <w:keepNext w:val="0"/>
        <w:keepLines w:val="0"/>
        <w:widowControl/>
        <w:numPr>
          <w:ilvl w:val="0"/>
          <w:numId w:val="28"/>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Times New Roman" w:hAnsi="Times New Roman" w:eastAsia="Times New Roman" w:cs="Times New Roman"/>
          <w:i w:val="0"/>
          <w:smallCaps w:val="0"/>
          <w:strike w:val="0"/>
          <w:color w:val="auto"/>
          <w:sz w:val="28"/>
          <w:szCs w:val="28"/>
          <w:shd w:val="clear" w:fill="auto"/>
          <w:vertAlign w:val="baseline"/>
        </w:rPr>
      </w:pPr>
      <w:r>
        <w:rPr>
          <w:rFonts w:ascii="Times New Roman" w:hAnsi="Times New Roman" w:eastAsia="Times New Roman" w:cs="Times New Roman"/>
          <w:i w:val="0"/>
          <w:smallCaps w:val="0"/>
          <w:strike w:val="0"/>
          <w:color w:val="auto"/>
          <w:sz w:val="28"/>
          <w:szCs w:val="28"/>
          <w:u w:val="none"/>
          <w:shd w:val="clear" w:fill="auto"/>
          <w:vertAlign w:val="baseline"/>
          <w:rtl w:val="0"/>
        </w:rPr>
        <w:t xml:space="preserve">3 – 2 – 2 – 1 – 3 – 3 – 1.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0"/>
        <w:jc w:val="left"/>
        <w:rPr>
          <w:rFonts w:ascii="Times New Roman" w:hAnsi="Times New Roman" w:eastAsia="Times New Roman" w:cs="Times New Roman"/>
          <w:i w:val="0"/>
          <w:smallCaps w:val="0"/>
          <w:strike w:val="0"/>
          <w:color w:val="auto"/>
          <w:sz w:val="28"/>
          <w:szCs w:val="28"/>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720" w:right="0" w:firstLine="0"/>
        <w:jc w:val="left"/>
        <w:rPr>
          <w:rFonts w:ascii="Times New Roman" w:hAnsi="Times New Roman" w:eastAsia="Times New Roman" w:cs="Times New Roman"/>
          <w:i w:val="0"/>
          <w:smallCaps w:val="0"/>
          <w:strike w:val="0"/>
          <w:color w:val="auto"/>
          <w:sz w:val="28"/>
          <w:szCs w:val="28"/>
          <w:u w:val="none"/>
          <w:shd w:val="clear" w:fill="auto"/>
          <w:vertAlign w:val="baseline"/>
        </w:rPr>
      </w:pPr>
    </w:p>
    <w:p>
      <w:pPr>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tl w:val="0"/>
        </w:rPr>
        <w:t>Câu 30 : Ta có:</w:t>
      </w:r>
      <w:r>
        <w:rPr>
          <w:color w:val="auto"/>
        </w:rPr>
        <w:drawing>
          <wp:anchor distT="0" distB="0" distL="114300" distR="114300" simplePos="0" relativeHeight="251659264" behindDoc="0" locked="0" layoutInCell="1" allowOverlap="1">
            <wp:simplePos x="0" y="0"/>
            <wp:positionH relativeFrom="column">
              <wp:posOffset>3741420</wp:posOffset>
            </wp:positionH>
            <wp:positionV relativeFrom="paragraph">
              <wp:posOffset>14605</wp:posOffset>
            </wp:positionV>
            <wp:extent cx="2194560" cy="2198370"/>
            <wp:effectExtent l="88900" t="88900" r="88900" b="88900"/>
            <wp:wrapSquare wrapText="bothSides"/>
            <wp:docPr id="6" name="image2.png"/>
            <wp:cNvGraphicFramePr/>
            <a:graphic xmlns:a="http://schemas.openxmlformats.org/drawingml/2006/main">
              <a:graphicData uri="http://schemas.openxmlformats.org/drawingml/2006/picture">
                <pic:pic xmlns:pic="http://schemas.openxmlformats.org/drawingml/2006/picture">
                  <pic:nvPicPr>
                    <pic:cNvPr id="6" name="image2.png"/>
                    <pic:cNvPicPr preferRelativeResize="0"/>
                  </pic:nvPicPr>
                  <pic:blipFill>
                    <a:blip r:embed="rId7"/>
                    <a:srcRect/>
                    <a:stretch>
                      <a:fillRect/>
                    </a:stretch>
                  </pic:blipFill>
                  <pic:spPr>
                    <a:xfrm>
                      <a:off x="0" y="0"/>
                      <a:ext cx="2194560" cy="2198370"/>
                    </a:xfrm>
                    <a:prstGeom prst="rect">
                      <a:avLst/>
                    </a:prstGeom>
                    <a:ln w="88900">
                      <a:solidFill>
                        <a:srgbClr val="000000"/>
                      </a:solidFill>
                      <a:prstDash val="solid"/>
                    </a:ln>
                  </pic:spPr>
                </pic:pic>
              </a:graphicData>
            </a:graphic>
          </wp:anchor>
        </w:drawing>
      </w:r>
    </w:p>
    <w:p>
      <w:pPr>
        <w:ind w:firstLine="720"/>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tl w:val="0"/>
        </w:rPr>
        <w:t>1 – Đi thẳng</w:t>
      </w:r>
    </w:p>
    <w:p>
      <w:pPr>
        <w:ind w:firstLine="720"/>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tl w:val="0"/>
        </w:rPr>
        <w:t>2 – Quay trái</w:t>
      </w:r>
    </w:p>
    <w:p>
      <w:pPr>
        <w:ind w:firstLine="720"/>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tl w:val="0"/>
        </w:rPr>
        <w:t>3 – Quay phải</w:t>
      </w:r>
    </w:p>
    <w:p>
      <w:pPr>
        <w:rPr>
          <w:rFonts w:ascii="Times New Roman" w:hAnsi="Times New Roman" w:eastAsia="Times New Roman" w:cs="Times New Roman"/>
          <w:color w:val="auto"/>
          <w:sz w:val="28"/>
          <w:szCs w:val="28"/>
        </w:rPr>
      </w:pPr>
      <w:r>
        <w:rPr>
          <w:rFonts w:ascii="Times New Roman" w:hAnsi="Times New Roman" w:eastAsia="Times New Roman" w:cs="Times New Roman"/>
          <w:color w:val="auto"/>
          <w:sz w:val="28"/>
          <w:szCs w:val="28"/>
          <w:rtl w:val="0"/>
        </w:rPr>
        <w:t>Chọn các phương án đúng để chim có thể đi đến lợn.</w:t>
      </w:r>
    </w:p>
    <w:p>
      <w:pPr>
        <w:keepNext w:val="0"/>
        <w:keepLines w:val="0"/>
        <w:widowControl/>
        <w:numPr>
          <w:ilvl w:val="0"/>
          <w:numId w:val="29"/>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Times New Roman" w:hAnsi="Times New Roman" w:eastAsia="Times New Roman" w:cs="Times New Roman"/>
          <w:i w:val="0"/>
          <w:smallCaps w:val="0"/>
          <w:strike w:val="0"/>
          <w:color w:val="auto"/>
          <w:sz w:val="28"/>
          <w:szCs w:val="28"/>
          <w:shd w:val="clear" w:fill="auto"/>
          <w:vertAlign w:val="baseline"/>
        </w:rPr>
      </w:pPr>
      <w:r>
        <w:rPr>
          <w:rFonts w:ascii="Times New Roman" w:hAnsi="Times New Roman" w:eastAsia="Times New Roman" w:cs="Times New Roman"/>
          <w:i w:val="0"/>
          <w:smallCaps w:val="0"/>
          <w:strike w:val="0"/>
          <w:color w:val="auto"/>
          <w:sz w:val="28"/>
          <w:szCs w:val="28"/>
          <w:u w:val="none"/>
          <w:shd w:val="clear" w:fill="auto"/>
          <w:vertAlign w:val="baseline"/>
          <w:rtl w:val="0"/>
        </w:rPr>
        <w:t xml:space="preserve">2 – 1 – 3 – 1 – 1 – 3 – 1 – 1. </w:t>
      </w:r>
    </w:p>
    <w:p>
      <w:pPr>
        <w:keepNext w:val="0"/>
        <w:keepLines w:val="0"/>
        <w:widowControl/>
        <w:numPr>
          <w:ilvl w:val="0"/>
          <w:numId w:val="29"/>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Times New Roman" w:hAnsi="Times New Roman" w:eastAsia="Times New Roman" w:cs="Times New Roman"/>
          <w:i w:val="0"/>
          <w:smallCaps w:val="0"/>
          <w:strike w:val="0"/>
          <w:color w:val="auto"/>
          <w:sz w:val="28"/>
          <w:szCs w:val="28"/>
          <w:shd w:val="clear" w:fill="auto"/>
          <w:vertAlign w:val="baseline"/>
        </w:rPr>
      </w:pPr>
      <w:r>
        <w:rPr>
          <w:rFonts w:ascii="Times New Roman" w:hAnsi="Times New Roman" w:eastAsia="Times New Roman" w:cs="Times New Roman"/>
          <w:i w:val="0"/>
          <w:smallCaps w:val="0"/>
          <w:strike w:val="0"/>
          <w:color w:val="auto"/>
          <w:sz w:val="28"/>
          <w:szCs w:val="28"/>
          <w:u w:val="none"/>
          <w:shd w:val="clear" w:fill="auto"/>
          <w:vertAlign w:val="baseline"/>
          <w:rtl w:val="0"/>
        </w:rPr>
        <w:t xml:space="preserve">3 – 1 – 2 – 1 – 3 – 1 – 1. </w:t>
      </w:r>
    </w:p>
    <w:p>
      <w:pPr>
        <w:keepNext w:val="0"/>
        <w:keepLines w:val="0"/>
        <w:widowControl/>
        <w:numPr>
          <w:ilvl w:val="0"/>
          <w:numId w:val="29"/>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left"/>
        <w:rPr>
          <w:rFonts w:ascii="Times New Roman" w:hAnsi="Times New Roman" w:eastAsia="Times New Roman" w:cs="Times New Roman"/>
          <w:i w:val="0"/>
          <w:smallCaps w:val="0"/>
          <w:strike w:val="0"/>
          <w:color w:val="auto"/>
          <w:sz w:val="28"/>
          <w:szCs w:val="28"/>
          <w:shd w:val="clear" w:fill="auto"/>
          <w:vertAlign w:val="baseline"/>
        </w:rPr>
      </w:pPr>
      <w:r>
        <w:rPr>
          <w:rFonts w:ascii="Times New Roman" w:hAnsi="Times New Roman" w:eastAsia="Times New Roman" w:cs="Times New Roman"/>
          <w:i w:val="0"/>
          <w:smallCaps w:val="0"/>
          <w:strike w:val="0"/>
          <w:color w:val="auto"/>
          <w:sz w:val="28"/>
          <w:szCs w:val="28"/>
          <w:u w:val="none"/>
          <w:shd w:val="clear" w:fill="auto"/>
          <w:vertAlign w:val="baseline"/>
          <w:rtl w:val="0"/>
        </w:rPr>
        <w:t>3 – 1 – 2 – 1 – 1.</w:t>
      </w:r>
    </w:p>
    <w:p>
      <w:pPr>
        <w:keepNext w:val="0"/>
        <w:keepLines w:val="0"/>
        <w:widowControl/>
        <w:numPr>
          <w:ilvl w:val="0"/>
          <w:numId w:val="29"/>
        </w:numPr>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720" w:right="0" w:hanging="360"/>
        <w:jc w:val="left"/>
        <w:rPr>
          <w:rFonts w:ascii="Times New Roman" w:hAnsi="Times New Roman" w:eastAsia="Times New Roman" w:cs="Times New Roman"/>
          <w:i w:val="0"/>
          <w:smallCaps w:val="0"/>
          <w:strike w:val="0"/>
          <w:color w:val="auto"/>
          <w:sz w:val="28"/>
          <w:szCs w:val="28"/>
          <w:shd w:val="clear" w:fill="auto"/>
          <w:vertAlign w:val="baseline"/>
        </w:rPr>
      </w:pPr>
      <w:r>
        <w:rPr>
          <w:rFonts w:ascii="Times New Roman" w:hAnsi="Times New Roman" w:eastAsia="Times New Roman" w:cs="Times New Roman"/>
          <w:i w:val="0"/>
          <w:smallCaps w:val="0"/>
          <w:strike w:val="0"/>
          <w:color w:val="auto"/>
          <w:sz w:val="28"/>
          <w:szCs w:val="28"/>
          <w:u w:val="none"/>
          <w:shd w:val="clear" w:fill="auto"/>
          <w:vertAlign w:val="baseline"/>
          <w:rtl w:val="0"/>
        </w:rPr>
        <w:t>2 – 2 – 2 – 1 – 1.</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right="0"/>
        <w:jc w:val="left"/>
        <w:rPr>
          <w:rFonts w:ascii="Times New Roman" w:hAnsi="Times New Roman" w:eastAsia="Times New Roman" w:cs="Times New Roman"/>
          <w:color w:val="auto"/>
          <w:sz w:val="28"/>
          <w:szCs w:val="28"/>
        </w:rPr>
      </w:pPr>
    </w:p>
    <w:p>
      <w:pPr>
        <w:shd w:val="clear" w:fill="EEEEEE"/>
        <w:spacing w:after="0" w:line="240" w:lineRule="auto"/>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Câu 33: Điều nào dưới đây được sử dụng trong tập lệnh Java</w:t>
      </w:r>
      <w:r>
        <w:rPr>
          <w:rFonts w:hint="default" w:ascii="Times New Roman" w:hAnsi="Times New Roman" w:eastAsia="Times New Roman" w:cs="Times New Roman"/>
          <w:color w:val="auto"/>
          <w:sz w:val="26"/>
          <w:szCs w:val="26"/>
          <w:rtl w:val="0"/>
          <w:lang w:val="en-US"/>
        </w:rPr>
        <w:t>Script</w:t>
      </w:r>
      <w:r>
        <w:rPr>
          <w:rFonts w:ascii="Times New Roman" w:hAnsi="Times New Roman" w:eastAsia="Times New Roman" w:cs="Times New Roman"/>
          <w:color w:val="auto"/>
          <w:sz w:val="26"/>
          <w:szCs w:val="26"/>
          <w:rtl w:val="0"/>
        </w:rPr>
        <w:t xml:space="preserve"> để chèn các ký tự đặc biệt?</w:t>
      </w:r>
    </w:p>
    <w:p>
      <w:pPr>
        <w:shd w:val="clear" w:fill="FFFFFF"/>
        <w:spacing w:after="0" w:line="240" w:lineRule="auto"/>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 A. &amp;</w:t>
      </w:r>
    </w:p>
    <w:p>
      <w:pPr>
        <w:shd w:val="clear" w:fill="FFFFFF"/>
        <w:spacing w:after="0" w:line="240" w:lineRule="auto"/>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 B. \ </w:t>
      </w:r>
    </w:p>
    <w:p>
      <w:pPr>
        <w:shd w:val="clear" w:fill="FFFFFF"/>
        <w:spacing w:after="0" w:line="240" w:lineRule="auto"/>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 C. -</w:t>
      </w:r>
    </w:p>
    <w:p>
      <w:pPr>
        <w:shd w:val="clear" w:fill="FFFFFF"/>
        <w:spacing w:after="0" w:line="240" w:lineRule="auto"/>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 D.%</w:t>
      </w:r>
    </w:p>
    <w:p>
      <w:pPr>
        <w:shd w:val="clear" w:fill="FFFFFF"/>
        <w:spacing w:after="0" w:line="240" w:lineRule="auto"/>
        <w:rPr>
          <w:rFonts w:ascii="Times New Roman" w:hAnsi="Times New Roman" w:eastAsia="Times New Roman" w:cs="Times New Roman"/>
          <w:color w:val="auto"/>
          <w:sz w:val="26"/>
          <w:szCs w:val="26"/>
        </w:rPr>
      </w:pPr>
    </w:p>
    <w:p>
      <w:pPr>
        <w:shd w:val="clear" w:fill="EEEEEE"/>
        <w:spacing w:after="0" w:line="240" w:lineRule="auto"/>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Câu 34: Java Script lưu trữ ngày tháng trong các đối tượng kiểu Date như thế nào?</w:t>
      </w:r>
    </w:p>
    <w:p>
      <w:pPr>
        <w:shd w:val="clear" w:fill="FFFFFF"/>
        <w:spacing w:after="0" w:line="240" w:lineRule="auto"/>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 A. Số ngày kể từ ngày 1 tháng 1 năm 1900</w:t>
      </w:r>
    </w:p>
    <w:p>
      <w:pPr>
        <w:shd w:val="clear" w:fill="FFFFFF"/>
        <w:spacing w:after="0" w:line="240" w:lineRule="auto"/>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 B. Số giây kể từ ngày 1 tháng 1 năm 1970</w:t>
      </w:r>
    </w:p>
    <w:p>
      <w:pPr>
        <w:shd w:val="clear" w:fill="FFFFFF"/>
        <w:spacing w:after="0" w:line="240" w:lineRule="auto"/>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 C. Số mili giây kể từ ngày 1 tháng 1 năm 1970 </w:t>
      </w:r>
    </w:p>
    <w:p>
      <w:pPr>
        <w:shd w:val="clear" w:fill="FFFFFF"/>
        <w:spacing w:after="0" w:line="240" w:lineRule="auto"/>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 D. Số pico giây kể từ ngày 1 tháng 1 năm 1970</w:t>
      </w:r>
    </w:p>
    <w:p>
      <w:pPr>
        <w:shd w:val="clear" w:fill="FFFFFF"/>
        <w:spacing w:after="0" w:line="240" w:lineRule="auto"/>
        <w:rPr>
          <w:rFonts w:ascii="Times New Roman" w:hAnsi="Times New Roman" w:eastAsia="Times New Roman" w:cs="Times New Roman"/>
          <w:color w:val="auto"/>
          <w:sz w:val="26"/>
          <w:szCs w:val="26"/>
        </w:rPr>
      </w:pPr>
    </w:p>
    <w:p>
      <w:pPr>
        <w:shd w:val="clear" w:fill="EEEEEE"/>
        <w:spacing w:after="0" w:line="240" w:lineRule="auto"/>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Câu 35: JavaScript bỏ qua các khoảng trắng thừa</w:t>
      </w:r>
    </w:p>
    <w:p>
      <w:pPr>
        <w:shd w:val="clear" w:fill="FFFFFF"/>
        <w:spacing w:after="0" w:line="240" w:lineRule="auto"/>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 A. Đúng</w:t>
      </w:r>
    </w:p>
    <w:p>
      <w:pPr>
        <w:shd w:val="clear" w:fill="FFFFFF"/>
        <w:spacing w:after="0" w:line="240" w:lineRule="auto"/>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 B. Sai </w:t>
      </w:r>
    </w:p>
    <w:p>
      <w:pPr>
        <w:shd w:val="clear" w:fill="FFFFFF"/>
        <w:spacing w:after="0" w:line="240" w:lineRule="auto"/>
        <w:rPr>
          <w:rFonts w:ascii="Times New Roman" w:hAnsi="Times New Roman" w:eastAsia="Times New Roman" w:cs="Times New Roman"/>
          <w:color w:val="auto"/>
          <w:sz w:val="26"/>
          <w:szCs w:val="26"/>
        </w:rPr>
      </w:pPr>
    </w:p>
    <w:p>
      <w:pPr>
        <w:shd w:val="clear" w:fill="EEEEEE"/>
        <w:spacing w:after="0" w:line="240" w:lineRule="auto"/>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Câu 36: Cách nào là đúng để viết một mảng JavaScript?</w:t>
      </w:r>
    </w:p>
    <w:p>
      <w:pPr>
        <w:shd w:val="clear" w:fill="FFFFFF"/>
        <w:spacing w:after="0" w:line="240" w:lineRule="auto"/>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 A. var txt = new Array (1: "arr", 2: "kim", 3: "jim")</w:t>
      </w:r>
    </w:p>
    <w:p>
      <w:pPr>
        <w:shd w:val="clear" w:fill="FFFFFF"/>
        <w:spacing w:after="0" w:line="240" w:lineRule="auto"/>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 B. var txt = new Mảng: 1 = ("arr") 2 = ("kim") 3 = ("jim")</w:t>
      </w:r>
    </w:p>
    <w:p>
      <w:pPr>
        <w:shd w:val="clear" w:fill="FFFFFF"/>
        <w:spacing w:after="0" w:line="240" w:lineRule="auto"/>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 C. var txt = new Array ("arr", "kim", "jim") </w:t>
      </w:r>
    </w:p>
    <w:p>
      <w:pPr>
        <w:shd w:val="clear" w:fill="FFFFFF"/>
        <w:spacing w:after="0" w:line="240" w:lineRule="auto"/>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 D. var txt = new Array = "arr", "kim", "jim"</w:t>
      </w:r>
    </w:p>
    <w:p>
      <w:pPr>
        <w:shd w:val="clear" w:fill="FFFFFF"/>
        <w:spacing w:after="0" w:line="240" w:lineRule="auto"/>
        <w:rPr>
          <w:rFonts w:ascii="Times New Roman" w:hAnsi="Times New Roman" w:eastAsia="Times New Roman" w:cs="Times New Roman"/>
          <w:color w:val="auto"/>
          <w:sz w:val="26"/>
          <w:szCs w:val="26"/>
        </w:rPr>
      </w:pPr>
    </w:p>
    <w:p>
      <w:pPr>
        <w:shd w:val="clear" w:fill="EEEEEE"/>
        <w:spacing w:after="0" w:line="240" w:lineRule="auto"/>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Câu 37: Công cụ nào sau đây được sử dụng để ghi lại tất cả các sự kiện nhấp chuột trong một cửa sổ?</w:t>
      </w:r>
    </w:p>
    <w:p>
      <w:pPr>
        <w:shd w:val="clear" w:fill="FFFFFF"/>
        <w:spacing w:after="0" w:line="240" w:lineRule="auto"/>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 xml:space="preserve"> A. window.captureEvents (Event.CLICK);  </w:t>
      </w:r>
    </w:p>
    <w:p>
      <w:pPr>
        <w:shd w:val="clear" w:fill="FFFFFF"/>
        <w:spacing w:after="0" w:line="240" w:lineRule="auto"/>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 B. window.routeEvents (Event.CLICK);</w:t>
      </w:r>
    </w:p>
    <w:p>
      <w:pPr>
        <w:shd w:val="clear" w:fill="FFFFFF"/>
        <w:spacing w:after="0" w:line="240" w:lineRule="auto"/>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 C. window.handleEvents (Event.CLICK);</w:t>
      </w:r>
    </w:p>
    <w:p>
      <w:pPr>
        <w:shd w:val="clear" w:fill="FFFFFF"/>
        <w:spacing w:after="0" w:line="240" w:lineRule="auto"/>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 D. window.raiseEvents (Event.CLICK);</w:t>
      </w:r>
    </w:p>
    <w:p>
      <w:pPr>
        <w:shd w:val="clear" w:fill="EEEEEE"/>
        <w:spacing w:after="0" w:line="240" w:lineRule="auto"/>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Câu 38: Javascript là ngôn ngữ hướng đối tượng?</w:t>
      </w:r>
    </w:p>
    <w:p>
      <w:pPr>
        <w:shd w:val="clear" w:fill="FFFFFF"/>
        <w:spacing w:after="0" w:line="240" w:lineRule="auto"/>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 A. Sai</w:t>
      </w:r>
    </w:p>
    <w:p>
      <w:pPr>
        <w:shd w:val="clear" w:fill="FFFFFF"/>
        <w:spacing w:after="0" w:line="240" w:lineRule="auto"/>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 B. Đúng </w:t>
      </w:r>
    </w:p>
    <w:p>
      <w:pPr>
        <w:shd w:val="clear" w:fill="EEEEEE"/>
        <w:spacing w:after="0" w:line="240" w:lineRule="auto"/>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Câu 39: Tên nào sau đây không phải là tên biến JavaScript hợp lệ?</w:t>
      </w:r>
    </w:p>
    <w:p>
      <w:pPr>
        <w:shd w:val="clear" w:fill="FFFFFF"/>
        <w:spacing w:after="0" w:line="240" w:lineRule="auto"/>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 A. 2java </w:t>
      </w:r>
    </w:p>
    <w:p>
      <w:pPr>
        <w:shd w:val="clear" w:fill="FFFFFF"/>
        <w:spacing w:after="0" w:line="240" w:lineRule="auto"/>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 B. _java_and_ java_names</w:t>
      </w:r>
    </w:p>
    <w:p>
      <w:pPr>
        <w:shd w:val="clear" w:fill="FFFFFF"/>
        <w:spacing w:after="0" w:line="240" w:lineRule="auto"/>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 C. javaandjava</w:t>
      </w:r>
    </w:p>
    <w:p>
      <w:pPr>
        <w:shd w:val="clear" w:fill="FFFFFF"/>
        <w:spacing w:after="0" w:line="240" w:lineRule="auto"/>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 D. Không có điều nào ở trên</w:t>
      </w:r>
    </w:p>
    <w:p>
      <w:pPr>
        <w:shd w:val="clear" w:fill="FFFFFF"/>
        <w:spacing w:after="0" w:line="240" w:lineRule="auto"/>
        <w:rPr>
          <w:rFonts w:ascii="Times New Roman" w:hAnsi="Times New Roman" w:eastAsia="Times New Roman" w:cs="Times New Roman"/>
          <w:color w:val="auto"/>
          <w:sz w:val="26"/>
          <w:szCs w:val="26"/>
        </w:rPr>
      </w:pPr>
    </w:p>
    <w:p>
      <w:pPr>
        <w:shd w:val="clear" w:fill="EEEEEE"/>
        <w:spacing w:after="0" w:line="240" w:lineRule="auto"/>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Câu 40: Cách nào dưới đây là sai khi xác định ngày tháng?</w:t>
      </w:r>
    </w:p>
    <w:p>
      <w:pPr>
        <w:shd w:val="clear" w:fill="FFFFFF"/>
        <w:spacing w:after="0" w:line="240" w:lineRule="auto"/>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 A. new Date (dateString)</w:t>
      </w:r>
    </w:p>
    <w:p>
      <w:pPr>
        <w:shd w:val="clear" w:fill="FFFFFF"/>
        <w:spacing w:after="0" w:line="240" w:lineRule="auto"/>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 B. new Date ()</w:t>
      </w:r>
    </w:p>
    <w:p>
      <w:pPr>
        <w:shd w:val="clear" w:fill="FFFFFF"/>
        <w:spacing w:after="0" w:line="240" w:lineRule="auto"/>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 xml:space="preserve"> C. new Date (giây)  </w:t>
      </w:r>
    </w:p>
    <w:p>
      <w:pPr>
        <w:shd w:val="clear" w:fill="FFFFFF"/>
        <w:spacing w:after="0" w:line="240" w:lineRule="auto"/>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 D. ngày mới (năm, tháng, ngày, giờ, phút, giây, mili giây)</w:t>
      </w:r>
    </w:p>
    <w:p>
      <w:pPr>
        <w:shd w:val="clear" w:fill="EEEEEE"/>
        <w:spacing w:after="0" w:line="240" w:lineRule="auto"/>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Câu 41: . Java Script hỗ trợ tất cả các toán tử boolean</w:t>
      </w:r>
    </w:p>
    <w:p>
      <w:pPr>
        <w:shd w:val="clear" w:fill="FFFFFF"/>
        <w:spacing w:after="0" w:line="240" w:lineRule="auto"/>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 A. Đúng</w:t>
      </w:r>
    </w:p>
    <w:p>
      <w:pPr>
        <w:shd w:val="clear" w:fill="FFFFFF"/>
        <w:spacing w:after="0" w:line="240" w:lineRule="auto"/>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 B. Sai </w:t>
      </w:r>
    </w:p>
    <w:p>
      <w:pPr>
        <w:spacing w:after="0" w:line="240" w:lineRule="auto"/>
        <w:rPr>
          <w:rFonts w:ascii="Times New Roman" w:hAnsi="Times New Roman" w:eastAsia="Times New Roman" w:cs="Times New Roman"/>
          <w:color w:val="auto"/>
          <w:sz w:val="26"/>
          <w:szCs w:val="26"/>
        </w:rPr>
      </w:pPr>
    </w:p>
    <w:p>
      <w:pPr>
        <w:spacing w:before="120" w:after="144" w:line="240" w:lineRule="auto"/>
        <w:ind w:left="48" w:right="48" w:firstLine="0"/>
        <w:jc w:val="both"/>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Câu 42:  - Điều nào sau đây là đúng về các tính năng của JavaScript?</w:t>
      </w:r>
    </w:p>
    <w:p>
      <w:pPr>
        <w:spacing w:before="120" w:after="144" w:line="240" w:lineRule="auto"/>
        <w:ind w:left="48" w:right="48" w:firstLine="0"/>
        <w:jc w:val="both"/>
        <w:rPr>
          <w:rFonts w:ascii="Times New Roman" w:hAnsi="Times New Roman" w:eastAsia="Times New Roman" w:cs="Times New Roman"/>
          <w:color w:val="auto"/>
          <w:sz w:val="26"/>
          <w:szCs w:val="26"/>
        </w:rPr>
      </w:pPr>
      <w:r>
        <w:rPr>
          <w:color w:val="auto"/>
        </w:rPr>
        <w:fldChar w:fldCharType="begin"/>
      </w:r>
      <w:r>
        <w:rPr>
          <w:color w:val="auto"/>
        </w:rPr>
        <w:instrText xml:space="preserve"> HYPERLINK "about:blank" \h </w:instrText>
      </w:r>
      <w:r>
        <w:rPr>
          <w:color w:val="auto"/>
        </w:rPr>
        <w:fldChar w:fldCharType="separate"/>
      </w:r>
      <w:r>
        <w:rPr>
          <w:rFonts w:ascii="Times New Roman" w:hAnsi="Times New Roman" w:eastAsia="Times New Roman" w:cs="Times New Roman"/>
          <w:color w:val="auto"/>
          <w:sz w:val="26"/>
          <w:szCs w:val="26"/>
          <w:rtl w:val="0"/>
        </w:rPr>
        <w:t>A - JavaScript bổ sung và được tích hợp với HTML.</w:t>
      </w:r>
      <w:r>
        <w:rPr>
          <w:rFonts w:ascii="Times New Roman" w:hAnsi="Times New Roman" w:eastAsia="Times New Roman" w:cs="Times New Roman"/>
          <w:color w:val="auto"/>
          <w:sz w:val="26"/>
          <w:szCs w:val="26"/>
          <w:rtl w:val="0"/>
        </w:rPr>
        <w:fldChar w:fldCharType="end"/>
      </w:r>
    </w:p>
    <w:p>
      <w:pPr>
        <w:spacing w:before="120" w:after="144" w:line="240" w:lineRule="auto"/>
        <w:ind w:left="48" w:right="48" w:firstLine="0"/>
        <w:jc w:val="both"/>
        <w:rPr>
          <w:rFonts w:ascii="Times New Roman" w:hAnsi="Times New Roman" w:eastAsia="Times New Roman" w:cs="Times New Roman"/>
          <w:color w:val="auto"/>
          <w:sz w:val="26"/>
          <w:szCs w:val="26"/>
        </w:rPr>
      </w:pPr>
      <w:r>
        <w:rPr>
          <w:color w:val="auto"/>
        </w:rPr>
        <w:fldChar w:fldCharType="begin"/>
      </w:r>
      <w:r>
        <w:rPr>
          <w:color w:val="auto"/>
        </w:rPr>
        <w:instrText xml:space="preserve"> HYPERLINK "about:blank" \h </w:instrText>
      </w:r>
      <w:r>
        <w:rPr>
          <w:color w:val="auto"/>
        </w:rPr>
        <w:fldChar w:fldCharType="separate"/>
      </w:r>
      <w:r>
        <w:rPr>
          <w:rFonts w:ascii="Times New Roman" w:hAnsi="Times New Roman" w:eastAsia="Times New Roman" w:cs="Times New Roman"/>
          <w:color w:val="auto"/>
          <w:sz w:val="26"/>
          <w:szCs w:val="26"/>
          <w:rtl w:val="0"/>
        </w:rPr>
        <w:t>B - JavaScript mở và đa nền tảng.</w:t>
      </w:r>
      <w:r>
        <w:rPr>
          <w:rFonts w:ascii="Times New Roman" w:hAnsi="Times New Roman" w:eastAsia="Times New Roman" w:cs="Times New Roman"/>
          <w:color w:val="auto"/>
          <w:sz w:val="26"/>
          <w:szCs w:val="26"/>
          <w:rtl w:val="0"/>
        </w:rPr>
        <w:fldChar w:fldCharType="end"/>
      </w:r>
    </w:p>
    <w:p>
      <w:pPr>
        <w:spacing w:before="120" w:after="144" w:line="240" w:lineRule="auto"/>
        <w:ind w:left="48" w:right="48" w:firstLine="0"/>
        <w:jc w:val="both"/>
        <w:rPr>
          <w:rFonts w:ascii="Times New Roman" w:hAnsi="Times New Roman" w:eastAsia="Times New Roman" w:cs="Times New Roman"/>
          <w:color w:val="auto"/>
          <w:sz w:val="26"/>
          <w:szCs w:val="26"/>
        </w:rPr>
      </w:pPr>
      <w:r>
        <w:rPr>
          <w:color w:val="auto"/>
        </w:rPr>
        <w:fldChar w:fldCharType="begin"/>
      </w:r>
      <w:r>
        <w:rPr>
          <w:color w:val="auto"/>
        </w:rPr>
        <w:instrText xml:space="preserve"> HYPERLINK "about:blank" \h </w:instrText>
      </w:r>
      <w:r>
        <w:rPr>
          <w:color w:val="auto"/>
        </w:rPr>
        <w:fldChar w:fldCharType="separate"/>
      </w:r>
      <w:r>
        <w:rPr>
          <w:rFonts w:ascii="Times New Roman" w:hAnsi="Times New Roman" w:eastAsia="Times New Roman" w:cs="Times New Roman"/>
          <w:color w:val="auto"/>
          <w:sz w:val="26"/>
          <w:szCs w:val="26"/>
          <w:rtl w:val="0"/>
        </w:rPr>
        <w:t>C - Cả hai điều trên.</w:t>
      </w:r>
      <w:r>
        <w:rPr>
          <w:rFonts w:ascii="Times New Roman" w:hAnsi="Times New Roman" w:eastAsia="Times New Roman" w:cs="Times New Roman"/>
          <w:color w:val="auto"/>
          <w:sz w:val="26"/>
          <w:szCs w:val="26"/>
          <w:rtl w:val="0"/>
        </w:rPr>
        <w:fldChar w:fldCharType="end"/>
      </w:r>
    </w:p>
    <w:p>
      <w:pPr>
        <w:spacing w:before="120" w:after="144" w:line="240" w:lineRule="auto"/>
        <w:ind w:left="48" w:right="48" w:firstLine="0"/>
        <w:jc w:val="both"/>
        <w:rPr>
          <w:rFonts w:ascii="Times New Roman" w:hAnsi="Times New Roman" w:eastAsia="Times New Roman" w:cs="Times New Roman"/>
          <w:color w:val="auto"/>
          <w:sz w:val="26"/>
          <w:szCs w:val="26"/>
        </w:rPr>
      </w:pPr>
      <w:r>
        <w:rPr>
          <w:color w:val="auto"/>
        </w:rPr>
        <w:fldChar w:fldCharType="begin"/>
      </w:r>
      <w:r>
        <w:rPr>
          <w:color w:val="auto"/>
        </w:rPr>
        <w:instrText xml:space="preserve"> HYPERLINK "about:blank" \h </w:instrText>
      </w:r>
      <w:r>
        <w:rPr>
          <w:color w:val="auto"/>
        </w:rPr>
        <w:fldChar w:fldCharType="separate"/>
      </w:r>
      <w:r>
        <w:rPr>
          <w:rFonts w:ascii="Times New Roman" w:hAnsi="Times New Roman" w:eastAsia="Times New Roman" w:cs="Times New Roman"/>
          <w:color w:val="auto"/>
          <w:sz w:val="26"/>
          <w:szCs w:val="26"/>
          <w:rtl w:val="0"/>
        </w:rPr>
        <w:t>D - Tất cả các điều trên.</w:t>
      </w:r>
      <w:r>
        <w:rPr>
          <w:rFonts w:ascii="Times New Roman" w:hAnsi="Times New Roman" w:eastAsia="Times New Roman" w:cs="Times New Roman"/>
          <w:color w:val="auto"/>
          <w:sz w:val="26"/>
          <w:szCs w:val="26"/>
          <w:rtl w:val="0"/>
        </w:rPr>
        <w:fldChar w:fldCharType="end"/>
      </w:r>
    </w:p>
    <w:p>
      <w:pPr>
        <w:shd w:val="clear" w:fill="FFFFFF"/>
        <w:spacing w:before="120" w:after="144" w:line="240" w:lineRule="auto"/>
        <w:ind w:left="48" w:right="48" w:firstLine="0"/>
        <w:jc w:val="both"/>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Câu 43: Loại biến nào sau đây được ưu tiên hơn loại biến khác nếu các tên giống nhau?</w:t>
      </w:r>
    </w:p>
    <w:p>
      <w:pPr>
        <w:shd w:val="clear" w:fill="FFFFFF"/>
        <w:spacing w:before="120" w:after="144" w:line="240" w:lineRule="auto"/>
        <w:ind w:left="48" w:right="48" w:firstLine="0"/>
        <w:jc w:val="both"/>
        <w:rPr>
          <w:rFonts w:ascii="Times New Roman" w:hAnsi="Times New Roman" w:eastAsia="Times New Roman" w:cs="Times New Roman"/>
          <w:color w:val="auto"/>
          <w:sz w:val="26"/>
          <w:szCs w:val="26"/>
        </w:rPr>
      </w:pPr>
      <w:r>
        <w:rPr>
          <w:color w:val="auto"/>
        </w:rPr>
        <w:fldChar w:fldCharType="begin"/>
      </w:r>
      <w:r>
        <w:rPr>
          <w:color w:val="auto"/>
        </w:rPr>
        <w:instrText xml:space="preserve"> HYPERLINK "about:blank" \h </w:instrText>
      </w:r>
      <w:r>
        <w:rPr>
          <w:color w:val="auto"/>
        </w:rPr>
        <w:fldChar w:fldCharType="separate"/>
      </w:r>
      <w:r>
        <w:rPr>
          <w:rFonts w:ascii="Times New Roman" w:hAnsi="Times New Roman" w:eastAsia="Times New Roman" w:cs="Times New Roman"/>
          <w:color w:val="auto"/>
          <w:sz w:val="26"/>
          <w:szCs w:val="26"/>
          <w:rtl w:val="0"/>
        </w:rPr>
        <w:t>A - biến toàn cục</w:t>
      </w:r>
      <w:r>
        <w:rPr>
          <w:rFonts w:ascii="Times New Roman" w:hAnsi="Times New Roman" w:eastAsia="Times New Roman" w:cs="Times New Roman"/>
          <w:color w:val="auto"/>
          <w:sz w:val="26"/>
          <w:szCs w:val="26"/>
          <w:rtl w:val="0"/>
        </w:rPr>
        <w:fldChar w:fldCharType="end"/>
      </w:r>
    </w:p>
    <w:p>
      <w:pPr>
        <w:shd w:val="clear" w:fill="FFFFFF"/>
        <w:spacing w:before="120" w:after="144" w:line="240" w:lineRule="auto"/>
        <w:ind w:left="48" w:right="48" w:firstLine="0"/>
        <w:jc w:val="both"/>
        <w:rPr>
          <w:rFonts w:ascii="Times New Roman" w:hAnsi="Times New Roman" w:eastAsia="Times New Roman" w:cs="Times New Roman"/>
          <w:color w:val="auto"/>
          <w:sz w:val="26"/>
          <w:szCs w:val="26"/>
        </w:rPr>
      </w:pPr>
      <w:r>
        <w:rPr>
          <w:color w:val="auto"/>
        </w:rPr>
        <w:fldChar w:fldCharType="begin"/>
      </w:r>
      <w:r>
        <w:rPr>
          <w:color w:val="auto"/>
        </w:rPr>
        <w:instrText xml:space="preserve"> HYPERLINK "about:blank" \h </w:instrText>
      </w:r>
      <w:r>
        <w:rPr>
          <w:color w:val="auto"/>
        </w:rPr>
        <w:fldChar w:fldCharType="separate"/>
      </w:r>
      <w:r>
        <w:rPr>
          <w:rFonts w:ascii="Times New Roman" w:hAnsi="Times New Roman" w:eastAsia="Times New Roman" w:cs="Times New Roman"/>
          <w:color w:val="auto"/>
          <w:sz w:val="26"/>
          <w:szCs w:val="26"/>
          <w:rtl w:val="0"/>
        </w:rPr>
        <w:t>B - biến cục bộ</w:t>
      </w:r>
      <w:r>
        <w:rPr>
          <w:rFonts w:ascii="Times New Roman" w:hAnsi="Times New Roman" w:eastAsia="Times New Roman" w:cs="Times New Roman"/>
          <w:color w:val="auto"/>
          <w:sz w:val="26"/>
          <w:szCs w:val="26"/>
          <w:rtl w:val="0"/>
        </w:rPr>
        <w:fldChar w:fldCharType="end"/>
      </w:r>
    </w:p>
    <w:p>
      <w:pPr>
        <w:shd w:val="clear" w:fill="FFFFFF"/>
        <w:spacing w:before="120" w:after="144" w:line="240" w:lineRule="auto"/>
        <w:ind w:left="48" w:right="48" w:firstLine="0"/>
        <w:jc w:val="both"/>
        <w:rPr>
          <w:rFonts w:ascii="Times New Roman" w:hAnsi="Times New Roman" w:eastAsia="Times New Roman" w:cs="Times New Roman"/>
          <w:color w:val="auto"/>
          <w:sz w:val="26"/>
          <w:szCs w:val="26"/>
        </w:rPr>
      </w:pPr>
      <w:r>
        <w:rPr>
          <w:color w:val="auto"/>
        </w:rPr>
        <w:fldChar w:fldCharType="begin"/>
      </w:r>
      <w:r>
        <w:rPr>
          <w:color w:val="auto"/>
        </w:rPr>
        <w:instrText xml:space="preserve"> HYPERLINK "about:blank" \h </w:instrText>
      </w:r>
      <w:r>
        <w:rPr>
          <w:color w:val="auto"/>
        </w:rPr>
        <w:fldChar w:fldCharType="separate"/>
      </w:r>
      <w:r>
        <w:rPr>
          <w:rFonts w:ascii="Times New Roman" w:hAnsi="Times New Roman" w:eastAsia="Times New Roman" w:cs="Times New Roman"/>
          <w:color w:val="auto"/>
          <w:sz w:val="26"/>
          <w:szCs w:val="26"/>
          <w:rtl w:val="0"/>
        </w:rPr>
        <w:t>C - Cả hai điều trên.</w:t>
      </w:r>
      <w:r>
        <w:rPr>
          <w:rFonts w:ascii="Times New Roman" w:hAnsi="Times New Roman" w:eastAsia="Times New Roman" w:cs="Times New Roman"/>
          <w:color w:val="auto"/>
          <w:sz w:val="26"/>
          <w:szCs w:val="26"/>
          <w:rtl w:val="0"/>
        </w:rPr>
        <w:fldChar w:fldCharType="end"/>
      </w:r>
    </w:p>
    <w:p>
      <w:pPr>
        <w:shd w:val="clear" w:fill="FFFFFF"/>
        <w:spacing w:before="120" w:after="144" w:line="240" w:lineRule="auto"/>
        <w:ind w:left="48" w:right="48" w:firstLine="0"/>
        <w:jc w:val="both"/>
        <w:rPr>
          <w:rFonts w:ascii="Times New Roman" w:hAnsi="Times New Roman" w:eastAsia="Times New Roman" w:cs="Times New Roman"/>
          <w:color w:val="auto"/>
          <w:sz w:val="26"/>
          <w:szCs w:val="26"/>
        </w:rPr>
      </w:pPr>
      <w:r>
        <w:rPr>
          <w:color w:val="auto"/>
        </w:rPr>
        <w:fldChar w:fldCharType="begin"/>
      </w:r>
      <w:r>
        <w:rPr>
          <w:color w:val="auto"/>
        </w:rPr>
        <w:instrText xml:space="preserve"> HYPERLINK "about:blank" \h </w:instrText>
      </w:r>
      <w:r>
        <w:rPr>
          <w:color w:val="auto"/>
        </w:rPr>
        <w:fldChar w:fldCharType="separate"/>
      </w:r>
      <w:r>
        <w:rPr>
          <w:rFonts w:ascii="Times New Roman" w:hAnsi="Times New Roman" w:eastAsia="Times New Roman" w:cs="Times New Roman"/>
          <w:color w:val="auto"/>
          <w:sz w:val="26"/>
          <w:szCs w:val="26"/>
          <w:rtl w:val="0"/>
        </w:rPr>
        <w:t>D - Không có điều nào ở trên</w:t>
      </w:r>
      <w:r>
        <w:rPr>
          <w:rFonts w:ascii="Times New Roman" w:hAnsi="Times New Roman" w:eastAsia="Times New Roman" w:cs="Times New Roman"/>
          <w:color w:val="auto"/>
          <w:sz w:val="26"/>
          <w:szCs w:val="26"/>
          <w:rtl w:val="0"/>
        </w:rPr>
        <w:fldChar w:fldCharType="end"/>
      </w:r>
    </w:p>
    <w:p>
      <w:pPr>
        <w:shd w:val="clear" w:fill="FFFFFF"/>
        <w:spacing w:before="120" w:after="144" w:line="240" w:lineRule="auto"/>
        <w:ind w:left="48" w:right="48" w:firstLine="0"/>
        <w:jc w:val="both"/>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Câu 44: Hàm nào sau đây của đối tượng Number trả về giá trị của số?</w:t>
      </w:r>
    </w:p>
    <w:p>
      <w:pPr>
        <w:shd w:val="clear" w:fill="FFFFFF"/>
        <w:spacing w:before="120" w:after="144" w:line="240" w:lineRule="auto"/>
        <w:ind w:left="48" w:right="48" w:firstLine="0"/>
        <w:jc w:val="both"/>
        <w:rPr>
          <w:rFonts w:ascii="Times New Roman" w:hAnsi="Times New Roman" w:eastAsia="Times New Roman" w:cs="Times New Roman"/>
          <w:color w:val="auto"/>
          <w:sz w:val="26"/>
          <w:szCs w:val="26"/>
        </w:rPr>
      </w:pPr>
      <w:r>
        <w:rPr>
          <w:color w:val="auto"/>
        </w:rPr>
        <w:fldChar w:fldCharType="begin"/>
      </w:r>
      <w:r>
        <w:rPr>
          <w:color w:val="auto"/>
        </w:rPr>
        <w:instrText xml:space="preserve"> HYPERLINK "about:blank" \h </w:instrText>
      </w:r>
      <w:r>
        <w:rPr>
          <w:color w:val="auto"/>
        </w:rPr>
        <w:fldChar w:fldCharType="separate"/>
      </w:r>
      <w:r>
        <w:rPr>
          <w:rFonts w:ascii="Times New Roman" w:hAnsi="Times New Roman" w:eastAsia="Times New Roman" w:cs="Times New Roman"/>
          <w:color w:val="auto"/>
          <w:sz w:val="26"/>
          <w:szCs w:val="26"/>
          <w:rtl w:val="0"/>
        </w:rPr>
        <w:t>A - toString ()</w:t>
      </w:r>
      <w:r>
        <w:rPr>
          <w:rFonts w:ascii="Times New Roman" w:hAnsi="Times New Roman" w:eastAsia="Times New Roman" w:cs="Times New Roman"/>
          <w:color w:val="auto"/>
          <w:sz w:val="26"/>
          <w:szCs w:val="26"/>
          <w:rtl w:val="0"/>
        </w:rPr>
        <w:fldChar w:fldCharType="end"/>
      </w:r>
    </w:p>
    <w:p>
      <w:pPr>
        <w:shd w:val="clear" w:fill="FFFFFF"/>
        <w:spacing w:before="120" w:after="144" w:line="240" w:lineRule="auto"/>
        <w:ind w:left="48" w:right="48" w:firstLine="0"/>
        <w:jc w:val="both"/>
        <w:rPr>
          <w:rFonts w:ascii="Times New Roman" w:hAnsi="Times New Roman" w:eastAsia="Times New Roman" w:cs="Times New Roman"/>
          <w:color w:val="auto"/>
          <w:sz w:val="26"/>
          <w:szCs w:val="26"/>
        </w:rPr>
      </w:pPr>
      <w:r>
        <w:rPr>
          <w:color w:val="auto"/>
        </w:rPr>
        <w:fldChar w:fldCharType="begin"/>
      </w:r>
      <w:r>
        <w:rPr>
          <w:color w:val="auto"/>
        </w:rPr>
        <w:instrText xml:space="preserve"> HYPERLINK "about:blank" \h </w:instrText>
      </w:r>
      <w:r>
        <w:rPr>
          <w:color w:val="auto"/>
        </w:rPr>
        <w:fldChar w:fldCharType="separate"/>
      </w:r>
      <w:r>
        <w:rPr>
          <w:rFonts w:ascii="Times New Roman" w:hAnsi="Times New Roman" w:eastAsia="Times New Roman" w:cs="Times New Roman"/>
          <w:color w:val="auto"/>
          <w:sz w:val="26"/>
          <w:szCs w:val="26"/>
          <w:rtl w:val="0"/>
        </w:rPr>
        <w:t>B - valueOf ()</w:t>
      </w:r>
      <w:r>
        <w:rPr>
          <w:rFonts w:ascii="Times New Roman" w:hAnsi="Times New Roman" w:eastAsia="Times New Roman" w:cs="Times New Roman"/>
          <w:color w:val="auto"/>
          <w:sz w:val="26"/>
          <w:szCs w:val="26"/>
          <w:rtl w:val="0"/>
        </w:rPr>
        <w:fldChar w:fldCharType="end"/>
      </w:r>
    </w:p>
    <w:p>
      <w:pPr>
        <w:shd w:val="clear" w:fill="FFFFFF"/>
        <w:spacing w:before="120" w:after="144" w:line="240" w:lineRule="auto"/>
        <w:ind w:left="48" w:right="48" w:firstLine="0"/>
        <w:jc w:val="both"/>
        <w:rPr>
          <w:rFonts w:ascii="Times New Roman" w:hAnsi="Times New Roman" w:eastAsia="Times New Roman" w:cs="Times New Roman"/>
          <w:color w:val="auto"/>
          <w:sz w:val="26"/>
          <w:szCs w:val="26"/>
        </w:rPr>
      </w:pPr>
      <w:r>
        <w:rPr>
          <w:color w:val="auto"/>
        </w:rPr>
        <w:fldChar w:fldCharType="begin"/>
      </w:r>
      <w:r>
        <w:rPr>
          <w:color w:val="auto"/>
        </w:rPr>
        <w:instrText xml:space="preserve"> HYPERLINK "about:blank" \h </w:instrText>
      </w:r>
      <w:r>
        <w:rPr>
          <w:color w:val="auto"/>
        </w:rPr>
        <w:fldChar w:fldCharType="separate"/>
      </w:r>
      <w:r>
        <w:rPr>
          <w:rFonts w:ascii="Times New Roman" w:hAnsi="Times New Roman" w:eastAsia="Times New Roman" w:cs="Times New Roman"/>
          <w:color w:val="auto"/>
          <w:sz w:val="26"/>
          <w:szCs w:val="26"/>
          <w:rtl w:val="0"/>
        </w:rPr>
        <w:t>C - toLocaleString ()</w:t>
      </w:r>
      <w:r>
        <w:rPr>
          <w:rFonts w:ascii="Times New Roman" w:hAnsi="Times New Roman" w:eastAsia="Times New Roman" w:cs="Times New Roman"/>
          <w:color w:val="auto"/>
          <w:sz w:val="26"/>
          <w:szCs w:val="26"/>
          <w:rtl w:val="0"/>
        </w:rPr>
        <w:fldChar w:fldCharType="end"/>
      </w:r>
    </w:p>
    <w:p>
      <w:pPr>
        <w:shd w:val="clear" w:fill="FFFFFF"/>
        <w:spacing w:before="120" w:after="144" w:line="240" w:lineRule="auto"/>
        <w:ind w:left="48" w:right="48" w:firstLine="0"/>
        <w:jc w:val="both"/>
        <w:rPr>
          <w:rFonts w:ascii="Times New Roman" w:hAnsi="Times New Roman" w:eastAsia="Times New Roman" w:cs="Times New Roman"/>
          <w:color w:val="auto"/>
          <w:sz w:val="26"/>
          <w:szCs w:val="26"/>
        </w:rPr>
      </w:pPr>
      <w:r>
        <w:rPr>
          <w:color w:val="auto"/>
        </w:rPr>
        <w:fldChar w:fldCharType="begin"/>
      </w:r>
      <w:r>
        <w:rPr>
          <w:color w:val="auto"/>
        </w:rPr>
        <w:instrText xml:space="preserve"> HYPERLINK "about:blank" \h </w:instrText>
      </w:r>
      <w:r>
        <w:rPr>
          <w:color w:val="auto"/>
        </w:rPr>
        <w:fldChar w:fldCharType="separate"/>
      </w:r>
      <w:r>
        <w:rPr>
          <w:rFonts w:ascii="Times New Roman" w:hAnsi="Times New Roman" w:eastAsia="Times New Roman" w:cs="Times New Roman"/>
          <w:color w:val="auto"/>
          <w:sz w:val="26"/>
          <w:szCs w:val="26"/>
          <w:rtl w:val="0"/>
        </w:rPr>
        <w:t>D - toPre precision ()</w:t>
      </w:r>
      <w:r>
        <w:rPr>
          <w:rFonts w:ascii="Times New Roman" w:hAnsi="Times New Roman" w:eastAsia="Times New Roman" w:cs="Times New Roman"/>
          <w:color w:val="auto"/>
          <w:sz w:val="26"/>
          <w:szCs w:val="26"/>
          <w:rtl w:val="0"/>
        </w:rPr>
        <w:fldChar w:fldCharType="end"/>
      </w:r>
    </w:p>
    <w:p>
      <w:pPr>
        <w:shd w:val="clear" w:fill="FFFFFF"/>
        <w:spacing w:before="120" w:after="144" w:line="240" w:lineRule="auto"/>
        <w:ind w:left="48" w:right="48" w:firstLine="0"/>
        <w:jc w:val="both"/>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Câu 45: Hàm nào sau đây của đối tượng String trả về chỉ mục bên trong đối tượng String đang gọi của lần xuất hiện đầu tiên của giá trị được chỉ định?</w:t>
      </w:r>
    </w:p>
    <w:p>
      <w:pPr>
        <w:shd w:val="clear" w:fill="FFFFFF"/>
        <w:spacing w:before="120" w:after="144" w:line="240" w:lineRule="auto"/>
        <w:ind w:left="48" w:right="48" w:firstLine="0"/>
        <w:jc w:val="both"/>
        <w:rPr>
          <w:rFonts w:ascii="Times New Roman" w:hAnsi="Times New Roman" w:eastAsia="Times New Roman" w:cs="Times New Roman"/>
          <w:color w:val="auto"/>
          <w:sz w:val="26"/>
          <w:szCs w:val="26"/>
        </w:rPr>
      </w:pPr>
      <w:r>
        <w:rPr>
          <w:color w:val="auto"/>
        </w:rPr>
        <w:fldChar w:fldCharType="begin"/>
      </w:r>
      <w:r>
        <w:rPr>
          <w:color w:val="auto"/>
        </w:rPr>
        <w:instrText xml:space="preserve"> HYPERLINK "about:blank" \h </w:instrText>
      </w:r>
      <w:r>
        <w:rPr>
          <w:color w:val="auto"/>
        </w:rPr>
        <w:fldChar w:fldCharType="separate"/>
      </w:r>
      <w:r>
        <w:rPr>
          <w:rFonts w:ascii="Times New Roman" w:hAnsi="Times New Roman" w:eastAsia="Times New Roman" w:cs="Times New Roman"/>
          <w:color w:val="auto"/>
          <w:sz w:val="26"/>
          <w:szCs w:val="26"/>
          <w:rtl w:val="0"/>
        </w:rPr>
        <w:t>A - substr ()</w:t>
      </w:r>
      <w:r>
        <w:rPr>
          <w:rFonts w:ascii="Times New Roman" w:hAnsi="Times New Roman" w:eastAsia="Times New Roman" w:cs="Times New Roman"/>
          <w:color w:val="auto"/>
          <w:sz w:val="26"/>
          <w:szCs w:val="26"/>
          <w:rtl w:val="0"/>
        </w:rPr>
        <w:fldChar w:fldCharType="end"/>
      </w:r>
    </w:p>
    <w:p>
      <w:pPr>
        <w:shd w:val="clear" w:fill="FFFFFF"/>
        <w:spacing w:before="120" w:after="144" w:line="240" w:lineRule="auto"/>
        <w:ind w:right="48"/>
        <w:jc w:val="both"/>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B – search()</w:t>
      </w:r>
    </w:p>
    <w:p>
      <w:pPr>
        <w:shd w:val="clear" w:fill="FFFFFF"/>
        <w:spacing w:before="120" w:after="144" w:line="240" w:lineRule="auto"/>
        <w:ind w:left="48" w:right="48" w:firstLine="0"/>
        <w:jc w:val="both"/>
        <w:rPr>
          <w:rFonts w:ascii="Times New Roman" w:hAnsi="Times New Roman" w:eastAsia="Times New Roman" w:cs="Times New Roman"/>
          <w:color w:val="auto"/>
          <w:sz w:val="26"/>
          <w:szCs w:val="26"/>
        </w:rPr>
      </w:pPr>
      <w:r>
        <w:rPr>
          <w:color w:val="auto"/>
        </w:rPr>
        <w:fldChar w:fldCharType="begin"/>
      </w:r>
      <w:r>
        <w:rPr>
          <w:color w:val="auto"/>
        </w:rPr>
        <w:instrText xml:space="preserve"> HYPERLINK "about:blank" \h </w:instrText>
      </w:r>
      <w:r>
        <w:rPr>
          <w:color w:val="auto"/>
        </w:rPr>
        <w:fldChar w:fldCharType="separate"/>
      </w:r>
      <w:r>
        <w:rPr>
          <w:rFonts w:ascii="Times New Roman" w:hAnsi="Times New Roman" w:eastAsia="Times New Roman" w:cs="Times New Roman"/>
          <w:color w:val="auto"/>
          <w:sz w:val="26"/>
          <w:szCs w:val="26"/>
          <w:rtl w:val="0"/>
        </w:rPr>
        <w:t>C - lastIndexOf ()</w:t>
      </w:r>
      <w:r>
        <w:rPr>
          <w:rFonts w:ascii="Times New Roman" w:hAnsi="Times New Roman" w:eastAsia="Times New Roman" w:cs="Times New Roman"/>
          <w:color w:val="auto"/>
          <w:sz w:val="26"/>
          <w:szCs w:val="26"/>
          <w:rtl w:val="0"/>
        </w:rPr>
        <w:fldChar w:fldCharType="end"/>
      </w:r>
    </w:p>
    <w:p>
      <w:pPr>
        <w:shd w:val="clear" w:fill="FFFFFF"/>
        <w:spacing w:before="120" w:after="144" w:line="240" w:lineRule="auto"/>
        <w:ind w:left="48" w:right="48" w:firstLine="0"/>
        <w:jc w:val="both"/>
        <w:rPr>
          <w:rFonts w:ascii="Times New Roman" w:hAnsi="Times New Roman" w:eastAsia="Times New Roman" w:cs="Times New Roman"/>
          <w:color w:val="auto"/>
          <w:sz w:val="26"/>
          <w:szCs w:val="26"/>
        </w:rPr>
      </w:pPr>
      <w:r>
        <w:rPr>
          <w:color w:val="auto"/>
        </w:rPr>
        <w:fldChar w:fldCharType="begin"/>
      </w:r>
      <w:r>
        <w:rPr>
          <w:color w:val="auto"/>
        </w:rPr>
        <w:instrText xml:space="preserve"> HYPERLINK "about:blank" \h </w:instrText>
      </w:r>
      <w:r>
        <w:rPr>
          <w:color w:val="auto"/>
        </w:rPr>
        <w:fldChar w:fldCharType="separate"/>
      </w:r>
      <w:r>
        <w:rPr>
          <w:rFonts w:ascii="Times New Roman" w:hAnsi="Times New Roman" w:eastAsia="Times New Roman" w:cs="Times New Roman"/>
          <w:color w:val="auto"/>
          <w:sz w:val="26"/>
          <w:szCs w:val="26"/>
          <w:rtl w:val="0"/>
        </w:rPr>
        <w:t>D - indexOf ()</w:t>
      </w:r>
      <w:r>
        <w:rPr>
          <w:rFonts w:ascii="Times New Roman" w:hAnsi="Times New Roman" w:eastAsia="Times New Roman" w:cs="Times New Roman"/>
          <w:color w:val="auto"/>
          <w:sz w:val="26"/>
          <w:szCs w:val="26"/>
          <w:rtl w:val="0"/>
        </w:rPr>
        <w:fldChar w:fldCharType="end"/>
      </w:r>
    </w:p>
    <w:p>
      <w:pPr>
        <w:shd w:val="clear" w:fill="FFFFFF"/>
        <w:spacing w:before="120" w:after="144" w:line="240" w:lineRule="auto"/>
        <w:ind w:left="48" w:right="48" w:firstLine="0"/>
        <w:jc w:val="both"/>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Câu 46: Hàm nào sau đây của đối tượng String trả về giá trị nguyên thủy của đối tượng được chỉ định.</w:t>
      </w:r>
    </w:p>
    <w:p>
      <w:pPr>
        <w:shd w:val="clear" w:fill="FFFFFF"/>
        <w:spacing w:before="120" w:after="144" w:line="240" w:lineRule="auto"/>
        <w:ind w:left="48" w:right="48" w:firstLine="0"/>
        <w:jc w:val="both"/>
        <w:rPr>
          <w:rFonts w:ascii="Times New Roman" w:hAnsi="Times New Roman" w:eastAsia="Times New Roman" w:cs="Times New Roman"/>
          <w:color w:val="auto"/>
          <w:sz w:val="26"/>
          <w:szCs w:val="26"/>
        </w:rPr>
      </w:pPr>
      <w:r>
        <w:rPr>
          <w:color w:val="auto"/>
        </w:rPr>
        <w:fldChar w:fldCharType="begin"/>
      </w:r>
      <w:r>
        <w:rPr>
          <w:color w:val="auto"/>
        </w:rPr>
        <w:instrText xml:space="preserve"> HYPERLINK "about:blank" \h </w:instrText>
      </w:r>
      <w:r>
        <w:rPr>
          <w:color w:val="auto"/>
        </w:rPr>
        <w:fldChar w:fldCharType="separate"/>
      </w:r>
      <w:r>
        <w:rPr>
          <w:rFonts w:ascii="Times New Roman" w:hAnsi="Times New Roman" w:eastAsia="Times New Roman" w:cs="Times New Roman"/>
          <w:color w:val="auto"/>
          <w:sz w:val="26"/>
          <w:szCs w:val="26"/>
          <w:rtl w:val="0"/>
        </w:rPr>
        <w:t>A - toLocaleUpperCase ()</w:t>
      </w:r>
      <w:r>
        <w:rPr>
          <w:rFonts w:ascii="Times New Roman" w:hAnsi="Times New Roman" w:eastAsia="Times New Roman" w:cs="Times New Roman"/>
          <w:color w:val="auto"/>
          <w:sz w:val="26"/>
          <w:szCs w:val="26"/>
          <w:rtl w:val="0"/>
        </w:rPr>
        <w:fldChar w:fldCharType="end"/>
      </w:r>
    </w:p>
    <w:p>
      <w:pPr>
        <w:shd w:val="clear" w:fill="FFFFFF"/>
        <w:spacing w:before="120" w:after="144" w:line="240" w:lineRule="auto"/>
        <w:ind w:left="48" w:right="48" w:firstLine="0"/>
        <w:jc w:val="both"/>
        <w:rPr>
          <w:rFonts w:ascii="Times New Roman" w:hAnsi="Times New Roman" w:eastAsia="Times New Roman" w:cs="Times New Roman"/>
          <w:color w:val="auto"/>
          <w:sz w:val="26"/>
          <w:szCs w:val="26"/>
        </w:rPr>
      </w:pPr>
      <w:r>
        <w:rPr>
          <w:color w:val="auto"/>
        </w:rPr>
        <w:fldChar w:fldCharType="begin"/>
      </w:r>
      <w:r>
        <w:rPr>
          <w:color w:val="auto"/>
        </w:rPr>
        <w:instrText xml:space="preserve"> HYPERLINK "about:blank" \h </w:instrText>
      </w:r>
      <w:r>
        <w:rPr>
          <w:color w:val="auto"/>
        </w:rPr>
        <w:fldChar w:fldCharType="separate"/>
      </w:r>
      <w:r>
        <w:rPr>
          <w:rFonts w:ascii="Times New Roman" w:hAnsi="Times New Roman" w:eastAsia="Times New Roman" w:cs="Times New Roman"/>
          <w:color w:val="auto"/>
          <w:sz w:val="26"/>
          <w:szCs w:val="26"/>
          <w:rtl w:val="0"/>
        </w:rPr>
        <w:t>B - toUpperCase ()</w:t>
      </w:r>
      <w:r>
        <w:rPr>
          <w:rFonts w:ascii="Times New Roman" w:hAnsi="Times New Roman" w:eastAsia="Times New Roman" w:cs="Times New Roman"/>
          <w:color w:val="auto"/>
          <w:sz w:val="26"/>
          <w:szCs w:val="26"/>
          <w:rtl w:val="0"/>
        </w:rPr>
        <w:fldChar w:fldCharType="end"/>
      </w:r>
    </w:p>
    <w:p>
      <w:pPr>
        <w:shd w:val="clear" w:fill="FFFFFF"/>
        <w:spacing w:before="120" w:after="144" w:line="240" w:lineRule="auto"/>
        <w:ind w:left="48" w:right="48" w:firstLine="0"/>
        <w:jc w:val="both"/>
        <w:rPr>
          <w:rFonts w:hint="default" w:ascii="Times New Roman" w:hAnsi="Times New Roman" w:eastAsia="Times New Roman" w:cs="Times New Roman"/>
          <w:color w:val="auto"/>
          <w:sz w:val="26"/>
          <w:szCs w:val="26"/>
          <w:lang w:val="en-US"/>
        </w:rPr>
      </w:pPr>
      <w:r>
        <w:rPr>
          <w:color w:val="auto"/>
        </w:rPr>
        <w:fldChar w:fldCharType="begin"/>
      </w:r>
      <w:r>
        <w:rPr>
          <w:color w:val="auto"/>
        </w:rPr>
        <w:instrText xml:space="preserve"> HYPERLINK "about:blank" \h </w:instrText>
      </w:r>
      <w:r>
        <w:rPr>
          <w:color w:val="auto"/>
        </w:rPr>
        <w:fldChar w:fldCharType="separate"/>
      </w:r>
      <w:r>
        <w:rPr>
          <w:rFonts w:ascii="Times New Roman" w:hAnsi="Times New Roman" w:eastAsia="Times New Roman" w:cs="Times New Roman"/>
          <w:color w:val="auto"/>
          <w:sz w:val="26"/>
          <w:szCs w:val="26"/>
          <w:rtl w:val="0"/>
        </w:rPr>
        <w:t>C - toString ()</w:t>
      </w:r>
      <w:r>
        <w:rPr>
          <w:rFonts w:ascii="Times New Roman" w:hAnsi="Times New Roman" w:eastAsia="Times New Roman" w:cs="Times New Roman"/>
          <w:color w:val="auto"/>
          <w:sz w:val="26"/>
          <w:szCs w:val="26"/>
          <w:rtl w:val="0"/>
        </w:rPr>
        <w:fldChar w:fldCharType="end"/>
      </w:r>
      <w:r>
        <w:rPr>
          <w:rFonts w:hint="default" w:ascii="Times New Roman" w:hAnsi="Times New Roman" w:eastAsia="Times New Roman" w:cs="Times New Roman"/>
          <w:color w:val="auto"/>
          <w:sz w:val="26"/>
          <w:szCs w:val="26"/>
          <w:rtl w:val="0"/>
          <w:lang w:val="en-US"/>
        </w:rPr>
        <w:t xml:space="preserve"> **</w:t>
      </w:r>
    </w:p>
    <w:p>
      <w:pPr>
        <w:shd w:val="clear" w:fill="FFFFFF"/>
        <w:spacing w:before="120" w:after="144" w:line="240" w:lineRule="auto"/>
        <w:ind w:left="48" w:right="48" w:firstLine="0"/>
        <w:jc w:val="both"/>
        <w:rPr>
          <w:rFonts w:ascii="Times New Roman" w:hAnsi="Times New Roman" w:eastAsia="Times New Roman" w:cs="Times New Roman"/>
          <w:color w:val="auto"/>
          <w:sz w:val="26"/>
          <w:szCs w:val="26"/>
        </w:rPr>
      </w:pPr>
      <w:r>
        <w:rPr>
          <w:color w:val="auto"/>
        </w:rPr>
        <w:fldChar w:fldCharType="begin"/>
      </w:r>
      <w:r>
        <w:rPr>
          <w:color w:val="auto"/>
        </w:rPr>
        <w:instrText xml:space="preserve"> HYPERLINK "about:blank" \h </w:instrText>
      </w:r>
      <w:r>
        <w:rPr>
          <w:color w:val="auto"/>
        </w:rPr>
        <w:fldChar w:fldCharType="separate"/>
      </w:r>
      <w:r>
        <w:rPr>
          <w:rFonts w:ascii="Times New Roman" w:hAnsi="Times New Roman" w:eastAsia="Times New Roman" w:cs="Times New Roman"/>
          <w:color w:val="auto"/>
          <w:sz w:val="26"/>
          <w:szCs w:val="26"/>
          <w:rtl w:val="0"/>
        </w:rPr>
        <w:t>D - valueOf ()</w:t>
      </w:r>
      <w:r>
        <w:rPr>
          <w:rFonts w:ascii="Times New Roman" w:hAnsi="Times New Roman" w:eastAsia="Times New Roman" w:cs="Times New Roman"/>
          <w:color w:val="auto"/>
          <w:sz w:val="26"/>
          <w:szCs w:val="26"/>
          <w:rtl w:val="0"/>
        </w:rPr>
        <w:fldChar w:fldCharType="end"/>
      </w:r>
    </w:p>
    <w:p>
      <w:pPr>
        <w:spacing w:after="0" w:line="240" w:lineRule="auto"/>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 xml:space="preserve">Câu 47: </w:t>
      </w:r>
      <w:r>
        <w:rPr>
          <w:rFonts w:ascii="Times New Roman" w:hAnsi="Times New Roman" w:eastAsia="Times New Roman" w:cs="Times New Roman"/>
          <w:color w:val="auto"/>
          <w:sz w:val="26"/>
          <w:szCs w:val="26"/>
          <w:highlight w:val="white"/>
          <w:rtl w:val="0"/>
        </w:rPr>
        <w:t>Hàm nào sau đây của đối tượng String khiến một chuỗi bị nghiêng, như thể nó nằm trong thẻ &lt;i&gt;?</w:t>
      </w:r>
    </w:p>
    <w:p>
      <w:pPr>
        <w:shd w:val="clear" w:fill="FFFFFF"/>
        <w:spacing w:before="120" w:after="144" w:line="240" w:lineRule="auto"/>
        <w:ind w:left="48" w:right="48" w:firstLine="0"/>
        <w:jc w:val="both"/>
        <w:rPr>
          <w:rFonts w:ascii="Times New Roman" w:hAnsi="Times New Roman" w:eastAsia="Times New Roman" w:cs="Times New Roman"/>
          <w:color w:val="auto"/>
          <w:sz w:val="26"/>
          <w:szCs w:val="26"/>
        </w:rPr>
      </w:pPr>
      <w:r>
        <w:rPr>
          <w:color w:val="auto"/>
        </w:rPr>
        <w:fldChar w:fldCharType="begin"/>
      </w:r>
      <w:r>
        <w:rPr>
          <w:color w:val="auto"/>
        </w:rPr>
        <w:instrText xml:space="preserve"> HYPERLINK "about:blank" \h </w:instrText>
      </w:r>
      <w:r>
        <w:rPr>
          <w:color w:val="auto"/>
        </w:rPr>
        <w:fldChar w:fldCharType="separate"/>
      </w:r>
      <w:r>
        <w:rPr>
          <w:rFonts w:ascii="Times New Roman" w:hAnsi="Times New Roman" w:eastAsia="Times New Roman" w:cs="Times New Roman"/>
          <w:color w:val="auto"/>
          <w:sz w:val="26"/>
          <w:szCs w:val="26"/>
          <w:rtl w:val="0"/>
        </w:rPr>
        <w:t>A - fixed ()</w:t>
      </w:r>
      <w:r>
        <w:rPr>
          <w:rFonts w:ascii="Times New Roman" w:hAnsi="Times New Roman" w:eastAsia="Times New Roman" w:cs="Times New Roman"/>
          <w:color w:val="auto"/>
          <w:sz w:val="26"/>
          <w:szCs w:val="26"/>
          <w:rtl w:val="0"/>
        </w:rPr>
        <w:fldChar w:fldCharType="end"/>
      </w:r>
    </w:p>
    <w:p>
      <w:pPr>
        <w:shd w:val="clear" w:fill="FFFFFF"/>
        <w:spacing w:before="120" w:after="144" w:line="240" w:lineRule="auto"/>
        <w:ind w:left="48" w:right="48" w:firstLine="0"/>
        <w:jc w:val="both"/>
        <w:rPr>
          <w:rFonts w:ascii="Times New Roman" w:hAnsi="Times New Roman" w:eastAsia="Times New Roman" w:cs="Times New Roman"/>
          <w:color w:val="auto"/>
          <w:sz w:val="26"/>
          <w:szCs w:val="26"/>
        </w:rPr>
      </w:pPr>
      <w:r>
        <w:rPr>
          <w:color w:val="auto"/>
        </w:rPr>
        <w:fldChar w:fldCharType="begin"/>
      </w:r>
      <w:r>
        <w:rPr>
          <w:color w:val="auto"/>
        </w:rPr>
        <w:instrText xml:space="preserve"> HYPERLINK "about:blank" \h </w:instrText>
      </w:r>
      <w:r>
        <w:rPr>
          <w:color w:val="auto"/>
        </w:rPr>
        <w:fldChar w:fldCharType="separate"/>
      </w:r>
      <w:r>
        <w:rPr>
          <w:rFonts w:ascii="Times New Roman" w:hAnsi="Times New Roman" w:eastAsia="Times New Roman" w:cs="Times New Roman"/>
          <w:color w:val="auto"/>
          <w:sz w:val="26"/>
          <w:szCs w:val="26"/>
          <w:rtl w:val="0"/>
        </w:rPr>
        <w:t>B - fontcolor ()</w:t>
      </w:r>
      <w:r>
        <w:rPr>
          <w:rFonts w:ascii="Times New Roman" w:hAnsi="Times New Roman" w:eastAsia="Times New Roman" w:cs="Times New Roman"/>
          <w:color w:val="auto"/>
          <w:sz w:val="26"/>
          <w:szCs w:val="26"/>
          <w:rtl w:val="0"/>
        </w:rPr>
        <w:fldChar w:fldCharType="end"/>
      </w:r>
    </w:p>
    <w:p>
      <w:pPr>
        <w:shd w:val="clear" w:fill="FFFFFF"/>
        <w:spacing w:before="120" w:after="144" w:line="240" w:lineRule="auto"/>
        <w:ind w:left="48" w:right="48" w:firstLine="0"/>
        <w:jc w:val="both"/>
        <w:rPr>
          <w:rFonts w:ascii="Times New Roman" w:hAnsi="Times New Roman" w:eastAsia="Times New Roman" w:cs="Times New Roman"/>
          <w:color w:val="auto"/>
          <w:sz w:val="26"/>
          <w:szCs w:val="26"/>
        </w:rPr>
      </w:pPr>
      <w:r>
        <w:rPr>
          <w:color w:val="auto"/>
        </w:rPr>
        <w:fldChar w:fldCharType="begin"/>
      </w:r>
      <w:r>
        <w:rPr>
          <w:color w:val="auto"/>
        </w:rPr>
        <w:instrText xml:space="preserve"> HYPERLINK "about:blank" \h </w:instrText>
      </w:r>
      <w:r>
        <w:rPr>
          <w:color w:val="auto"/>
        </w:rPr>
        <w:fldChar w:fldCharType="separate"/>
      </w:r>
      <w:r>
        <w:rPr>
          <w:rFonts w:ascii="Times New Roman" w:hAnsi="Times New Roman" w:eastAsia="Times New Roman" w:cs="Times New Roman"/>
          <w:color w:val="auto"/>
          <w:sz w:val="26"/>
          <w:szCs w:val="26"/>
          <w:rtl w:val="0"/>
        </w:rPr>
        <w:t>C - fontsize()</w:t>
      </w:r>
      <w:r>
        <w:rPr>
          <w:rFonts w:ascii="Times New Roman" w:hAnsi="Times New Roman" w:eastAsia="Times New Roman" w:cs="Times New Roman"/>
          <w:color w:val="auto"/>
          <w:sz w:val="26"/>
          <w:szCs w:val="26"/>
          <w:rtl w:val="0"/>
        </w:rPr>
        <w:fldChar w:fldCharType="end"/>
      </w:r>
    </w:p>
    <w:p>
      <w:pPr>
        <w:shd w:val="clear" w:fill="FFFFFF"/>
        <w:spacing w:before="120" w:after="144" w:line="240" w:lineRule="auto"/>
        <w:ind w:left="48" w:right="48" w:firstLine="0"/>
        <w:jc w:val="both"/>
        <w:rPr>
          <w:rFonts w:ascii="Times New Roman" w:hAnsi="Times New Roman" w:eastAsia="Times New Roman" w:cs="Times New Roman"/>
          <w:color w:val="auto"/>
          <w:sz w:val="26"/>
          <w:szCs w:val="26"/>
        </w:rPr>
      </w:pPr>
      <w:r>
        <w:rPr>
          <w:color w:val="auto"/>
        </w:rPr>
        <w:fldChar w:fldCharType="begin"/>
      </w:r>
      <w:r>
        <w:rPr>
          <w:color w:val="auto"/>
        </w:rPr>
        <w:instrText xml:space="preserve"> HYPERLINK "about:blank" \h </w:instrText>
      </w:r>
      <w:r>
        <w:rPr>
          <w:color w:val="auto"/>
        </w:rPr>
        <w:fldChar w:fldCharType="separate"/>
      </w:r>
      <w:r>
        <w:rPr>
          <w:rFonts w:ascii="Times New Roman" w:hAnsi="Times New Roman" w:eastAsia="Times New Roman" w:cs="Times New Roman"/>
          <w:color w:val="auto"/>
          <w:sz w:val="26"/>
          <w:szCs w:val="26"/>
          <w:rtl w:val="0"/>
        </w:rPr>
        <w:t>D - italics()</w:t>
      </w:r>
      <w:r>
        <w:rPr>
          <w:rFonts w:ascii="Times New Roman" w:hAnsi="Times New Roman" w:eastAsia="Times New Roman" w:cs="Times New Roman"/>
          <w:color w:val="auto"/>
          <w:sz w:val="26"/>
          <w:szCs w:val="26"/>
          <w:rtl w:val="0"/>
        </w:rPr>
        <w:fldChar w:fldCharType="end"/>
      </w:r>
    </w:p>
    <w:p>
      <w:pPr>
        <w:shd w:val="clear" w:fill="FFFFFF"/>
        <w:spacing w:before="120" w:after="144" w:line="240" w:lineRule="auto"/>
        <w:ind w:left="48" w:right="48" w:firstLine="0"/>
        <w:jc w:val="both"/>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Câu 48:  Hàm nào sau đây của đối tượng Array loại bỏ phần tử cuối cùng khỏi một mảng và trả về phần tử đó?</w:t>
      </w:r>
    </w:p>
    <w:p>
      <w:pPr>
        <w:spacing w:after="144" w:line="240" w:lineRule="auto"/>
        <w:ind w:left="48" w:right="48" w:firstLine="0"/>
        <w:jc w:val="both"/>
        <w:rPr>
          <w:rFonts w:ascii="Times New Roman" w:hAnsi="Times New Roman" w:eastAsia="Times New Roman" w:cs="Times New Roman"/>
          <w:color w:val="auto"/>
          <w:sz w:val="26"/>
          <w:szCs w:val="26"/>
        </w:rPr>
      </w:pPr>
      <w:r>
        <w:rPr>
          <w:color w:val="auto"/>
        </w:rPr>
        <w:fldChar w:fldCharType="begin"/>
      </w:r>
      <w:r>
        <w:rPr>
          <w:color w:val="auto"/>
        </w:rPr>
        <w:instrText xml:space="preserve"> HYPERLINK "about:blank" \h </w:instrText>
      </w:r>
      <w:r>
        <w:rPr>
          <w:color w:val="auto"/>
        </w:rPr>
        <w:fldChar w:fldCharType="separate"/>
      </w:r>
      <w:r>
        <w:rPr>
          <w:rFonts w:ascii="Times New Roman" w:hAnsi="Times New Roman" w:eastAsia="Times New Roman" w:cs="Times New Roman"/>
          <w:color w:val="auto"/>
          <w:sz w:val="26"/>
          <w:szCs w:val="26"/>
          <w:rtl w:val="0"/>
        </w:rPr>
        <w:t>A - pop()</w:t>
      </w:r>
      <w:r>
        <w:rPr>
          <w:rFonts w:ascii="Times New Roman" w:hAnsi="Times New Roman" w:eastAsia="Times New Roman" w:cs="Times New Roman"/>
          <w:color w:val="auto"/>
          <w:sz w:val="26"/>
          <w:szCs w:val="26"/>
          <w:rtl w:val="0"/>
        </w:rPr>
        <w:fldChar w:fldCharType="end"/>
      </w:r>
    </w:p>
    <w:p>
      <w:pPr>
        <w:spacing w:before="120" w:after="144" w:line="240" w:lineRule="auto"/>
        <w:ind w:left="48" w:right="48" w:firstLine="0"/>
        <w:jc w:val="both"/>
        <w:rPr>
          <w:rFonts w:ascii="Times New Roman" w:hAnsi="Times New Roman" w:eastAsia="Times New Roman" w:cs="Times New Roman"/>
          <w:color w:val="auto"/>
          <w:sz w:val="26"/>
          <w:szCs w:val="26"/>
        </w:rPr>
      </w:pPr>
      <w:r>
        <w:rPr>
          <w:color w:val="auto"/>
        </w:rPr>
        <w:fldChar w:fldCharType="begin"/>
      </w:r>
      <w:r>
        <w:rPr>
          <w:color w:val="auto"/>
        </w:rPr>
        <w:instrText xml:space="preserve"> HYPERLINK "about:blank" \h </w:instrText>
      </w:r>
      <w:r>
        <w:rPr>
          <w:color w:val="auto"/>
        </w:rPr>
        <w:fldChar w:fldCharType="separate"/>
      </w:r>
      <w:r>
        <w:rPr>
          <w:rFonts w:ascii="Times New Roman" w:hAnsi="Times New Roman" w:eastAsia="Times New Roman" w:cs="Times New Roman"/>
          <w:color w:val="auto"/>
          <w:sz w:val="26"/>
          <w:szCs w:val="26"/>
          <w:rtl w:val="0"/>
        </w:rPr>
        <w:t>B - push()</w:t>
      </w:r>
      <w:r>
        <w:rPr>
          <w:rFonts w:ascii="Times New Roman" w:hAnsi="Times New Roman" w:eastAsia="Times New Roman" w:cs="Times New Roman"/>
          <w:color w:val="auto"/>
          <w:sz w:val="26"/>
          <w:szCs w:val="26"/>
          <w:rtl w:val="0"/>
        </w:rPr>
        <w:fldChar w:fldCharType="end"/>
      </w:r>
    </w:p>
    <w:p>
      <w:pPr>
        <w:spacing w:before="120" w:after="144" w:line="240" w:lineRule="auto"/>
        <w:ind w:left="48" w:right="48" w:firstLine="0"/>
        <w:jc w:val="both"/>
        <w:rPr>
          <w:rFonts w:ascii="Times New Roman" w:hAnsi="Times New Roman" w:eastAsia="Times New Roman" w:cs="Times New Roman"/>
          <w:color w:val="auto"/>
          <w:sz w:val="26"/>
          <w:szCs w:val="26"/>
        </w:rPr>
      </w:pPr>
      <w:r>
        <w:rPr>
          <w:color w:val="auto"/>
        </w:rPr>
        <w:fldChar w:fldCharType="begin"/>
      </w:r>
      <w:r>
        <w:rPr>
          <w:color w:val="auto"/>
        </w:rPr>
        <w:instrText xml:space="preserve"> HYPERLINK "about:blank" \h </w:instrText>
      </w:r>
      <w:r>
        <w:rPr>
          <w:color w:val="auto"/>
        </w:rPr>
        <w:fldChar w:fldCharType="separate"/>
      </w:r>
      <w:r>
        <w:rPr>
          <w:rFonts w:ascii="Times New Roman" w:hAnsi="Times New Roman" w:eastAsia="Times New Roman" w:cs="Times New Roman"/>
          <w:color w:val="auto"/>
          <w:sz w:val="26"/>
          <w:szCs w:val="26"/>
          <w:rtl w:val="0"/>
        </w:rPr>
        <w:t>C - join()</w:t>
      </w:r>
      <w:r>
        <w:rPr>
          <w:rFonts w:ascii="Times New Roman" w:hAnsi="Times New Roman" w:eastAsia="Times New Roman" w:cs="Times New Roman"/>
          <w:color w:val="auto"/>
          <w:sz w:val="26"/>
          <w:szCs w:val="26"/>
          <w:rtl w:val="0"/>
        </w:rPr>
        <w:fldChar w:fldCharType="end"/>
      </w:r>
    </w:p>
    <w:p>
      <w:pPr>
        <w:spacing w:before="120" w:after="144" w:line="240" w:lineRule="auto"/>
        <w:ind w:left="48" w:right="48" w:firstLine="0"/>
        <w:jc w:val="both"/>
        <w:rPr>
          <w:rFonts w:ascii="Times New Roman" w:hAnsi="Times New Roman" w:eastAsia="Times New Roman" w:cs="Times New Roman"/>
          <w:color w:val="auto"/>
          <w:sz w:val="26"/>
          <w:szCs w:val="26"/>
        </w:rPr>
      </w:pPr>
      <w:r>
        <w:rPr>
          <w:color w:val="auto"/>
        </w:rPr>
        <w:fldChar w:fldCharType="begin"/>
      </w:r>
      <w:r>
        <w:rPr>
          <w:color w:val="auto"/>
        </w:rPr>
        <w:instrText xml:space="preserve"> HYPERLINK "about:blank" \h </w:instrText>
      </w:r>
      <w:r>
        <w:rPr>
          <w:color w:val="auto"/>
        </w:rPr>
        <w:fldChar w:fldCharType="separate"/>
      </w:r>
      <w:r>
        <w:rPr>
          <w:rFonts w:ascii="Times New Roman" w:hAnsi="Times New Roman" w:eastAsia="Times New Roman" w:cs="Times New Roman"/>
          <w:color w:val="auto"/>
          <w:sz w:val="26"/>
          <w:szCs w:val="26"/>
          <w:rtl w:val="0"/>
        </w:rPr>
        <w:t>D - map()</w:t>
      </w:r>
      <w:r>
        <w:rPr>
          <w:rFonts w:ascii="Times New Roman" w:hAnsi="Times New Roman" w:eastAsia="Times New Roman" w:cs="Times New Roman"/>
          <w:color w:val="auto"/>
          <w:sz w:val="26"/>
          <w:szCs w:val="26"/>
          <w:rtl w:val="0"/>
        </w:rPr>
        <w:fldChar w:fldCharType="end"/>
      </w:r>
    </w:p>
    <w:p>
      <w:pPr>
        <w:spacing w:after="0" w:line="240" w:lineRule="auto"/>
        <w:rPr>
          <w:rFonts w:ascii="Times New Roman" w:hAnsi="Times New Roman" w:eastAsia="Times New Roman" w:cs="Times New Roman"/>
          <w:color w:val="auto"/>
          <w:sz w:val="26"/>
          <w:szCs w:val="26"/>
        </w:rPr>
      </w:pPr>
    </w:p>
    <w:p>
      <w:pPr>
        <w:shd w:val="clear" w:fill="FFFFFF"/>
        <w:spacing w:before="120" w:after="144" w:line="240" w:lineRule="auto"/>
        <w:ind w:left="48" w:right="48" w:firstLine="0"/>
        <w:jc w:val="both"/>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Câu 49: Hàm nào sau đây của đối tượng Array áp dụng một hàm đồng thời chống lại hai giá trị của mảng (từ phải sang trái) để giảm nó xuống một giá trị duy nhất?</w:t>
      </w:r>
    </w:p>
    <w:p>
      <w:pPr>
        <w:shd w:val="clear" w:fill="FFFFFF"/>
        <w:spacing w:before="120" w:after="144" w:line="240" w:lineRule="auto"/>
        <w:ind w:left="48" w:right="48" w:firstLine="0"/>
        <w:jc w:val="both"/>
        <w:rPr>
          <w:rFonts w:ascii="Times New Roman" w:hAnsi="Times New Roman" w:eastAsia="Times New Roman" w:cs="Times New Roman"/>
          <w:color w:val="auto"/>
          <w:sz w:val="26"/>
          <w:szCs w:val="26"/>
        </w:rPr>
      </w:pPr>
      <w:r>
        <w:rPr>
          <w:color w:val="auto"/>
        </w:rPr>
        <w:fldChar w:fldCharType="begin"/>
      </w:r>
      <w:r>
        <w:rPr>
          <w:color w:val="auto"/>
        </w:rPr>
        <w:instrText xml:space="preserve"> HYPERLINK "about:blank" \h </w:instrText>
      </w:r>
      <w:r>
        <w:rPr>
          <w:color w:val="auto"/>
        </w:rPr>
        <w:fldChar w:fldCharType="separate"/>
      </w:r>
      <w:r>
        <w:rPr>
          <w:rFonts w:ascii="Times New Roman" w:hAnsi="Times New Roman" w:eastAsia="Times New Roman" w:cs="Times New Roman"/>
          <w:color w:val="auto"/>
          <w:sz w:val="26"/>
          <w:szCs w:val="26"/>
          <w:rtl w:val="0"/>
        </w:rPr>
        <w:t>A - pop()</w:t>
      </w:r>
      <w:r>
        <w:rPr>
          <w:rFonts w:ascii="Times New Roman" w:hAnsi="Times New Roman" w:eastAsia="Times New Roman" w:cs="Times New Roman"/>
          <w:color w:val="auto"/>
          <w:sz w:val="26"/>
          <w:szCs w:val="26"/>
          <w:rtl w:val="0"/>
        </w:rPr>
        <w:fldChar w:fldCharType="end"/>
      </w:r>
    </w:p>
    <w:p>
      <w:pPr>
        <w:shd w:val="clear" w:fill="FFFFFF"/>
        <w:spacing w:before="120" w:after="144" w:line="240" w:lineRule="auto"/>
        <w:ind w:left="48" w:right="48" w:firstLine="0"/>
        <w:jc w:val="both"/>
        <w:rPr>
          <w:rFonts w:ascii="Times New Roman" w:hAnsi="Times New Roman" w:eastAsia="Times New Roman" w:cs="Times New Roman"/>
          <w:color w:val="auto"/>
          <w:sz w:val="26"/>
          <w:szCs w:val="26"/>
        </w:rPr>
      </w:pPr>
      <w:r>
        <w:rPr>
          <w:color w:val="auto"/>
        </w:rPr>
        <w:fldChar w:fldCharType="begin"/>
      </w:r>
      <w:r>
        <w:rPr>
          <w:color w:val="auto"/>
        </w:rPr>
        <w:instrText xml:space="preserve"> HYPERLINK "about:blank" \h </w:instrText>
      </w:r>
      <w:r>
        <w:rPr>
          <w:color w:val="auto"/>
        </w:rPr>
        <w:fldChar w:fldCharType="separate"/>
      </w:r>
      <w:r>
        <w:rPr>
          <w:rFonts w:ascii="Times New Roman" w:hAnsi="Times New Roman" w:eastAsia="Times New Roman" w:cs="Times New Roman"/>
          <w:color w:val="auto"/>
          <w:sz w:val="26"/>
          <w:szCs w:val="26"/>
          <w:rtl w:val="0"/>
        </w:rPr>
        <w:t>B - push()</w:t>
      </w:r>
      <w:r>
        <w:rPr>
          <w:rFonts w:ascii="Times New Roman" w:hAnsi="Times New Roman" w:eastAsia="Times New Roman" w:cs="Times New Roman"/>
          <w:color w:val="auto"/>
          <w:sz w:val="26"/>
          <w:szCs w:val="26"/>
          <w:rtl w:val="0"/>
        </w:rPr>
        <w:fldChar w:fldCharType="end"/>
      </w:r>
    </w:p>
    <w:p>
      <w:pPr>
        <w:shd w:val="clear" w:fill="FFFFFF"/>
        <w:spacing w:before="120" w:after="144" w:line="240" w:lineRule="auto"/>
        <w:ind w:left="48" w:right="48" w:firstLine="0"/>
        <w:jc w:val="both"/>
        <w:rPr>
          <w:rFonts w:ascii="Times New Roman" w:hAnsi="Times New Roman" w:eastAsia="Times New Roman" w:cs="Times New Roman"/>
          <w:color w:val="auto"/>
          <w:sz w:val="26"/>
          <w:szCs w:val="26"/>
        </w:rPr>
      </w:pPr>
      <w:r>
        <w:rPr>
          <w:color w:val="auto"/>
        </w:rPr>
        <w:fldChar w:fldCharType="begin"/>
      </w:r>
      <w:r>
        <w:rPr>
          <w:color w:val="auto"/>
        </w:rPr>
        <w:instrText xml:space="preserve"> HYPERLINK "about:blank" \h </w:instrText>
      </w:r>
      <w:r>
        <w:rPr>
          <w:color w:val="auto"/>
        </w:rPr>
        <w:fldChar w:fldCharType="separate"/>
      </w:r>
      <w:r>
        <w:rPr>
          <w:rFonts w:ascii="Times New Roman" w:hAnsi="Times New Roman" w:eastAsia="Times New Roman" w:cs="Times New Roman"/>
          <w:color w:val="auto"/>
          <w:sz w:val="26"/>
          <w:szCs w:val="26"/>
          <w:rtl w:val="0"/>
        </w:rPr>
        <w:t>C - reduce()</w:t>
      </w:r>
      <w:r>
        <w:rPr>
          <w:rFonts w:ascii="Times New Roman" w:hAnsi="Times New Roman" w:eastAsia="Times New Roman" w:cs="Times New Roman"/>
          <w:color w:val="auto"/>
          <w:sz w:val="26"/>
          <w:szCs w:val="26"/>
          <w:rtl w:val="0"/>
        </w:rPr>
        <w:fldChar w:fldCharType="end"/>
      </w:r>
    </w:p>
    <w:p>
      <w:pPr>
        <w:shd w:val="clear" w:fill="FFFFFF"/>
        <w:spacing w:before="120" w:after="144" w:line="240" w:lineRule="auto"/>
        <w:ind w:left="48" w:right="48" w:firstLine="0"/>
        <w:jc w:val="both"/>
        <w:rPr>
          <w:rFonts w:ascii="Times New Roman" w:hAnsi="Times New Roman" w:eastAsia="Times New Roman" w:cs="Times New Roman"/>
          <w:color w:val="auto"/>
          <w:sz w:val="26"/>
          <w:szCs w:val="26"/>
        </w:rPr>
      </w:pPr>
      <w:r>
        <w:rPr>
          <w:color w:val="auto"/>
        </w:rPr>
        <w:fldChar w:fldCharType="begin"/>
      </w:r>
      <w:r>
        <w:rPr>
          <w:color w:val="auto"/>
        </w:rPr>
        <w:instrText xml:space="preserve"> HYPERLINK "about:blank" \h </w:instrText>
      </w:r>
      <w:r>
        <w:rPr>
          <w:color w:val="auto"/>
        </w:rPr>
        <w:fldChar w:fldCharType="separate"/>
      </w:r>
      <w:r>
        <w:rPr>
          <w:rFonts w:ascii="Times New Roman" w:hAnsi="Times New Roman" w:eastAsia="Times New Roman" w:cs="Times New Roman"/>
          <w:color w:val="auto"/>
          <w:sz w:val="26"/>
          <w:szCs w:val="26"/>
          <w:rtl w:val="0"/>
        </w:rPr>
        <w:t>D - reduceRight()</w:t>
      </w:r>
      <w:r>
        <w:rPr>
          <w:rFonts w:ascii="Times New Roman" w:hAnsi="Times New Roman" w:eastAsia="Times New Roman" w:cs="Times New Roman"/>
          <w:color w:val="auto"/>
          <w:sz w:val="26"/>
          <w:szCs w:val="26"/>
          <w:rtl w:val="0"/>
        </w:rPr>
        <w:fldChar w:fldCharType="end"/>
      </w:r>
    </w:p>
    <w:p>
      <w:pPr>
        <w:pStyle w:val="5"/>
        <w:spacing w:before="0" w:after="0" w:line="240" w:lineRule="auto"/>
        <w:rPr>
          <w:rFonts w:ascii="Times New Roman" w:hAnsi="Times New Roman" w:eastAsia="Times New Roman" w:cs="Times New Roman"/>
          <w:b w:val="0"/>
          <w:color w:val="auto"/>
          <w:sz w:val="26"/>
          <w:szCs w:val="26"/>
        </w:rPr>
      </w:pPr>
      <w:r>
        <w:rPr>
          <w:rFonts w:ascii="Times New Roman" w:hAnsi="Times New Roman" w:eastAsia="Times New Roman" w:cs="Times New Roman"/>
          <w:b w:val="0"/>
          <w:color w:val="auto"/>
          <w:sz w:val="26"/>
          <w:szCs w:val="26"/>
          <w:rtl w:val="0"/>
        </w:rPr>
        <w:t>Câu 50: Làm cách nào để bạn tìm được giá min của x và y bằng JavaScript?</w:t>
      </w:r>
    </w:p>
    <w:p>
      <w:pPr>
        <w:shd w:val="clear" w:fill="FFFFFF"/>
        <w:spacing w:after="0" w:line="240" w:lineRule="auto"/>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A-min(x,y);</w:t>
      </w:r>
    </w:p>
    <w:p>
      <w:pPr>
        <w:shd w:val="clear" w:fill="FFFFFF"/>
        <w:spacing w:after="0" w:line="240" w:lineRule="auto"/>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B-Math.min(x,y)</w:t>
      </w:r>
    </w:p>
    <w:p>
      <w:pPr>
        <w:shd w:val="clear" w:fill="FFFFFF"/>
        <w:spacing w:after="0" w:line="240" w:lineRule="auto"/>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C-Math.min(xy)</w:t>
      </w:r>
    </w:p>
    <w:p>
      <w:pPr>
        <w:shd w:val="clear" w:fill="FFFFFF"/>
        <w:spacing w:after="0" w:line="240" w:lineRule="auto"/>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D-min(xy);</w:t>
      </w:r>
    </w:p>
    <w:p>
      <w:pPr>
        <w:pStyle w:val="5"/>
        <w:spacing w:before="0" w:after="0" w:line="240" w:lineRule="auto"/>
        <w:rPr>
          <w:rFonts w:ascii="Times New Roman" w:hAnsi="Times New Roman" w:eastAsia="Times New Roman" w:cs="Times New Roman"/>
          <w:b w:val="0"/>
          <w:i/>
          <w:color w:val="auto"/>
          <w:sz w:val="26"/>
          <w:szCs w:val="26"/>
        </w:rPr>
      </w:pPr>
      <w:r>
        <w:rPr>
          <w:rFonts w:ascii="Times New Roman" w:hAnsi="Times New Roman" w:eastAsia="Times New Roman" w:cs="Times New Roman"/>
          <w:b w:val="0"/>
          <w:i/>
          <w:color w:val="auto"/>
          <w:sz w:val="26"/>
          <w:szCs w:val="26"/>
          <w:rtl w:val="0"/>
        </w:rPr>
        <w:t>Câu 51: Câu lệnh nào sau đây sẽ gặp lỗi?</w:t>
      </w:r>
    </w:p>
    <w:p>
      <w:pPr>
        <w:shd w:val="clear" w:fill="FFFFFF"/>
        <w:spacing w:after="0" w:line="240" w:lineRule="auto"/>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A-var fun = function bar( ){ }</w:t>
      </w:r>
    </w:p>
    <w:p>
      <w:pPr>
        <w:shd w:val="clear" w:fill="FFFFFF"/>
        <w:spacing w:after="0" w:line="240" w:lineRule="auto"/>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B-var fun = function bar{ }</w:t>
      </w:r>
    </w:p>
    <w:p>
      <w:pPr>
        <w:shd w:val="clear" w:fill="FFFFFF"/>
        <w:spacing w:after="0" w:line="240" w:lineRule="auto"/>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C-function fun( ){ }</w:t>
      </w:r>
    </w:p>
    <w:p>
      <w:pPr>
        <w:shd w:val="clear" w:fill="FFFFFF"/>
        <w:spacing w:after="0" w:line="240" w:lineRule="auto"/>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D-function( ){ }</w:t>
      </w:r>
    </w:p>
    <w:p>
      <w:pPr>
        <w:pStyle w:val="5"/>
        <w:spacing w:before="0" w:after="0" w:line="240" w:lineRule="auto"/>
        <w:rPr>
          <w:rFonts w:ascii="Times New Roman" w:hAnsi="Times New Roman" w:eastAsia="Times New Roman" w:cs="Times New Roman"/>
          <w:b w:val="0"/>
          <w:i/>
          <w:color w:val="auto"/>
          <w:sz w:val="26"/>
          <w:szCs w:val="26"/>
        </w:rPr>
      </w:pPr>
      <w:r>
        <w:rPr>
          <w:rFonts w:ascii="Times New Roman" w:hAnsi="Times New Roman" w:eastAsia="Times New Roman" w:cs="Times New Roman"/>
          <w:b w:val="0"/>
          <w:i/>
          <w:color w:val="auto"/>
          <w:sz w:val="26"/>
          <w:szCs w:val="26"/>
          <w:rtl w:val="0"/>
        </w:rPr>
        <w:t>Câu 52: Câu lệnh "if" nào đúng để thực thi một số đoạn mã nhất định nếu "x" bằng 2?</w:t>
      </w:r>
    </w:p>
    <w:p>
      <w:pPr>
        <w:shd w:val="clear" w:fill="FFFFFF"/>
        <w:spacing w:after="0" w:line="240" w:lineRule="auto"/>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A-if(x 2)</w:t>
      </w:r>
    </w:p>
    <w:p>
      <w:pPr>
        <w:shd w:val="clear" w:fill="FFFFFF"/>
        <w:spacing w:after="0" w:line="240" w:lineRule="auto"/>
        <w:rPr>
          <w:rFonts w:hint="default" w:ascii="Times New Roman" w:hAnsi="Times New Roman" w:eastAsia="Times New Roman" w:cs="Times New Roman"/>
          <w:color w:val="auto"/>
          <w:sz w:val="26"/>
          <w:szCs w:val="26"/>
          <w:lang w:val="en-US"/>
        </w:rPr>
      </w:pPr>
      <w:r>
        <w:rPr>
          <w:rFonts w:ascii="Times New Roman" w:hAnsi="Times New Roman" w:eastAsia="Times New Roman" w:cs="Times New Roman"/>
          <w:color w:val="auto"/>
          <w:sz w:val="26"/>
          <w:szCs w:val="26"/>
          <w:rtl w:val="0"/>
        </w:rPr>
        <w:t>B-if(x = 2)</w:t>
      </w:r>
      <w:r>
        <w:rPr>
          <w:rFonts w:hint="default" w:ascii="Times New Roman" w:hAnsi="Times New Roman" w:eastAsia="Times New Roman" w:cs="Times New Roman"/>
          <w:color w:val="auto"/>
          <w:sz w:val="26"/>
          <w:szCs w:val="26"/>
          <w:rtl w:val="0"/>
          <w:lang w:val="en-US"/>
        </w:rPr>
        <w:t xml:space="preserve"> </w:t>
      </w:r>
      <w:r>
        <w:rPr>
          <w:rFonts w:hint="default" w:ascii="Times New Roman" w:hAnsi="Times New Roman" w:eastAsia="Times New Roman" w:cs="Times New Roman"/>
          <w:color w:val="auto"/>
          <w:sz w:val="26"/>
          <w:szCs w:val="26"/>
          <w:rtl w:val="0"/>
          <w:lang w:val="en-US"/>
        </w:rPr>
        <w:t>**</w:t>
      </w:r>
    </w:p>
    <w:p>
      <w:pPr>
        <w:shd w:val="clear" w:fill="FFFFFF"/>
        <w:spacing w:after="0" w:line="240" w:lineRule="auto"/>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C-if(x == 2)</w:t>
      </w:r>
    </w:p>
    <w:p>
      <w:pPr>
        <w:shd w:val="clear" w:fill="FFFFFF"/>
        <w:spacing w:after="0" w:line="240" w:lineRule="auto"/>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D-if(x != 2 )</w:t>
      </w:r>
    </w:p>
    <w:p>
      <w:pPr>
        <w:pStyle w:val="5"/>
        <w:spacing w:before="0" w:after="0" w:line="240" w:lineRule="auto"/>
        <w:rPr>
          <w:rFonts w:ascii="Times New Roman" w:hAnsi="Times New Roman" w:eastAsia="Times New Roman" w:cs="Times New Roman"/>
          <w:b w:val="0"/>
          <w:i/>
          <w:color w:val="auto"/>
          <w:sz w:val="26"/>
          <w:szCs w:val="26"/>
        </w:rPr>
      </w:pPr>
      <w:r>
        <w:rPr>
          <w:rFonts w:ascii="Times New Roman" w:hAnsi="Times New Roman" w:eastAsia="Times New Roman" w:cs="Times New Roman"/>
          <w:b w:val="0"/>
          <w:i/>
          <w:color w:val="auto"/>
          <w:sz w:val="26"/>
          <w:szCs w:val="26"/>
          <w:rtl w:val="0"/>
        </w:rPr>
        <w:t>Câu 53:  Bạn sẽ sử dụng phương pháp nào để làm tròn số 24,76 thành số nguyên gần nhất?</w:t>
      </w:r>
    </w:p>
    <w:p>
      <w:pPr>
        <w:shd w:val="clear" w:fill="FFFFFF"/>
        <w:spacing w:after="0" w:line="240" w:lineRule="auto"/>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A-round(24.76);</w:t>
      </w:r>
    </w:p>
    <w:p>
      <w:pPr>
        <w:shd w:val="clear" w:fill="FFFFFF"/>
        <w:spacing w:after="0" w:line="240" w:lineRule="auto"/>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B-rnd(24.76);</w:t>
      </w:r>
    </w:p>
    <w:p>
      <w:pPr>
        <w:shd w:val="clear" w:fill="FFFFFF"/>
        <w:spacing w:after="0" w:line="240" w:lineRule="auto"/>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C-Math.round(24.76);</w:t>
      </w:r>
    </w:p>
    <w:p>
      <w:pPr>
        <w:shd w:val="clear" w:fill="FFFFFF"/>
        <w:spacing w:after="0" w:line="240" w:lineRule="auto"/>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D-Math.rnd(24.76);</w:t>
      </w:r>
    </w:p>
    <w:p>
      <w:pPr>
        <w:shd w:val="clear" w:fill="FFFFFF"/>
        <w:spacing w:after="0" w:line="240" w:lineRule="auto"/>
        <w:rPr>
          <w:rFonts w:ascii="Times New Roman" w:hAnsi="Times New Roman" w:eastAsia="Times New Roman" w:cs="Times New Roman"/>
          <w:color w:val="auto"/>
          <w:sz w:val="26"/>
          <w:szCs w:val="26"/>
        </w:rPr>
      </w:pPr>
    </w:p>
    <w:p>
      <w:pPr>
        <w:pStyle w:val="5"/>
        <w:spacing w:before="0" w:after="0" w:line="240" w:lineRule="auto"/>
        <w:rPr>
          <w:rFonts w:ascii="Times New Roman" w:hAnsi="Times New Roman" w:eastAsia="Times New Roman" w:cs="Times New Roman"/>
          <w:b w:val="0"/>
          <w:i/>
          <w:color w:val="auto"/>
          <w:sz w:val="26"/>
          <w:szCs w:val="26"/>
        </w:rPr>
      </w:pPr>
      <w:r>
        <w:rPr>
          <w:rFonts w:ascii="Times New Roman" w:hAnsi="Times New Roman" w:eastAsia="Times New Roman" w:cs="Times New Roman"/>
          <w:b w:val="0"/>
          <w:i/>
          <w:color w:val="auto"/>
          <w:sz w:val="26"/>
          <w:szCs w:val="26"/>
          <w:rtl w:val="0"/>
        </w:rPr>
        <w:t>Câu 54: Câu lệnh nào sau đây sẽ hiển thị thông báo cũng như yêu cầu người dùng nhập vào cửa sổ bật lên?</w:t>
      </w:r>
    </w:p>
    <w:p>
      <w:pPr>
        <w:shd w:val="clear" w:fill="FFFFFF"/>
        <w:spacing w:after="0" w:line="240" w:lineRule="auto"/>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A-alert()</w:t>
      </w:r>
    </w:p>
    <w:p>
      <w:pPr>
        <w:shd w:val="clear" w:fill="FFFFFF"/>
        <w:spacing w:after="0" w:line="240" w:lineRule="auto"/>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B-prompt()</w:t>
      </w:r>
    </w:p>
    <w:p>
      <w:pPr>
        <w:shd w:val="clear" w:fill="FFFFFF"/>
        <w:spacing w:after="0" w:line="240" w:lineRule="auto"/>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C-confirm()</w:t>
      </w:r>
    </w:p>
    <w:p>
      <w:pPr>
        <w:shd w:val="clear" w:fill="FFFFFF"/>
        <w:spacing w:after="0" w:line="240" w:lineRule="auto"/>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D-message()</w:t>
      </w:r>
    </w:p>
    <w:p>
      <w:pPr>
        <w:shd w:val="clear" w:fill="FFFFFF"/>
        <w:spacing w:before="120" w:after="144" w:line="240" w:lineRule="auto"/>
        <w:ind w:right="48"/>
        <w:jc w:val="both"/>
        <w:rPr>
          <w:rFonts w:ascii="Times New Roman" w:hAnsi="Times New Roman" w:eastAsia="Times New Roman" w:cs="Times New Roman"/>
          <w:color w:val="auto"/>
          <w:sz w:val="26"/>
          <w:szCs w:val="26"/>
        </w:rPr>
      </w:pPr>
    </w:p>
    <w:p>
      <w:pPr>
        <w:pStyle w:val="5"/>
        <w:shd w:val="clear" w:fill="FFFFFF"/>
        <w:spacing w:before="0" w:after="0" w:line="240" w:lineRule="auto"/>
        <w:rPr>
          <w:rFonts w:ascii="Times New Roman" w:hAnsi="Times New Roman" w:eastAsia="Times New Roman" w:cs="Times New Roman"/>
          <w:b w:val="0"/>
          <w:i/>
          <w:color w:val="auto"/>
          <w:sz w:val="26"/>
          <w:szCs w:val="26"/>
        </w:rPr>
      </w:pPr>
      <w:r>
        <w:rPr>
          <w:rFonts w:ascii="Times New Roman" w:hAnsi="Times New Roman" w:eastAsia="Times New Roman" w:cs="Times New Roman"/>
          <w:b w:val="0"/>
          <w:i/>
          <w:color w:val="auto"/>
          <w:sz w:val="26"/>
          <w:szCs w:val="26"/>
          <w:rtl w:val="0"/>
        </w:rPr>
        <w:t>Câu 55: Điều nào sau đây là trình xử lý sự kiện trong JavaScript?</w:t>
      </w:r>
    </w:p>
    <w:p>
      <w:pPr>
        <w:shd w:val="clear" w:fill="FFFFFF"/>
        <w:spacing w:after="0" w:line="240" w:lineRule="auto"/>
        <w:rPr>
          <w:rFonts w:ascii="Times New Roman" w:hAnsi="Times New Roman" w:eastAsia="Times New Roman" w:cs="Times New Roman"/>
          <w:color w:val="auto"/>
          <w:sz w:val="26"/>
          <w:szCs w:val="26"/>
        </w:rPr>
      </w:pPr>
    </w:p>
    <w:p>
      <w:pPr>
        <w:shd w:val="clear" w:fill="FFFFFF"/>
        <w:spacing w:after="0" w:line="240" w:lineRule="auto"/>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A-onclick</w:t>
      </w:r>
    </w:p>
    <w:p>
      <w:pPr>
        <w:shd w:val="clear" w:fill="FFFFFF"/>
        <w:spacing w:after="0" w:line="240" w:lineRule="auto"/>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B-blur</w:t>
      </w:r>
    </w:p>
    <w:p>
      <w:pPr>
        <w:shd w:val="clear" w:fill="FFFFFF"/>
        <w:spacing w:after="0" w:line="240" w:lineRule="auto"/>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C-click</w:t>
      </w:r>
    </w:p>
    <w:p>
      <w:pPr>
        <w:shd w:val="clear" w:fill="FFFFFF"/>
        <w:spacing w:after="0" w:line="240" w:lineRule="auto"/>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D-Click()</w:t>
      </w:r>
    </w:p>
    <w:p>
      <w:pPr>
        <w:pStyle w:val="5"/>
        <w:spacing w:before="0" w:after="0" w:line="240" w:lineRule="auto"/>
        <w:rPr>
          <w:rFonts w:ascii="Times New Roman" w:hAnsi="Times New Roman" w:eastAsia="Times New Roman" w:cs="Times New Roman"/>
          <w:b w:val="0"/>
          <w:i/>
          <w:color w:val="auto"/>
          <w:sz w:val="26"/>
          <w:szCs w:val="26"/>
        </w:rPr>
      </w:pPr>
      <w:bookmarkStart w:id="0" w:name="_heading=h.xczdzb69qxgc" w:colFirst="0" w:colLast="0"/>
      <w:bookmarkEnd w:id="0"/>
      <w:r>
        <w:rPr>
          <w:rFonts w:ascii="Times New Roman" w:hAnsi="Times New Roman" w:eastAsia="Times New Roman" w:cs="Times New Roman"/>
          <w:b w:val="0"/>
          <w:i/>
          <w:color w:val="auto"/>
          <w:sz w:val="26"/>
          <w:szCs w:val="26"/>
          <w:rtl w:val="0"/>
        </w:rPr>
        <w:t>Câu 56: Cú pháp của câu lệnh "for" trong JavaScript là gì?</w:t>
      </w:r>
    </w:p>
    <w:p>
      <w:pPr>
        <w:shd w:val="clear" w:fill="FFFFFF"/>
        <w:spacing w:after="0" w:line="240" w:lineRule="auto"/>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A-for (gia số; điều kiện; khởi tạo)</w:t>
      </w:r>
    </w:p>
    <w:p>
      <w:pPr>
        <w:shd w:val="clear" w:fill="FFFFFF"/>
        <w:spacing w:after="0" w:line="240" w:lineRule="auto"/>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B-for (khởi tạo, điều kiện, gia số)</w:t>
      </w:r>
    </w:p>
    <w:p>
      <w:pPr>
        <w:shd w:val="clear" w:fill="FFFFFF"/>
        <w:spacing w:after="0" w:line="240" w:lineRule="auto"/>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C-for (điều kiện; khởi tạo; gia số)</w:t>
      </w:r>
    </w:p>
    <w:p>
      <w:pPr>
        <w:shd w:val="clear" w:fill="FFFFFF"/>
        <w:spacing w:after="0" w:line="240" w:lineRule="auto"/>
        <w:rPr>
          <w:rFonts w:ascii="Times New Roman" w:hAnsi="Times New Roman" w:eastAsia="Times New Roman" w:cs="Times New Roman"/>
          <w:color w:val="auto"/>
          <w:sz w:val="26"/>
          <w:szCs w:val="26"/>
        </w:rPr>
      </w:pPr>
      <w:r>
        <w:rPr>
          <w:rFonts w:ascii="Times New Roman" w:hAnsi="Times New Roman" w:eastAsia="Times New Roman" w:cs="Times New Roman"/>
          <w:color w:val="auto"/>
          <w:sz w:val="26"/>
          <w:szCs w:val="26"/>
          <w:rtl w:val="0"/>
        </w:rPr>
        <w:t>D-for (khởi tạo; điều kiện; gia số)</w:t>
      </w:r>
    </w:p>
    <w:p>
      <w:pPr>
        <w:shd w:val="clear" w:fill="FFFFFF"/>
        <w:spacing w:after="0" w:line="240" w:lineRule="auto"/>
        <w:rPr>
          <w:rFonts w:ascii="Times New Roman" w:hAnsi="Times New Roman" w:eastAsia="Times New Roman" w:cs="Times New Roman"/>
          <w:color w:val="auto"/>
          <w:sz w:val="26"/>
          <w:szCs w:val="26"/>
        </w:rPr>
      </w:pPr>
    </w:p>
    <w:p>
      <w:pPr>
        <w:shd w:val="clear" w:fill="FFFFFF"/>
        <w:spacing w:after="0" w:line="240" w:lineRule="auto"/>
        <w:rPr>
          <w:rFonts w:ascii="Open Sans" w:hAnsi="Open Sans" w:eastAsia="Open Sans" w:cs="Open Sans"/>
          <w:color w:val="auto"/>
          <w:sz w:val="24"/>
          <w:szCs w:val="24"/>
        </w:rPr>
      </w:pPr>
      <w:r>
        <w:rPr>
          <w:rFonts w:ascii="Open Sans" w:hAnsi="Open Sans" w:eastAsia="Open Sans" w:cs="Open Sans"/>
          <w:color w:val="auto"/>
          <w:sz w:val="24"/>
          <w:szCs w:val="24"/>
          <w:highlight w:val="white"/>
          <w:rtl w:val="0"/>
        </w:rPr>
        <w:t xml:space="preserve">57. </w:t>
      </w:r>
      <w:sdt>
        <w:sdtPr>
          <w:rPr>
            <w:color w:val="auto"/>
          </w:rPr>
          <w:tag w:val="goog_rdk_0"/>
          <w:id w:val="1"/>
        </w:sdtPr>
        <w:sdtEndPr>
          <w:rPr>
            <w:color w:val="auto"/>
          </w:rPr>
        </w:sdtEndPr>
        <w:sdtContent>
          <w:r>
            <w:rPr>
              <w:rFonts w:ascii="Arial" w:hAnsi="Arial" w:eastAsia="Arial" w:cs="Arial"/>
              <w:color w:val="auto"/>
              <w:sz w:val="24"/>
              <w:szCs w:val="24"/>
              <w:rtl w:val="0"/>
            </w:rPr>
            <w:t>Trong JavaScript sự kiện OnMouseOver xảy ra khi nào trong các trường hợp sau.</w:t>
          </w:r>
        </w:sdtContent>
      </w:sdt>
    </w:p>
    <w:p>
      <w:pPr>
        <w:shd w:val="clear" w:fill="FFFFFF"/>
        <w:spacing w:after="0" w:line="240" w:lineRule="auto"/>
        <w:rPr>
          <w:rFonts w:ascii="Open Sans" w:hAnsi="Open Sans" w:eastAsia="Open Sans" w:cs="Open Sans"/>
          <w:color w:val="auto"/>
          <w:sz w:val="24"/>
          <w:szCs w:val="24"/>
        </w:rPr>
      </w:pPr>
    </w:p>
    <w:p>
      <w:pPr>
        <w:pBdr>
          <w:top w:val="none" w:color="auto" w:sz="0" w:space="0"/>
          <w:left w:val="none" w:color="auto" w:sz="0" w:space="0"/>
          <w:bottom w:val="none" w:color="auto" w:sz="0" w:space="0"/>
          <w:right w:val="none" w:color="auto" w:sz="0" w:space="0"/>
          <w:between w:val="none" w:color="auto" w:sz="0" w:space="0"/>
        </w:pBdr>
        <w:shd w:val="clear" w:fill="FFFFFF"/>
        <w:spacing w:after="0" w:line="240" w:lineRule="auto"/>
        <w:rPr>
          <w:rFonts w:ascii="Open Sans" w:hAnsi="Open Sans" w:eastAsia="Open Sans" w:cs="Open Sans"/>
          <w:color w:val="auto"/>
          <w:sz w:val="24"/>
          <w:szCs w:val="24"/>
        </w:rPr>
      </w:pPr>
      <w:r>
        <w:rPr>
          <w:rFonts w:ascii="Open Sans" w:hAnsi="Open Sans" w:eastAsia="Open Sans" w:cs="Open Sans"/>
          <w:color w:val="auto"/>
          <w:sz w:val="24"/>
          <w:szCs w:val="24"/>
          <w:rtl w:val="0"/>
        </w:rPr>
        <w:t>A.Khi di chuyển con chuột qua một đối tượng trong form</w:t>
      </w:r>
    </w:p>
    <w:p>
      <w:pPr>
        <w:pBdr>
          <w:top w:val="none" w:color="auto" w:sz="0" w:space="0"/>
          <w:left w:val="none" w:color="auto" w:sz="0" w:space="0"/>
          <w:bottom w:val="none" w:color="auto" w:sz="0" w:space="0"/>
          <w:right w:val="none" w:color="auto" w:sz="0" w:space="0"/>
          <w:between w:val="none" w:color="auto" w:sz="0" w:space="0"/>
        </w:pBdr>
        <w:shd w:val="clear" w:fill="FFFFFF"/>
        <w:spacing w:after="0" w:line="240" w:lineRule="auto"/>
        <w:rPr>
          <w:rFonts w:ascii="Open Sans" w:hAnsi="Open Sans" w:eastAsia="Open Sans" w:cs="Open Sans"/>
          <w:color w:val="auto"/>
          <w:sz w:val="24"/>
          <w:szCs w:val="24"/>
        </w:rPr>
      </w:pPr>
      <w:r>
        <w:rPr>
          <w:rFonts w:ascii="Open Sans" w:hAnsi="Open Sans" w:eastAsia="Open Sans" w:cs="Open Sans"/>
          <w:color w:val="auto"/>
          <w:sz w:val="24"/>
          <w:szCs w:val="24"/>
          <w:rtl w:val="0"/>
        </w:rPr>
        <w:t>B.Khi một đối tượng trong form nhận focus</w:t>
      </w:r>
    </w:p>
    <w:p>
      <w:pPr>
        <w:pBdr>
          <w:top w:val="none" w:color="auto" w:sz="0" w:space="0"/>
          <w:left w:val="none" w:color="auto" w:sz="0" w:space="0"/>
          <w:bottom w:val="none" w:color="auto" w:sz="0" w:space="0"/>
          <w:right w:val="none" w:color="auto" w:sz="0" w:space="0"/>
          <w:between w:val="none" w:color="auto" w:sz="0" w:space="0"/>
        </w:pBdr>
        <w:shd w:val="clear" w:fill="FFFFFF"/>
        <w:spacing w:after="0" w:line="240" w:lineRule="auto"/>
        <w:rPr>
          <w:rFonts w:ascii="Open Sans" w:hAnsi="Open Sans" w:eastAsia="Open Sans" w:cs="Open Sans"/>
          <w:color w:val="auto"/>
          <w:sz w:val="24"/>
          <w:szCs w:val="24"/>
        </w:rPr>
      </w:pPr>
      <w:r>
        <w:rPr>
          <w:rFonts w:ascii="Open Sans" w:hAnsi="Open Sans" w:eastAsia="Open Sans" w:cs="Open Sans"/>
          <w:color w:val="auto"/>
          <w:sz w:val="24"/>
          <w:szCs w:val="24"/>
          <w:rtl w:val="0"/>
        </w:rPr>
        <w:t>C.Khi một đối tượng trong form mất focus</w:t>
      </w:r>
    </w:p>
    <w:p>
      <w:pPr>
        <w:pBdr>
          <w:top w:val="none" w:color="auto" w:sz="0" w:space="0"/>
          <w:left w:val="none" w:color="auto" w:sz="0" w:space="0"/>
          <w:bottom w:val="none" w:color="auto" w:sz="0" w:space="0"/>
          <w:right w:val="none" w:color="auto" w:sz="0" w:space="0"/>
          <w:between w:val="none" w:color="auto" w:sz="0" w:space="0"/>
        </w:pBdr>
        <w:shd w:val="clear" w:fill="FFFFFF"/>
        <w:spacing w:after="0" w:line="240" w:lineRule="auto"/>
        <w:rPr>
          <w:rFonts w:ascii="Open Sans" w:hAnsi="Open Sans" w:eastAsia="Open Sans" w:cs="Open Sans"/>
          <w:color w:val="auto"/>
          <w:sz w:val="24"/>
          <w:szCs w:val="24"/>
        </w:rPr>
      </w:pPr>
      <w:r>
        <w:rPr>
          <w:rFonts w:ascii="Open Sans" w:hAnsi="Open Sans" w:eastAsia="Open Sans" w:cs="Open Sans"/>
          <w:color w:val="auto"/>
          <w:sz w:val="24"/>
          <w:szCs w:val="24"/>
          <w:rtl w:val="0"/>
        </w:rPr>
        <w:t>D.Khi kích chuột vào nút lệnh</w:t>
      </w:r>
    </w:p>
    <w:p>
      <w:pPr>
        <w:pBdr>
          <w:top w:val="none" w:color="auto" w:sz="0" w:space="0"/>
          <w:left w:val="none" w:color="auto" w:sz="0" w:space="0"/>
          <w:bottom w:val="none" w:color="auto" w:sz="0" w:space="0"/>
          <w:right w:val="none" w:color="auto" w:sz="0" w:space="0"/>
          <w:between w:val="none" w:color="auto" w:sz="0" w:space="0"/>
        </w:pBdr>
        <w:shd w:val="clear" w:fill="FFFFFF"/>
        <w:spacing w:after="0" w:line="240" w:lineRule="auto"/>
        <w:rPr>
          <w:rFonts w:ascii="Open Sans" w:hAnsi="Open Sans" w:eastAsia="Open Sans" w:cs="Open Sans"/>
          <w:color w:val="auto"/>
          <w:sz w:val="24"/>
          <w:szCs w:val="24"/>
        </w:rPr>
      </w:pPr>
    </w:p>
    <w:p>
      <w:pPr>
        <w:shd w:val="clear" w:fill="FFFFFF"/>
        <w:spacing w:after="0" w:line="240" w:lineRule="auto"/>
        <w:rPr>
          <w:rFonts w:ascii="Open Sans" w:hAnsi="Open Sans" w:eastAsia="Open Sans" w:cs="Open Sans"/>
          <w:color w:val="auto"/>
          <w:sz w:val="24"/>
          <w:szCs w:val="24"/>
        </w:rPr>
      </w:pPr>
      <w:r>
        <w:rPr>
          <w:rFonts w:ascii="Open Sans" w:hAnsi="Open Sans" w:eastAsia="Open Sans" w:cs="Open Sans"/>
          <w:color w:val="auto"/>
          <w:sz w:val="24"/>
          <w:szCs w:val="24"/>
          <w:rtl w:val="0"/>
        </w:rPr>
        <w:t>58. Câu lệnh continue kết hợp với vòng lặp để làm gì?</w:t>
      </w:r>
    </w:p>
    <w:p>
      <w:pPr>
        <w:pBdr>
          <w:top w:val="none" w:color="auto" w:sz="0" w:space="0"/>
          <w:left w:val="none" w:color="auto" w:sz="0" w:space="0"/>
          <w:bottom w:val="none" w:color="auto" w:sz="0" w:space="0"/>
          <w:right w:val="none" w:color="auto" w:sz="0" w:space="0"/>
          <w:between w:val="none" w:color="auto" w:sz="0" w:space="0"/>
        </w:pBdr>
        <w:shd w:val="clear" w:fill="FFFFFF"/>
        <w:spacing w:after="0" w:line="240" w:lineRule="auto"/>
        <w:rPr>
          <w:rFonts w:ascii="Open Sans" w:hAnsi="Open Sans" w:eastAsia="Open Sans" w:cs="Open Sans"/>
          <w:color w:val="auto"/>
          <w:sz w:val="24"/>
          <w:szCs w:val="24"/>
        </w:rPr>
      </w:pPr>
      <w:r>
        <w:rPr>
          <w:rFonts w:ascii="Open Sans" w:hAnsi="Open Sans" w:eastAsia="Open Sans" w:cs="Open Sans"/>
          <w:color w:val="auto"/>
          <w:sz w:val="24"/>
          <w:szCs w:val="24"/>
          <w:rtl w:val="0"/>
        </w:rPr>
        <w:t>A.Nhảy đến một tập lệnh khác</w:t>
      </w:r>
    </w:p>
    <w:p>
      <w:pPr>
        <w:pBdr>
          <w:top w:val="none" w:color="auto" w:sz="0" w:space="0"/>
          <w:left w:val="none" w:color="auto" w:sz="0" w:space="0"/>
          <w:bottom w:val="none" w:color="auto" w:sz="0" w:space="0"/>
          <w:right w:val="none" w:color="auto" w:sz="0" w:space="0"/>
          <w:between w:val="none" w:color="auto" w:sz="0" w:space="0"/>
        </w:pBdr>
        <w:shd w:val="clear" w:fill="FFFFFF"/>
        <w:spacing w:after="0" w:line="240" w:lineRule="auto"/>
        <w:rPr>
          <w:rFonts w:ascii="Open Sans" w:hAnsi="Open Sans" w:eastAsia="Open Sans" w:cs="Open Sans"/>
          <w:color w:val="auto"/>
          <w:sz w:val="24"/>
          <w:szCs w:val="24"/>
        </w:rPr>
      </w:pPr>
      <w:sdt>
        <w:sdtPr>
          <w:rPr>
            <w:color w:val="auto"/>
          </w:rPr>
          <w:tag w:val="goog_rdk_1"/>
          <w:id w:val="2"/>
        </w:sdtPr>
        <w:sdtEndPr>
          <w:rPr>
            <w:color w:val="auto"/>
          </w:rPr>
        </w:sdtEndPr>
        <w:sdtContent>
          <w:r>
            <w:rPr>
              <w:rFonts w:ascii="Arial" w:hAnsi="Arial" w:eastAsia="Arial" w:cs="Arial"/>
              <w:color w:val="auto"/>
              <w:sz w:val="24"/>
              <w:szCs w:val="24"/>
              <w:rtl w:val="0"/>
            </w:rPr>
            <w:t>B.Ngưng vòng lặp nếu gặp lệnh này</w:t>
          </w:r>
        </w:sdtContent>
      </w:sdt>
    </w:p>
    <w:p>
      <w:pPr>
        <w:pBdr>
          <w:top w:val="none" w:color="auto" w:sz="0" w:space="0"/>
          <w:left w:val="none" w:color="auto" w:sz="0" w:space="0"/>
          <w:bottom w:val="none" w:color="auto" w:sz="0" w:space="0"/>
          <w:right w:val="none" w:color="auto" w:sz="0" w:space="0"/>
          <w:between w:val="none" w:color="auto" w:sz="0" w:space="0"/>
        </w:pBdr>
        <w:shd w:val="clear" w:fill="FFFFFF"/>
        <w:spacing w:after="0" w:line="240" w:lineRule="auto"/>
        <w:rPr>
          <w:rFonts w:ascii="Open Sans" w:hAnsi="Open Sans" w:eastAsia="Open Sans" w:cs="Open Sans"/>
          <w:color w:val="auto"/>
          <w:sz w:val="24"/>
          <w:szCs w:val="24"/>
        </w:rPr>
      </w:pPr>
      <w:r>
        <w:rPr>
          <w:rFonts w:ascii="Open Sans" w:hAnsi="Open Sans" w:eastAsia="Open Sans" w:cs="Open Sans"/>
          <w:color w:val="auto"/>
          <w:sz w:val="24"/>
          <w:szCs w:val="24"/>
          <w:rtl w:val="0"/>
        </w:rPr>
        <w:t>C.Không thể kết hợp được</w:t>
      </w:r>
    </w:p>
    <w:p>
      <w:pPr>
        <w:pBdr>
          <w:top w:val="none" w:color="auto" w:sz="0" w:space="0"/>
          <w:left w:val="none" w:color="auto" w:sz="0" w:space="0"/>
          <w:bottom w:val="none" w:color="auto" w:sz="0" w:space="0"/>
          <w:right w:val="none" w:color="auto" w:sz="0" w:space="0"/>
          <w:between w:val="none" w:color="auto" w:sz="0" w:space="0"/>
        </w:pBdr>
        <w:shd w:val="clear" w:fill="FFFFFF"/>
        <w:spacing w:after="0" w:line="240" w:lineRule="auto"/>
        <w:rPr>
          <w:rFonts w:ascii="Open Sans" w:hAnsi="Open Sans" w:eastAsia="Open Sans" w:cs="Open Sans"/>
          <w:color w:val="auto"/>
          <w:sz w:val="24"/>
          <w:szCs w:val="24"/>
        </w:rPr>
      </w:pPr>
      <w:r>
        <w:rPr>
          <w:rFonts w:ascii="Open Sans" w:hAnsi="Open Sans" w:eastAsia="Open Sans" w:cs="Open Sans"/>
          <w:color w:val="auto"/>
          <w:sz w:val="24"/>
          <w:szCs w:val="24"/>
          <w:rtl w:val="0"/>
        </w:rPr>
        <w:t>D.Bỏ qua vòng lặp hiện tại</w:t>
      </w:r>
    </w:p>
    <w:p>
      <w:pPr>
        <w:pBdr>
          <w:top w:val="none" w:color="auto" w:sz="0" w:space="0"/>
          <w:left w:val="none" w:color="auto" w:sz="0" w:space="0"/>
          <w:bottom w:val="none" w:color="auto" w:sz="0" w:space="0"/>
          <w:right w:val="none" w:color="auto" w:sz="0" w:space="0"/>
          <w:between w:val="none" w:color="auto" w:sz="0" w:space="0"/>
        </w:pBdr>
        <w:shd w:val="clear" w:fill="FFFFFF"/>
        <w:spacing w:after="0" w:line="240" w:lineRule="auto"/>
        <w:rPr>
          <w:rFonts w:ascii="Open Sans" w:hAnsi="Open Sans" w:eastAsia="Open Sans" w:cs="Open Sans"/>
          <w:color w:val="auto"/>
          <w:sz w:val="24"/>
          <w:szCs w:val="24"/>
        </w:rPr>
      </w:pPr>
      <w:r>
        <w:rPr>
          <w:rFonts w:ascii="Open Sans" w:hAnsi="Open Sans" w:eastAsia="Open Sans" w:cs="Open Sans"/>
          <w:color w:val="auto"/>
          <w:sz w:val="24"/>
          <w:szCs w:val="24"/>
          <w:rtl w:val="0"/>
        </w:rPr>
        <w:t>E.Không có ý nghĩa gì trong vòng lặp</w:t>
      </w:r>
    </w:p>
    <w:p>
      <w:pPr>
        <w:pBdr>
          <w:top w:val="none" w:color="auto" w:sz="0" w:space="0"/>
          <w:left w:val="none" w:color="auto" w:sz="0" w:space="0"/>
          <w:bottom w:val="none" w:color="auto" w:sz="0" w:space="0"/>
          <w:right w:val="none" w:color="auto" w:sz="0" w:space="0"/>
          <w:between w:val="none" w:color="auto" w:sz="0" w:space="0"/>
        </w:pBdr>
        <w:shd w:val="clear" w:fill="FFFFFF"/>
        <w:spacing w:after="0" w:line="240" w:lineRule="auto"/>
        <w:rPr>
          <w:rFonts w:ascii="Open Sans" w:hAnsi="Open Sans" w:eastAsia="Open Sans" w:cs="Open Sans"/>
          <w:color w:val="auto"/>
          <w:sz w:val="24"/>
          <w:szCs w:val="24"/>
        </w:rPr>
      </w:pPr>
    </w:p>
    <w:p>
      <w:pPr>
        <w:rPr>
          <w:rFonts w:ascii="Times New Roman" w:hAnsi="Times New Roman" w:eastAsia="Times New Roman" w:cs="Times New Roman"/>
          <w:color w:val="auto"/>
          <w:sz w:val="28"/>
          <w:szCs w:val="28"/>
        </w:rPr>
      </w:pPr>
    </w:p>
    <w:p>
      <w:pPr>
        <w:rPr>
          <w:rFonts w:ascii="Times New Roman" w:hAnsi="Times New Roman" w:eastAsia="Times New Roman" w:cs="Times New Roman"/>
          <w:color w:val="auto"/>
          <w:sz w:val="28"/>
          <w:szCs w:val="28"/>
        </w:rPr>
      </w:pPr>
    </w:p>
    <w:p>
      <w:pPr>
        <w:rPr>
          <w:rFonts w:ascii="Times New Roman" w:hAnsi="Times New Roman" w:eastAsia="Times New Roman" w:cs="Times New Roman"/>
          <w:color w:val="auto"/>
          <w:sz w:val="28"/>
          <w:szCs w:val="28"/>
        </w:rPr>
      </w:pPr>
    </w:p>
    <w:p>
      <w:pPr>
        <w:rPr>
          <w:color w:val="auto"/>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Georgia">
    <w:panose1 w:val="02040502050405020303"/>
    <w:charset w:val="00"/>
    <w:family w:val="auto"/>
    <w:pitch w:val="default"/>
    <w:sig w:usb0="00000287" w:usb1="00000000" w:usb2="00000000" w:usb3="00000000" w:csb0="2000009F" w:csb1="00000000"/>
  </w:font>
  <w:font w:name="Consolas">
    <w:panose1 w:val="020B0609020204030204"/>
    <w:charset w:val="00"/>
    <w:family w:val="auto"/>
    <w:pitch w:val="default"/>
    <w:sig w:usb0="E00006FF" w:usb1="0000FCFF" w:usb2="00000001" w:usb3="00000000" w:csb0="6000019F" w:csb1="DFD70000"/>
  </w:font>
  <w:font w:name="Open Sans">
    <w:altName w:val="Times New Roman"/>
    <w:panose1 w:val="00000000000000000000"/>
    <w:charset w:val="00"/>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lowerLetter"/>
      <w:lvlText w:val="%1."/>
      <w:lvlJc w:val="left"/>
      <w:pPr>
        <w:ind w:left="1080" w:hanging="360"/>
      </w:pPr>
      <w:rPr>
        <w:b/>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9288B902"/>
    <w:multiLevelType w:val="multilevel"/>
    <w:tmpl w:val="9288B902"/>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9C8AC8EF"/>
    <w:multiLevelType w:val="multilevel"/>
    <w:tmpl w:val="9C8AC8EF"/>
    <w:lvl w:ilvl="0" w:tentative="0">
      <w:start w:val="1"/>
      <w:numFmt w:val="lowerLetter"/>
      <w:lvlText w:val="%1."/>
      <w:lvlJc w:val="left"/>
      <w:pPr>
        <w:ind w:left="720" w:hanging="360"/>
      </w:pPr>
      <w:rPr>
        <w:color w:val="00000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B0F1ACD9"/>
    <w:multiLevelType w:val="multilevel"/>
    <w:tmpl w:val="B0F1ACD9"/>
    <w:lvl w:ilvl="0" w:tentative="0">
      <w:start w:val="1"/>
      <w:numFmt w:val="lowerLetter"/>
      <w:lvlText w:val="%1."/>
      <w:lvlJc w:val="left"/>
      <w:pPr>
        <w:ind w:left="720" w:hanging="360"/>
      </w:pPr>
      <w:rPr>
        <w:b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B5E306ED"/>
    <w:multiLevelType w:val="multilevel"/>
    <w:tmpl w:val="B5E306ED"/>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BE923771"/>
    <w:multiLevelType w:val="multilevel"/>
    <w:tmpl w:val="BE923771"/>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BF205925"/>
    <w:multiLevelType w:val="multilevel"/>
    <w:tmpl w:val="BF205925"/>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7">
    <w:nsid w:val="C8879AEF"/>
    <w:multiLevelType w:val="multilevel"/>
    <w:tmpl w:val="C8879AEF"/>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8">
    <w:nsid w:val="CF092B84"/>
    <w:multiLevelType w:val="multilevel"/>
    <w:tmpl w:val="CF092B84"/>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9">
    <w:nsid w:val="D7F9FE59"/>
    <w:multiLevelType w:val="multilevel"/>
    <w:tmpl w:val="D7F9FE59"/>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DCBA6B53"/>
    <w:multiLevelType w:val="multilevel"/>
    <w:tmpl w:val="DCBA6B53"/>
    <w:lvl w:ilvl="0" w:tentative="0">
      <w:start w:val="1"/>
      <w:numFmt w:val="lowerLetter"/>
      <w:lvlText w:val="%1."/>
      <w:lvlJc w:val="left"/>
      <w:pPr>
        <w:ind w:left="357" w:hanging="360"/>
      </w:pPr>
    </w:lvl>
    <w:lvl w:ilvl="1" w:tentative="0">
      <w:start w:val="1"/>
      <w:numFmt w:val="lowerLetter"/>
      <w:lvlText w:val="%2."/>
      <w:lvlJc w:val="left"/>
      <w:pPr>
        <w:ind w:left="1077" w:hanging="360"/>
      </w:pPr>
    </w:lvl>
    <w:lvl w:ilvl="2" w:tentative="0">
      <w:start w:val="1"/>
      <w:numFmt w:val="lowerRoman"/>
      <w:lvlText w:val="%3."/>
      <w:lvlJc w:val="right"/>
      <w:pPr>
        <w:ind w:left="1797" w:hanging="180"/>
      </w:pPr>
    </w:lvl>
    <w:lvl w:ilvl="3" w:tentative="0">
      <w:start w:val="1"/>
      <w:numFmt w:val="decimal"/>
      <w:lvlText w:val="%4."/>
      <w:lvlJc w:val="left"/>
      <w:pPr>
        <w:ind w:left="2517" w:hanging="360"/>
      </w:pPr>
    </w:lvl>
    <w:lvl w:ilvl="4" w:tentative="0">
      <w:start w:val="1"/>
      <w:numFmt w:val="lowerLetter"/>
      <w:lvlText w:val="%5."/>
      <w:lvlJc w:val="left"/>
      <w:pPr>
        <w:ind w:left="3237" w:hanging="360"/>
      </w:pPr>
    </w:lvl>
    <w:lvl w:ilvl="5" w:tentative="0">
      <w:start w:val="1"/>
      <w:numFmt w:val="lowerRoman"/>
      <w:lvlText w:val="%6."/>
      <w:lvlJc w:val="right"/>
      <w:pPr>
        <w:ind w:left="3957" w:hanging="180"/>
      </w:pPr>
    </w:lvl>
    <w:lvl w:ilvl="6" w:tentative="0">
      <w:start w:val="1"/>
      <w:numFmt w:val="decimal"/>
      <w:lvlText w:val="%7."/>
      <w:lvlJc w:val="left"/>
      <w:pPr>
        <w:ind w:left="4677" w:hanging="360"/>
      </w:pPr>
    </w:lvl>
    <w:lvl w:ilvl="7" w:tentative="0">
      <w:start w:val="1"/>
      <w:numFmt w:val="lowerLetter"/>
      <w:lvlText w:val="%8."/>
      <w:lvlJc w:val="left"/>
      <w:pPr>
        <w:ind w:left="5397" w:hanging="360"/>
      </w:pPr>
    </w:lvl>
    <w:lvl w:ilvl="8" w:tentative="0">
      <w:start w:val="1"/>
      <w:numFmt w:val="lowerRoman"/>
      <w:lvlText w:val="%9."/>
      <w:lvlJc w:val="right"/>
      <w:pPr>
        <w:ind w:left="6117" w:hanging="180"/>
      </w:pPr>
    </w:lvl>
  </w:abstractNum>
  <w:abstractNum w:abstractNumId="11">
    <w:nsid w:val="F4B5D9F5"/>
    <w:multiLevelType w:val="multilevel"/>
    <w:tmpl w:val="F4B5D9F5"/>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0053208E"/>
    <w:multiLevelType w:val="multilevel"/>
    <w:tmpl w:val="0053208E"/>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3">
    <w:nsid w:val="0248C179"/>
    <w:multiLevelType w:val="multilevel"/>
    <w:tmpl w:val="0248C179"/>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03D62ECE"/>
    <w:multiLevelType w:val="multilevel"/>
    <w:tmpl w:val="03D62ECE"/>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5">
    <w:nsid w:val="0E640482"/>
    <w:multiLevelType w:val="multilevel"/>
    <w:tmpl w:val="0E640482"/>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
    <w:nsid w:val="2470EC97"/>
    <w:multiLevelType w:val="multilevel"/>
    <w:tmpl w:val="2470EC97"/>
    <w:lvl w:ilvl="0" w:tentative="0">
      <w:start w:val="1"/>
      <w:numFmt w:val="lowerLetter"/>
      <w:lvlText w:val="%1."/>
      <w:lvlJc w:val="left"/>
      <w:pPr>
        <w:ind w:left="345" w:hanging="360"/>
      </w:pPr>
    </w:lvl>
    <w:lvl w:ilvl="1" w:tentative="0">
      <w:start w:val="1"/>
      <w:numFmt w:val="lowerLetter"/>
      <w:lvlText w:val="%2."/>
      <w:lvlJc w:val="left"/>
      <w:pPr>
        <w:ind w:left="1065" w:hanging="360"/>
      </w:pPr>
    </w:lvl>
    <w:lvl w:ilvl="2" w:tentative="0">
      <w:start w:val="1"/>
      <w:numFmt w:val="lowerRoman"/>
      <w:lvlText w:val="%3."/>
      <w:lvlJc w:val="right"/>
      <w:pPr>
        <w:ind w:left="1785" w:hanging="180"/>
      </w:pPr>
    </w:lvl>
    <w:lvl w:ilvl="3" w:tentative="0">
      <w:start w:val="1"/>
      <w:numFmt w:val="decimal"/>
      <w:lvlText w:val="%4."/>
      <w:lvlJc w:val="left"/>
      <w:pPr>
        <w:ind w:left="2505" w:hanging="360"/>
      </w:pPr>
    </w:lvl>
    <w:lvl w:ilvl="4" w:tentative="0">
      <w:start w:val="1"/>
      <w:numFmt w:val="lowerLetter"/>
      <w:lvlText w:val="%5."/>
      <w:lvlJc w:val="left"/>
      <w:pPr>
        <w:ind w:left="3225" w:hanging="360"/>
      </w:pPr>
    </w:lvl>
    <w:lvl w:ilvl="5" w:tentative="0">
      <w:start w:val="1"/>
      <w:numFmt w:val="lowerRoman"/>
      <w:lvlText w:val="%6."/>
      <w:lvlJc w:val="right"/>
      <w:pPr>
        <w:ind w:left="3945" w:hanging="180"/>
      </w:pPr>
    </w:lvl>
    <w:lvl w:ilvl="6" w:tentative="0">
      <w:start w:val="1"/>
      <w:numFmt w:val="decimal"/>
      <w:lvlText w:val="%7."/>
      <w:lvlJc w:val="left"/>
      <w:pPr>
        <w:ind w:left="4665" w:hanging="360"/>
      </w:pPr>
    </w:lvl>
    <w:lvl w:ilvl="7" w:tentative="0">
      <w:start w:val="1"/>
      <w:numFmt w:val="lowerLetter"/>
      <w:lvlText w:val="%8."/>
      <w:lvlJc w:val="left"/>
      <w:pPr>
        <w:ind w:left="5385" w:hanging="360"/>
      </w:pPr>
    </w:lvl>
    <w:lvl w:ilvl="8" w:tentative="0">
      <w:start w:val="1"/>
      <w:numFmt w:val="lowerRoman"/>
      <w:lvlText w:val="%9."/>
      <w:lvlJc w:val="right"/>
      <w:pPr>
        <w:ind w:left="6105" w:hanging="180"/>
      </w:pPr>
    </w:lvl>
  </w:abstractNum>
  <w:abstractNum w:abstractNumId="17">
    <w:nsid w:val="25B654F3"/>
    <w:multiLevelType w:val="multilevel"/>
    <w:tmpl w:val="25B654F3"/>
    <w:lvl w:ilvl="0" w:tentative="0">
      <w:start w:val="1"/>
      <w:numFmt w:val="lowerLetter"/>
      <w:lvlText w:val="%1."/>
      <w:lvlJc w:val="left"/>
      <w:pPr>
        <w:ind w:left="420" w:hanging="360"/>
      </w:pPr>
    </w:lvl>
    <w:lvl w:ilvl="1" w:tentative="0">
      <w:start w:val="1"/>
      <w:numFmt w:val="lowerLetter"/>
      <w:lvlText w:val="%2."/>
      <w:lvlJc w:val="left"/>
      <w:pPr>
        <w:ind w:left="1140" w:hanging="360"/>
      </w:pPr>
    </w:lvl>
    <w:lvl w:ilvl="2" w:tentative="0">
      <w:start w:val="1"/>
      <w:numFmt w:val="lowerRoman"/>
      <w:lvlText w:val="%3."/>
      <w:lvlJc w:val="right"/>
      <w:pPr>
        <w:ind w:left="1860" w:hanging="180"/>
      </w:pPr>
    </w:lvl>
    <w:lvl w:ilvl="3" w:tentative="0">
      <w:start w:val="1"/>
      <w:numFmt w:val="decimal"/>
      <w:lvlText w:val="%4."/>
      <w:lvlJc w:val="left"/>
      <w:pPr>
        <w:ind w:left="2580" w:hanging="360"/>
      </w:pPr>
    </w:lvl>
    <w:lvl w:ilvl="4" w:tentative="0">
      <w:start w:val="1"/>
      <w:numFmt w:val="lowerLetter"/>
      <w:lvlText w:val="%5."/>
      <w:lvlJc w:val="left"/>
      <w:pPr>
        <w:ind w:left="3300" w:hanging="360"/>
      </w:pPr>
    </w:lvl>
    <w:lvl w:ilvl="5" w:tentative="0">
      <w:start w:val="1"/>
      <w:numFmt w:val="lowerRoman"/>
      <w:lvlText w:val="%6."/>
      <w:lvlJc w:val="right"/>
      <w:pPr>
        <w:ind w:left="4020" w:hanging="180"/>
      </w:pPr>
    </w:lvl>
    <w:lvl w:ilvl="6" w:tentative="0">
      <w:start w:val="1"/>
      <w:numFmt w:val="decimal"/>
      <w:lvlText w:val="%7."/>
      <w:lvlJc w:val="left"/>
      <w:pPr>
        <w:ind w:left="4740" w:hanging="360"/>
      </w:pPr>
    </w:lvl>
    <w:lvl w:ilvl="7" w:tentative="0">
      <w:start w:val="1"/>
      <w:numFmt w:val="lowerLetter"/>
      <w:lvlText w:val="%8."/>
      <w:lvlJc w:val="left"/>
      <w:pPr>
        <w:ind w:left="5460" w:hanging="360"/>
      </w:pPr>
    </w:lvl>
    <w:lvl w:ilvl="8" w:tentative="0">
      <w:start w:val="1"/>
      <w:numFmt w:val="lowerRoman"/>
      <w:lvlText w:val="%9."/>
      <w:lvlJc w:val="right"/>
      <w:pPr>
        <w:ind w:left="6180" w:hanging="180"/>
      </w:pPr>
    </w:lvl>
  </w:abstractNum>
  <w:abstractNum w:abstractNumId="18">
    <w:nsid w:val="2A8F537B"/>
    <w:multiLevelType w:val="multilevel"/>
    <w:tmpl w:val="2A8F537B"/>
    <w:lvl w:ilvl="0" w:tentative="0">
      <w:start w:val="1"/>
      <w:numFmt w:val="lowerLetter"/>
      <w:lvlText w:val="%1."/>
      <w:lvlJc w:val="left"/>
      <w:pPr>
        <w:ind w:left="1080" w:hanging="360"/>
      </w:pPr>
      <w:rPr>
        <w:b/>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9">
    <w:nsid w:val="46A08BB8"/>
    <w:multiLevelType w:val="multilevel"/>
    <w:tmpl w:val="46A08BB8"/>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0">
    <w:nsid w:val="4C1BAE26"/>
    <w:multiLevelType w:val="multilevel"/>
    <w:tmpl w:val="4C1BAE26"/>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1">
    <w:nsid w:val="4D4DC07F"/>
    <w:multiLevelType w:val="multilevel"/>
    <w:tmpl w:val="4D4DC07F"/>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2">
    <w:nsid w:val="59ADCABA"/>
    <w:multiLevelType w:val="multilevel"/>
    <w:tmpl w:val="59ADCABA"/>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3">
    <w:nsid w:val="5A241D34"/>
    <w:multiLevelType w:val="multilevel"/>
    <w:tmpl w:val="5A241D34"/>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4">
    <w:nsid w:val="60382F6E"/>
    <w:multiLevelType w:val="multilevel"/>
    <w:tmpl w:val="60382F6E"/>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5">
    <w:nsid w:val="629F7852"/>
    <w:multiLevelType w:val="multilevel"/>
    <w:tmpl w:val="629F7852"/>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6">
    <w:nsid w:val="72183CF9"/>
    <w:multiLevelType w:val="multilevel"/>
    <w:tmpl w:val="72183CF9"/>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7">
    <w:nsid w:val="77ECEA79"/>
    <w:multiLevelType w:val="multilevel"/>
    <w:tmpl w:val="77ECEA79"/>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8">
    <w:nsid w:val="7C246926"/>
    <w:multiLevelType w:val="multilevel"/>
    <w:tmpl w:val="7C246926"/>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2"/>
  </w:num>
  <w:num w:numId="2">
    <w:abstractNumId w:val="8"/>
  </w:num>
  <w:num w:numId="3">
    <w:abstractNumId w:val="22"/>
  </w:num>
  <w:num w:numId="4">
    <w:abstractNumId w:val="6"/>
  </w:num>
  <w:num w:numId="5">
    <w:abstractNumId w:val="4"/>
  </w:num>
  <w:num w:numId="6">
    <w:abstractNumId w:val="14"/>
  </w:num>
  <w:num w:numId="7">
    <w:abstractNumId w:val="17"/>
  </w:num>
  <w:num w:numId="8">
    <w:abstractNumId w:val="26"/>
  </w:num>
  <w:num w:numId="9">
    <w:abstractNumId w:val="13"/>
  </w:num>
  <w:num w:numId="10">
    <w:abstractNumId w:val="0"/>
  </w:num>
  <w:num w:numId="11">
    <w:abstractNumId w:val="18"/>
  </w:num>
  <w:num w:numId="12">
    <w:abstractNumId w:val="23"/>
  </w:num>
  <w:num w:numId="13">
    <w:abstractNumId w:val="7"/>
  </w:num>
  <w:num w:numId="14">
    <w:abstractNumId w:val="21"/>
  </w:num>
  <w:num w:numId="15">
    <w:abstractNumId w:val="11"/>
  </w:num>
  <w:num w:numId="16">
    <w:abstractNumId w:val="16"/>
  </w:num>
  <w:num w:numId="17">
    <w:abstractNumId w:val="10"/>
  </w:num>
  <w:num w:numId="18">
    <w:abstractNumId w:val="9"/>
  </w:num>
  <w:num w:numId="19">
    <w:abstractNumId w:val="2"/>
  </w:num>
  <w:num w:numId="20">
    <w:abstractNumId w:val="20"/>
  </w:num>
  <w:num w:numId="21">
    <w:abstractNumId w:val="24"/>
  </w:num>
  <w:num w:numId="22">
    <w:abstractNumId w:val="15"/>
  </w:num>
  <w:num w:numId="23">
    <w:abstractNumId w:val="19"/>
  </w:num>
  <w:num w:numId="24">
    <w:abstractNumId w:val="3"/>
  </w:num>
  <w:num w:numId="25">
    <w:abstractNumId w:val="28"/>
  </w:num>
  <w:num w:numId="26">
    <w:abstractNumId w:val="27"/>
  </w:num>
  <w:num w:numId="27">
    <w:abstractNumId w:val="5"/>
  </w:num>
  <w:num w:numId="28">
    <w:abstractNumId w:val="25"/>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1EE62EFF"/>
    <w:rsid w:val="4F297F50"/>
    <w:rsid w:val="581F70BD"/>
    <w:rsid w:val="5DB3068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qFormat="1" w:unhideWhenUsed="0" w:uiPriority="9"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99"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cs="Calibri" w:asciiTheme="minorHAnsi" w:hAnsiTheme="minorHAnsi" w:eastAsiaTheme="minorEastAsia"/>
      <w:sz w:val="22"/>
      <w:szCs w:val="22"/>
      <w:lang w:val="en-US" w:eastAsia="zh-CN"/>
    </w:rPr>
  </w:style>
  <w:style w:type="paragraph" w:styleId="2">
    <w:name w:val="heading 1"/>
    <w:basedOn w:val="1"/>
    <w:next w:val="1"/>
    <w:qFormat/>
    <w:uiPriority w:val="0"/>
    <w:pPr>
      <w:keepNext/>
      <w:keepLines/>
      <w:spacing w:before="480" w:after="120"/>
    </w:pPr>
    <w:rPr>
      <w:b/>
      <w:sz w:val="48"/>
      <w:szCs w:val="48"/>
    </w:rPr>
  </w:style>
  <w:style w:type="paragraph" w:styleId="3">
    <w:name w:val="heading 2"/>
    <w:basedOn w:val="1"/>
    <w:next w:val="1"/>
    <w:uiPriority w:val="0"/>
    <w:pPr>
      <w:keepNext/>
      <w:keepLines/>
      <w:spacing w:before="360" w:after="80"/>
    </w:pPr>
    <w:rPr>
      <w:b/>
      <w:sz w:val="36"/>
      <w:szCs w:val="36"/>
    </w:rPr>
  </w:style>
  <w:style w:type="paragraph" w:styleId="4">
    <w:name w:val="heading 3"/>
    <w:basedOn w:val="1"/>
    <w:next w:val="1"/>
    <w:link w:val="23"/>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paragraph" w:styleId="5">
    <w:name w:val="heading 4"/>
    <w:basedOn w:val="1"/>
    <w:next w:val="1"/>
    <w:uiPriority w:val="0"/>
    <w:pPr>
      <w:keepNext/>
      <w:keepLines/>
      <w:spacing w:before="240" w:after="40"/>
    </w:pPr>
    <w:rPr>
      <w:b/>
      <w:sz w:val="24"/>
      <w:szCs w:val="24"/>
    </w:rPr>
  </w:style>
  <w:style w:type="paragraph" w:styleId="6">
    <w:name w:val="heading 5"/>
    <w:basedOn w:val="1"/>
    <w:next w:val="1"/>
    <w:uiPriority w:val="0"/>
    <w:pPr>
      <w:keepNext/>
      <w:keepLines/>
      <w:spacing w:before="220" w:after="40"/>
    </w:pPr>
    <w:rPr>
      <w:b/>
      <w:sz w:val="22"/>
      <w:szCs w:val="22"/>
    </w:rPr>
  </w:style>
  <w:style w:type="paragraph" w:styleId="7">
    <w:name w:val="heading 6"/>
    <w:basedOn w:val="1"/>
    <w:next w:val="1"/>
    <w:uiPriority w:val="0"/>
    <w:pPr>
      <w:keepNext/>
      <w:keepLines/>
      <w:spacing w:before="200" w:after="40"/>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HTML Preformatted"/>
    <w:basedOn w:val="1"/>
    <w:link w:val="17"/>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11">
    <w:name w:val="Strong"/>
    <w:basedOn w:val="8"/>
    <w:qFormat/>
    <w:uiPriority w:val="22"/>
    <w:rPr>
      <w:b/>
      <w:bCs/>
    </w:rPr>
  </w:style>
  <w:style w:type="paragraph" w:styleId="12">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3">
    <w:name w:val="Title"/>
    <w:basedOn w:val="1"/>
    <w:next w:val="1"/>
    <w:uiPriority w:val="0"/>
    <w:pPr>
      <w:keepNext/>
      <w:keepLines/>
      <w:spacing w:before="480" w:after="120"/>
    </w:pPr>
    <w:rPr>
      <w:b/>
      <w:sz w:val="72"/>
      <w:szCs w:val="72"/>
    </w:rPr>
  </w:style>
  <w:style w:type="table" w:customStyle="1" w:styleId="14">
    <w:name w:val="Table Normal1"/>
    <w:uiPriority w:val="0"/>
  </w:style>
  <w:style w:type="table" w:customStyle="1" w:styleId="15">
    <w:name w:val="Table Normal2"/>
    <w:uiPriority w:val="0"/>
  </w:style>
  <w:style w:type="paragraph" w:styleId="16">
    <w:name w:val="List Paragraph"/>
    <w:basedOn w:val="1"/>
    <w:qFormat/>
    <w:uiPriority w:val="34"/>
    <w:pPr>
      <w:ind w:left="720"/>
      <w:contextualSpacing/>
    </w:pPr>
  </w:style>
  <w:style w:type="character" w:customStyle="1" w:styleId="17">
    <w:name w:val="HTML Preformatted Char"/>
    <w:basedOn w:val="8"/>
    <w:link w:val="10"/>
    <w:semiHidden/>
    <w:qFormat/>
    <w:uiPriority w:val="99"/>
    <w:rPr>
      <w:rFonts w:ascii="Courier New" w:hAnsi="Courier New" w:eastAsia="Times New Roman" w:cs="Courier New"/>
      <w:sz w:val="20"/>
      <w:szCs w:val="20"/>
      <w:lang w:eastAsia="zh-CN"/>
    </w:rPr>
  </w:style>
  <w:style w:type="character" w:customStyle="1" w:styleId="18">
    <w:name w:val="hljs-keyword"/>
    <w:basedOn w:val="8"/>
    <w:qFormat/>
    <w:uiPriority w:val="0"/>
  </w:style>
  <w:style w:type="character" w:customStyle="1" w:styleId="19">
    <w:name w:val="hljs-number"/>
    <w:basedOn w:val="8"/>
    <w:qFormat/>
    <w:uiPriority w:val="0"/>
  </w:style>
  <w:style w:type="character" w:customStyle="1" w:styleId="20">
    <w:name w:val="hljs-built_in"/>
    <w:basedOn w:val="8"/>
    <w:uiPriority w:val="0"/>
  </w:style>
  <w:style w:type="character" w:customStyle="1" w:styleId="21">
    <w:name w:val="hljs-literal"/>
    <w:basedOn w:val="8"/>
    <w:uiPriority w:val="0"/>
  </w:style>
  <w:style w:type="character" w:customStyle="1" w:styleId="22">
    <w:name w:val="hljs-string"/>
    <w:basedOn w:val="8"/>
    <w:qFormat/>
    <w:uiPriority w:val="0"/>
  </w:style>
  <w:style w:type="character" w:customStyle="1" w:styleId="23">
    <w:name w:val="Heading 3 Char"/>
    <w:basedOn w:val="8"/>
    <w:link w:val="4"/>
    <w:uiPriority w:val="9"/>
    <w:rPr>
      <w:rFonts w:eastAsia="Times New Roman" w:cs="Times New Roman"/>
      <w:b/>
      <w:bCs/>
      <w:sz w:val="27"/>
      <w:szCs w:val="27"/>
      <w:lang w:eastAsia="zh-CN"/>
    </w:rPr>
  </w:style>
  <w:style w:type="table" w:customStyle="1" w:styleId="24">
    <w:name w:val="_Style 33"/>
    <w:basedOn w:val="14"/>
    <w:qFormat/>
    <w:uiPriority w:val="0"/>
    <w:tblPr>
      <w:tblCellMar>
        <w:top w:w="15" w:type="dxa"/>
        <w:left w:w="15" w:type="dxa"/>
        <w:bottom w:w="15" w:type="dxa"/>
        <w:right w:w="15" w:type="dxa"/>
      </w:tblCellMar>
    </w:tblPr>
  </w:style>
  <w:style w:type="table" w:customStyle="1" w:styleId="25">
    <w:name w:val="_Style 34"/>
    <w:basedOn w:val="14"/>
    <w:uiPriority w:val="0"/>
    <w:tblPr>
      <w:tblCellMar>
        <w:top w:w="15" w:type="dxa"/>
        <w:left w:w="15" w:type="dxa"/>
        <w:bottom w:w="15" w:type="dxa"/>
        <w:right w:w="15" w:type="dxa"/>
      </w:tblCellMar>
    </w:tblPr>
  </w:style>
  <w:style w:type="table" w:customStyle="1" w:styleId="26">
    <w:name w:val="_Style 35"/>
    <w:basedOn w:val="14"/>
    <w:qFormat/>
    <w:uiPriority w:val="0"/>
    <w:tblPr>
      <w:tblCellMar>
        <w:top w:w="15" w:type="dxa"/>
        <w:left w:w="15" w:type="dxa"/>
        <w:bottom w:w="15" w:type="dxa"/>
        <w:right w:w="15" w:type="dxa"/>
      </w:tblCellMar>
    </w:tblPr>
  </w:style>
  <w:style w:type="table" w:customStyle="1" w:styleId="27">
    <w:name w:val="_Style 36"/>
    <w:basedOn w:val="14"/>
    <w:qFormat/>
    <w:uiPriority w:val="0"/>
    <w:tblPr>
      <w:tblCellMar>
        <w:top w:w="15" w:type="dxa"/>
        <w:left w:w="15" w:type="dxa"/>
        <w:bottom w:w="15" w:type="dxa"/>
        <w:right w:w="15" w:type="dxa"/>
      </w:tblCellMar>
    </w:tblPr>
  </w:style>
  <w:style w:type="table" w:customStyle="1" w:styleId="28">
    <w:name w:val="_Style 38"/>
    <w:uiPriority w:val="0"/>
    <w:tblPr>
      <w:tblCellMar>
        <w:top w:w="15" w:type="dxa"/>
        <w:left w:w="15" w:type="dxa"/>
        <w:bottom w:w="15" w:type="dxa"/>
        <w:right w:w="15" w:type="dxa"/>
      </w:tblCellMar>
    </w:tblPr>
  </w:style>
  <w:style w:type="table" w:customStyle="1" w:styleId="29">
    <w:name w:val="_Style 39"/>
    <w:qFormat/>
    <w:uiPriority w:val="0"/>
    <w:tblPr>
      <w:tblCellMar>
        <w:top w:w="15" w:type="dxa"/>
        <w:left w:w="15" w:type="dxa"/>
        <w:bottom w:w="15" w:type="dxa"/>
        <w:right w:w="15" w:type="dxa"/>
      </w:tblCellMar>
    </w:tblPr>
  </w:style>
  <w:style w:type="table" w:customStyle="1" w:styleId="30">
    <w:name w:val="_Style 40"/>
    <w:qFormat/>
    <w:uiPriority w:val="0"/>
    <w:tblPr>
      <w:tblCellMar>
        <w:top w:w="15" w:type="dxa"/>
        <w:left w:w="15" w:type="dxa"/>
        <w:bottom w:w="15" w:type="dxa"/>
        <w:right w:w="15" w:type="dxa"/>
      </w:tblCellMar>
    </w:tblPr>
  </w:style>
  <w:style w:type="table" w:customStyle="1" w:styleId="31">
    <w:name w:val="_Style 41"/>
    <w:uiPriority w:val="0"/>
    <w:tblPr>
      <w:tblCellMar>
        <w:top w:w="15" w:type="dxa"/>
        <w:left w:w="15" w:type="dxa"/>
        <w:bottom w:w="15" w:type="dxa"/>
        <w:right w:w="15"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iiEQefLx+sOve1aNeJlpW2tRDPiA==">AMUW2mXKC8CFedD+PwyHI8jHjOCfpplEL+xiRHpZsuxIJM4boV5TvltlCBdCtkkputzhrJFOST9A0100WQ9EUx6qf9YF5KY7fUvpEVsI+Y121X8QdrM6pDkZGqunl6dZQ+S5XbOGAgfVNZNfpbbO0Xqilye+GIZWRlKQzq8x4YYYaWU3FmytVsYlIVbIjwOG/YisB59Adjg6F7iUhQ87ht9KJAMbB77dsA==</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3</TotalTime>
  <ScaleCrop>false</ScaleCrop>
  <LinksUpToDate>false</LinksUpToDate>
  <Application>WPS Office_11.2.0.10426_F1E327BC-269C-435d-A152-05C5408002CA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2021-03-01T10:12:00Z</dcterms:created>
  <dc:creator>Admin</dc:creator>
  <cp:lastModifiedBy>quân lê hồng</cp:lastModifiedBy>
  <dcterms:modified xsi:type="dcterms:W3CDTF">2022-01-06T14:01:48Z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1033-11.2.0.10426</vt:lpwstr>
  </property>
  <property fmtid="{D5CDD505-2E9C-101B-9397-08002B2CF9AE}" pid="3" name="ICV">
    <vt:lpwstr>CE827DD119E446D7A8BE2FF9FB5EC0F4</vt:lpwstr>
  </property>
</Properties>
</file>